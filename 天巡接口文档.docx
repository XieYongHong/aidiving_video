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6"/>
        <w:rPr>
          <w:rFonts w:hint="eastAsia" w:asciiTheme="minorEastAsia" w:hAnsiTheme="minorEastAsia" w:eastAsiaTheme="minorEastAsia" w:cstheme="minorEastAsia"/>
          <w:b w:val="0"/>
          <w:bCs w:val="0"/>
          <w:sz w:val="21"/>
          <w:szCs w:val="21"/>
        </w:rPr>
      </w:pPr>
    </w:p>
    <w:p>
      <w:pPr>
        <w:pStyle w:val="6"/>
        <w:rPr>
          <w:rFonts w:hint="eastAsia" w:asciiTheme="minorEastAsia" w:hAnsiTheme="minorEastAsia" w:eastAsiaTheme="minorEastAsia" w:cstheme="minorEastAsia"/>
          <w:b w:val="0"/>
          <w:bCs w:val="0"/>
          <w:sz w:val="21"/>
          <w:szCs w:val="21"/>
        </w:rPr>
      </w:pPr>
    </w:p>
    <w:p>
      <w:pPr>
        <w:pStyle w:val="6"/>
        <w:rPr>
          <w:rFonts w:hint="eastAsia" w:asciiTheme="minorEastAsia" w:hAnsiTheme="minorEastAsia" w:eastAsiaTheme="minorEastAsia" w:cstheme="minorEastAsia"/>
          <w:b w:val="0"/>
          <w:bCs w:val="0"/>
          <w:sz w:val="21"/>
          <w:szCs w:val="21"/>
        </w:rPr>
      </w:pPr>
    </w:p>
    <w:p>
      <w:pPr>
        <w:pStyle w:val="6"/>
        <w:rPr>
          <w:rFonts w:hint="eastAsia" w:asciiTheme="minorEastAsia" w:hAnsiTheme="minorEastAsia" w:eastAsiaTheme="minorEastAsia" w:cstheme="minorEastAsia"/>
          <w:b w:val="0"/>
          <w:bCs w:val="0"/>
          <w:sz w:val="21"/>
          <w:szCs w:val="21"/>
        </w:rPr>
      </w:pPr>
    </w:p>
    <w:p>
      <w:pPr>
        <w:pStyle w:val="6"/>
        <w:rPr>
          <w:rFonts w:hint="eastAsia" w:asciiTheme="minorEastAsia" w:hAnsiTheme="minorEastAsia" w:eastAsiaTheme="minorEastAsia" w:cstheme="minorEastAsia"/>
          <w:b w:val="0"/>
          <w:bCs w:val="0"/>
          <w:sz w:val="21"/>
          <w:szCs w:val="21"/>
        </w:rPr>
      </w:pPr>
    </w:p>
    <w:p>
      <w:pPr>
        <w:pStyle w:val="6"/>
        <w:rPr>
          <w:rFonts w:hint="eastAsia" w:asciiTheme="minorEastAsia" w:hAnsiTheme="minorEastAsia" w:eastAsiaTheme="minorEastAsia" w:cstheme="minorEastAsia"/>
          <w:b w:val="0"/>
          <w:bCs w:val="0"/>
          <w:sz w:val="21"/>
          <w:szCs w:val="21"/>
        </w:rPr>
      </w:pPr>
    </w:p>
    <w:p>
      <w:pPr>
        <w:pStyle w:val="6"/>
        <w:rPr>
          <w:rFonts w:hint="eastAsia" w:asciiTheme="minorEastAsia" w:hAnsiTheme="minorEastAsia" w:eastAsiaTheme="minorEastAsia" w:cstheme="minorEastAsia"/>
          <w:b w:val="0"/>
          <w:bCs w:val="0"/>
          <w:sz w:val="21"/>
          <w:szCs w:val="21"/>
        </w:rPr>
      </w:pPr>
    </w:p>
    <w:p>
      <w:pPr>
        <w:pStyle w:val="6"/>
        <w:rPr>
          <w:rFonts w:hint="eastAsia" w:asciiTheme="minorEastAsia" w:hAnsiTheme="minorEastAsia" w:eastAsiaTheme="minorEastAsia" w:cstheme="minorEastAsia"/>
          <w:b w:val="0"/>
          <w:bCs w:val="0"/>
          <w:sz w:val="21"/>
          <w:szCs w:val="21"/>
        </w:rPr>
      </w:pPr>
    </w:p>
    <w:p>
      <w:pPr>
        <w:pStyle w:val="6"/>
        <w:rPr>
          <w:rFonts w:hint="eastAsia" w:asciiTheme="minorEastAsia" w:hAnsiTheme="minorEastAsia" w:eastAsiaTheme="minorEastAsia" w:cstheme="minorEastAsia"/>
          <w:b w:val="0"/>
          <w:bCs w:val="0"/>
          <w:sz w:val="21"/>
          <w:szCs w:val="21"/>
        </w:rPr>
      </w:pPr>
    </w:p>
    <w:p>
      <w:pPr>
        <w:pStyle w:val="6"/>
        <w:rPr>
          <w:rFonts w:hint="eastAsia" w:asciiTheme="minorEastAsia" w:hAnsiTheme="minorEastAsia" w:eastAsiaTheme="minorEastAsia" w:cstheme="minorEastAsia"/>
          <w:b w:val="0"/>
          <w:bCs w:val="0"/>
          <w:sz w:val="21"/>
          <w:szCs w:val="21"/>
        </w:rPr>
      </w:pPr>
    </w:p>
    <w:p>
      <w:pPr>
        <w:pStyle w:val="6"/>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mc:AlternateContent>
          <mc:Choice Requires="wps">
            <w:drawing>
              <wp:anchor distT="0" distB="0" distL="114300" distR="114300" simplePos="0" relativeHeight="467378176" behindDoc="1" locked="0" layoutInCell="1" allowOverlap="1">
                <wp:simplePos x="0" y="0"/>
                <wp:positionH relativeFrom="column">
                  <wp:posOffset>1702435</wp:posOffset>
                </wp:positionH>
                <wp:positionV relativeFrom="paragraph">
                  <wp:posOffset>38735</wp:posOffset>
                </wp:positionV>
                <wp:extent cx="3494405" cy="5334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3494405" cy="533400"/>
                        </a:xfrm>
                        <a:prstGeom prst="rect">
                          <a:avLst/>
                        </a:prstGeom>
                        <a:noFill/>
                        <a:ln>
                          <a:noFill/>
                        </a:ln>
                      </wps:spPr>
                      <wps:txbx>
                        <w:txbxContent>
                          <w:p>
                            <w:pPr>
                              <w:spacing w:before="0" w:line="840" w:lineRule="exact"/>
                              <w:ind w:left="0" w:right="0" w:firstLine="0"/>
                              <w:jc w:val="left"/>
                              <w:rPr>
                                <w:rFonts w:hint="eastAsia" w:ascii="WenQuanYi Zen Hei Mono" w:eastAsia="WenQuanYi Zen Hei Mono"/>
                                <w:b w:val="0"/>
                                <w:sz w:val="84"/>
                              </w:rPr>
                            </w:pPr>
                            <w:r>
                              <w:rPr>
                                <w:rFonts w:hint="eastAsia" w:ascii="WenQuanYi Zen Hei Mono" w:eastAsia="宋体"/>
                                <w:b w:val="0"/>
                                <w:sz w:val="84"/>
                                <w:lang w:val="en-US" w:eastAsia="zh-CN"/>
                              </w:rPr>
                              <w:t>天巡</w:t>
                            </w:r>
                            <w:r>
                              <w:rPr>
                                <w:rFonts w:hint="eastAsia" w:ascii="WenQuanYi Zen Hei Mono" w:eastAsia="WenQuanYi Zen Hei Mono"/>
                                <w:b w:val="0"/>
                                <w:sz w:val="84"/>
                              </w:rPr>
                              <w:t xml:space="preserve">开放平台 </w:t>
                            </w:r>
                          </w:p>
                        </w:txbxContent>
                      </wps:txbx>
                      <wps:bodyPr lIns="0" tIns="0" rIns="0" bIns="0" upright="1"/>
                    </wps:wsp>
                  </a:graphicData>
                </a:graphic>
              </wp:anchor>
            </w:drawing>
          </mc:Choice>
          <mc:Fallback>
            <w:pict>
              <v:shape id="文本框 4" o:spid="_x0000_s1026" o:spt="202" type="#_x0000_t202" style="position:absolute;left:0pt;margin-left:134.05pt;margin-top:3.05pt;height:42pt;width:275.15pt;z-index:-35938304;mso-width-relative:page;mso-height-relative:page;" filled="f" stroked="f" coordsize="21600,21600" o:gfxdata="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j9s2TXAAAACAEAAA8AAAAAAAAA&#10;AQAgAAAAIgAAAGRycy9kb3ducmV2LnhtbFBLAQIUABQAAAAIAIdO4kAw4pGMoAEAACQDAAAOAAAA&#10;AAAAAAEAIAAAACYBAABkcnMvZTJvRG9jLnhtbFBLBQYAAAAABgAGAFkBAAA4BQAAAAA=&#10;">
                <v:fill on="f" focussize="0,0"/>
                <v:stroke on="f"/>
                <v:imagedata o:title=""/>
                <o:lock v:ext="edit" aspectratio="f"/>
                <v:textbox inset="0mm,0mm,0mm,0mm">
                  <w:txbxContent>
                    <w:p>
                      <w:pPr>
                        <w:spacing w:before="0" w:line="840" w:lineRule="exact"/>
                        <w:ind w:left="0" w:right="0" w:firstLine="0"/>
                        <w:jc w:val="left"/>
                        <w:rPr>
                          <w:rFonts w:hint="eastAsia" w:ascii="WenQuanYi Zen Hei Mono" w:eastAsia="WenQuanYi Zen Hei Mono"/>
                          <w:b w:val="0"/>
                          <w:sz w:val="84"/>
                        </w:rPr>
                      </w:pPr>
                      <w:r>
                        <w:rPr>
                          <w:rFonts w:hint="eastAsia" w:ascii="WenQuanYi Zen Hei Mono" w:eastAsia="宋体"/>
                          <w:b w:val="0"/>
                          <w:sz w:val="84"/>
                          <w:lang w:val="en-US" w:eastAsia="zh-CN"/>
                        </w:rPr>
                        <w:t>天巡</w:t>
                      </w:r>
                      <w:r>
                        <w:rPr>
                          <w:rFonts w:hint="eastAsia" w:ascii="WenQuanYi Zen Hei Mono" w:eastAsia="WenQuanYi Zen Hei Mono"/>
                          <w:b w:val="0"/>
                          <w:sz w:val="84"/>
                        </w:rPr>
                        <w:t xml:space="preserve">开放平台 </w:t>
                      </w:r>
                    </w:p>
                  </w:txbxContent>
                </v:textbox>
              </v:shape>
            </w:pict>
          </mc:Fallback>
        </mc:AlternateContent>
      </w:r>
    </w:p>
    <w:p>
      <w:pPr>
        <w:pStyle w:val="6"/>
        <w:rPr>
          <w:rFonts w:hint="eastAsia" w:asciiTheme="minorEastAsia" w:hAnsiTheme="minorEastAsia" w:eastAsiaTheme="minorEastAsia" w:cstheme="minorEastAsia"/>
          <w:b w:val="0"/>
          <w:bCs w:val="0"/>
          <w:sz w:val="21"/>
          <w:szCs w:val="21"/>
        </w:rPr>
      </w:pPr>
    </w:p>
    <w:p>
      <w:pPr>
        <w:pStyle w:val="6"/>
        <w:rPr>
          <w:rFonts w:hint="eastAsia" w:asciiTheme="minorEastAsia" w:hAnsiTheme="minorEastAsia" w:eastAsiaTheme="minorEastAsia" w:cstheme="minorEastAsia"/>
          <w:b w:val="0"/>
          <w:bCs w:val="0"/>
          <w:sz w:val="21"/>
          <w:szCs w:val="21"/>
        </w:rPr>
      </w:pPr>
    </w:p>
    <w:p>
      <w:pPr>
        <w:pStyle w:val="6"/>
        <w:rPr>
          <w:rFonts w:hint="eastAsia" w:asciiTheme="minorEastAsia" w:hAnsiTheme="minorEastAsia" w:eastAsiaTheme="minorEastAsia" w:cstheme="minorEastAsia"/>
          <w:b w:val="0"/>
          <w:bCs w:val="0"/>
          <w:sz w:val="21"/>
          <w:szCs w:val="21"/>
        </w:rPr>
      </w:pPr>
    </w:p>
    <w:p>
      <w:pPr>
        <w:pStyle w:val="6"/>
        <w:rPr>
          <w:rFonts w:hint="eastAsia" w:asciiTheme="minorEastAsia" w:hAnsiTheme="minorEastAsia" w:eastAsiaTheme="minorEastAsia" w:cstheme="minorEastAsia"/>
          <w:b w:val="0"/>
          <w:bCs w:val="0"/>
          <w:sz w:val="21"/>
          <w:szCs w:val="21"/>
        </w:rPr>
      </w:pPr>
    </w:p>
    <w:p>
      <w:pPr>
        <w:pStyle w:val="6"/>
        <w:rPr>
          <w:rFonts w:hint="eastAsia" w:asciiTheme="minorEastAsia" w:hAnsiTheme="minorEastAsia" w:eastAsiaTheme="minorEastAsia" w:cstheme="minorEastAsia"/>
          <w:b w:val="0"/>
          <w:bCs w:val="0"/>
          <w:sz w:val="21"/>
          <w:szCs w:val="21"/>
        </w:rPr>
      </w:pPr>
    </w:p>
    <w:p>
      <w:pPr>
        <w:pStyle w:val="6"/>
        <w:rPr>
          <w:rFonts w:hint="eastAsia" w:asciiTheme="minorEastAsia" w:hAnsiTheme="minorEastAsia" w:eastAsiaTheme="minorEastAsia" w:cstheme="minorEastAsia"/>
          <w:b w:val="0"/>
          <w:bCs w:val="0"/>
          <w:sz w:val="21"/>
          <w:szCs w:val="21"/>
        </w:rPr>
      </w:pPr>
    </w:p>
    <w:p>
      <w:pPr>
        <w:pStyle w:val="6"/>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mc:AlternateContent>
          <mc:Choice Requires="wps">
            <w:drawing>
              <wp:anchor distT="0" distB="0" distL="114300" distR="114300" simplePos="0" relativeHeight="467379200" behindDoc="1" locked="0" layoutInCell="1" allowOverlap="1">
                <wp:simplePos x="0" y="0"/>
                <wp:positionH relativeFrom="column">
                  <wp:posOffset>1971040</wp:posOffset>
                </wp:positionH>
                <wp:positionV relativeFrom="paragraph">
                  <wp:posOffset>26035</wp:posOffset>
                </wp:positionV>
                <wp:extent cx="2957830" cy="5334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2957830" cy="533400"/>
                        </a:xfrm>
                        <a:prstGeom prst="rect">
                          <a:avLst/>
                        </a:prstGeom>
                        <a:noFill/>
                        <a:ln>
                          <a:noFill/>
                        </a:ln>
                      </wps:spPr>
                      <wps:txbx>
                        <w:txbxContent>
                          <w:p>
                            <w:pPr>
                              <w:spacing w:before="0" w:line="840" w:lineRule="exact"/>
                              <w:ind w:left="0" w:right="0" w:firstLine="0"/>
                              <w:jc w:val="left"/>
                              <w:rPr>
                                <w:rFonts w:hint="eastAsia" w:ascii="WenQuanYi Zen Hei Mono" w:eastAsia="WenQuanYi Zen Hei Mono"/>
                                <w:b w:val="0"/>
                                <w:sz w:val="84"/>
                              </w:rPr>
                            </w:pPr>
                            <w:r>
                              <w:rPr>
                                <w:rFonts w:hint="eastAsia" w:ascii="WenQuanYi Zen Hei Mono" w:eastAsia="WenQuanYi Zen Hei Mono"/>
                                <w:b w:val="0"/>
                                <w:sz w:val="84"/>
                              </w:rPr>
                              <w:t xml:space="preserve">技术白皮书 </w:t>
                            </w:r>
                          </w:p>
                        </w:txbxContent>
                      </wps:txbx>
                      <wps:bodyPr lIns="0" tIns="0" rIns="0" bIns="0" upright="1"/>
                    </wps:wsp>
                  </a:graphicData>
                </a:graphic>
              </wp:anchor>
            </w:drawing>
          </mc:Choice>
          <mc:Fallback>
            <w:pict>
              <v:shape id="文本框 5" o:spid="_x0000_s1026" o:spt="202" type="#_x0000_t202" style="position:absolute;left:0pt;margin-left:155.2pt;margin-top:2.05pt;height:42pt;width:232.9pt;z-index:-35937280;mso-width-relative:page;mso-height-relative:page;" filled="f" stroked="f" coordsize="21600,21600" o:gfxdata="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o/Ii92AAAAAgBAAAPAAAAAAAA&#10;AAEAIAAAACIAAABkcnMvZG93bnJldi54bWxQSwECFAAUAAAACACHTuJA4xn786ABAAAkAwAADgAA&#10;AAAAAAABACAAAAAnAQAAZHJzL2Uyb0RvYy54bWxQSwUGAAAAAAYABgBZAQAAOQUAAAAA&#10;">
                <v:fill on="f" focussize="0,0"/>
                <v:stroke on="f"/>
                <v:imagedata o:title=""/>
                <o:lock v:ext="edit" aspectratio="f"/>
                <v:textbox inset="0mm,0mm,0mm,0mm">
                  <w:txbxContent>
                    <w:p>
                      <w:pPr>
                        <w:spacing w:before="0" w:line="840" w:lineRule="exact"/>
                        <w:ind w:left="0" w:right="0" w:firstLine="0"/>
                        <w:jc w:val="left"/>
                        <w:rPr>
                          <w:rFonts w:hint="eastAsia" w:ascii="WenQuanYi Zen Hei Mono" w:eastAsia="WenQuanYi Zen Hei Mono"/>
                          <w:b w:val="0"/>
                          <w:sz w:val="84"/>
                        </w:rPr>
                      </w:pPr>
                      <w:r>
                        <w:rPr>
                          <w:rFonts w:hint="eastAsia" w:ascii="WenQuanYi Zen Hei Mono" w:eastAsia="WenQuanYi Zen Hei Mono"/>
                          <w:b w:val="0"/>
                          <w:sz w:val="84"/>
                        </w:rPr>
                        <w:t xml:space="preserve">技术白皮书 </w:t>
                      </w:r>
                    </w:p>
                  </w:txbxContent>
                </v:textbox>
              </v:shape>
            </w:pict>
          </mc:Fallback>
        </mc:AlternateContent>
      </w:r>
    </w:p>
    <w:p>
      <w:pPr>
        <w:pStyle w:val="6"/>
        <w:rPr>
          <w:rFonts w:hint="eastAsia" w:asciiTheme="minorEastAsia" w:hAnsiTheme="minorEastAsia" w:eastAsiaTheme="minorEastAsia" w:cstheme="minorEastAsia"/>
          <w:b w:val="0"/>
          <w:bCs w:val="0"/>
          <w:sz w:val="21"/>
          <w:szCs w:val="21"/>
        </w:rPr>
      </w:pPr>
    </w:p>
    <w:p>
      <w:pPr>
        <w:pStyle w:val="6"/>
        <w:rPr>
          <w:rFonts w:hint="eastAsia" w:asciiTheme="minorEastAsia" w:hAnsiTheme="minorEastAsia" w:eastAsiaTheme="minorEastAsia" w:cstheme="minorEastAsia"/>
          <w:b w:val="0"/>
          <w:bCs w:val="0"/>
          <w:sz w:val="21"/>
          <w:szCs w:val="21"/>
        </w:rPr>
      </w:pPr>
    </w:p>
    <w:p>
      <w:pPr>
        <w:pStyle w:val="6"/>
        <w:rPr>
          <w:rFonts w:hint="eastAsia" w:asciiTheme="minorEastAsia" w:hAnsiTheme="minorEastAsia" w:eastAsiaTheme="minorEastAsia" w:cstheme="minorEastAsia"/>
          <w:b w:val="0"/>
          <w:bCs w:val="0"/>
          <w:sz w:val="21"/>
          <w:szCs w:val="21"/>
        </w:rPr>
      </w:pPr>
    </w:p>
    <w:p>
      <w:pPr>
        <w:pStyle w:val="6"/>
        <w:rPr>
          <w:rFonts w:hint="eastAsia" w:asciiTheme="minorEastAsia" w:hAnsiTheme="minorEastAsia" w:eastAsiaTheme="minorEastAsia" w:cstheme="minorEastAsia"/>
          <w:b w:val="0"/>
          <w:bCs w:val="0"/>
          <w:sz w:val="21"/>
          <w:szCs w:val="21"/>
        </w:rPr>
      </w:pPr>
    </w:p>
    <w:p>
      <w:pPr>
        <w:pStyle w:val="6"/>
        <w:rPr>
          <w:rFonts w:hint="eastAsia" w:asciiTheme="minorEastAsia" w:hAnsiTheme="minorEastAsia" w:eastAsiaTheme="minorEastAsia" w:cstheme="minorEastAsia"/>
          <w:b w:val="0"/>
          <w:bCs w:val="0"/>
          <w:sz w:val="21"/>
          <w:szCs w:val="21"/>
        </w:rPr>
      </w:pPr>
    </w:p>
    <w:p>
      <w:pPr>
        <w:pStyle w:val="6"/>
        <w:rPr>
          <w:rFonts w:hint="eastAsia" w:asciiTheme="minorEastAsia" w:hAnsiTheme="minorEastAsia" w:eastAsiaTheme="minorEastAsia" w:cstheme="minorEastAsia"/>
          <w:b w:val="0"/>
          <w:bCs w:val="0"/>
          <w:sz w:val="21"/>
          <w:szCs w:val="21"/>
        </w:rPr>
      </w:pPr>
    </w:p>
    <w:p>
      <w:pPr>
        <w:pStyle w:val="6"/>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mc:AlternateContent>
          <mc:Choice Requires="wps">
            <w:drawing>
              <wp:anchor distT="0" distB="0" distL="114300" distR="114300" simplePos="0" relativeHeight="467380224" behindDoc="1" locked="0" layoutInCell="1" allowOverlap="1">
                <wp:simplePos x="0" y="0"/>
                <wp:positionH relativeFrom="column">
                  <wp:posOffset>672465</wp:posOffset>
                </wp:positionH>
                <wp:positionV relativeFrom="paragraph">
                  <wp:posOffset>12065</wp:posOffset>
                </wp:positionV>
                <wp:extent cx="279400" cy="533400"/>
                <wp:effectExtent l="0" t="0" r="0" b="0"/>
                <wp:wrapNone/>
                <wp:docPr id="3" name="文本框 6"/>
                <wp:cNvGraphicFramePr/>
                <a:graphic xmlns:a="http://schemas.openxmlformats.org/drawingml/2006/main">
                  <a:graphicData uri="http://schemas.microsoft.com/office/word/2010/wordprocessingShape">
                    <wps:wsp>
                      <wps:cNvSpPr txBox="1"/>
                      <wps:spPr>
                        <a:xfrm>
                          <a:off x="0" y="0"/>
                          <a:ext cx="279400" cy="533400"/>
                        </a:xfrm>
                        <a:prstGeom prst="rect">
                          <a:avLst/>
                        </a:prstGeom>
                        <a:noFill/>
                        <a:ln>
                          <a:noFill/>
                        </a:ln>
                      </wps:spPr>
                      <wps:txbx>
                        <w:txbxContent>
                          <w:p>
                            <w:pPr>
                              <w:spacing w:before="0" w:line="840" w:lineRule="exact"/>
                              <w:ind w:left="0" w:right="0" w:firstLine="0"/>
                              <w:jc w:val="left"/>
                              <w:rPr>
                                <w:rFonts w:ascii="WenQuanYi Zen Hei Mono"/>
                                <w:b w:val="0"/>
                                <w:sz w:val="84"/>
                              </w:rPr>
                            </w:pPr>
                            <w:r>
                              <w:rPr>
                                <w:rFonts w:ascii="WenQuanYi Zen Hei Mono"/>
                                <w:b w:val="0"/>
                                <w:sz w:val="84"/>
                              </w:rPr>
                              <w:t xml:space="preserve"> </w:t>
                            </w:r>
                          </w:p>
                        </w:txbxContent>
                      </wps:txbx>
                      <wps:bodyPr lIns="0" tIns="0" rIns="0" bIns="0" upright="1"/>
                    </wps:wsp>
                  </a:graphicData>
                </a:graphic>
              </wp:anchor>
            </w:drawing>
          </mc:Choice>
          <mc:Fallback>
            <w:pict>
              <v:shape id="文本框 6" o:spid="_x0000_s1026" o:spt="202" type="#_x0000_t202" style="position:absolute;left:0pt;margin-left:52.95pt;margin-top:0.95pt;height:42pt;width:22pt;z-index:-35936256;mso-width-relative:page;mso-height-relative:page;" filled="f" stroked="f" coordsize="21600,21600" o:gfxdata="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G2GLcPUAAAACAEAAA8AAAAAAAAAAQAgAAAA&#10;IgAAAGRycy9kb3ducmV2LnhtbFBLAQIUABQAAAAIAIdO4kDxnWkenQEAACMDAAAOAAAAAAAAAAEA&#10;IAAAACMBAABkcnMvZTJvRG9jLnhtbFBLBQYAAAAABgAGAFkBAAAyBQAAAAA=&#10;">
                <v:fill on="f" focussize="0,0"/>
                <v:stroke on="f"/>
                <v:imagedata o:title=""/>
                <o:lock v:ext="edit" aspectratio="f"/>
                <v:textbox inset="0mm,0mm,0mm,0mm">
                  <w:txbxContent>
                    <w:p>
                      <w:pPr>
                        <w:spacing w:before="0" w:line="840" w:lineRule="exact"/>
                        <w:ind w:left="0" w:right="0" w:firstLine="0"/>
                        <w:jc w:val="left"/>
                        <w:rPr>
                          <w:rFonts w:ascii="WenQuanYi Zen Hei Mono"/>
                          <w:b w:val="0"/>
                          <w:sz w:val="84"/>
                        </w:rPr>
                      </w:pPr>
                      <w:r>
                        <w:rPr>
                          <w:rFonts w:ascii="WenQuanYi Zen Hei Mono"/>
                          <w:b w:val="0"/>
                          <w:sz w:val="84"/>
                        </w:rPr>
                        <w:t xml:space="preserve"> </w:t>
                      </w:r>
                    </w:p>
                  </w:txbxContent>
                </v:textbox>
              </v:shape>
            </w:pict>
          </mc:Fallback>
        </mc:AlternateContent>
      </w:r>
    </w:p>
    <w:p>
      <w:pPr>
        <w:pStyle w:val="6"/>
        <w:rPr>
          <w:rFonts w:hint="eastAsia" w:asciiTheme="minorEastAsia" w:hAnsiTheme="minorEastAsia" w:eastAsiaTheme="minorEastAsia" w:cstheme="minorEastAsia"/>
          <w:b w:val="0"/>
          <w:bCs w:val="0"/>
          <w:sz w:val="21"/>
          <w:szCs w:val="21"/>
        </w:rPr>
      </w:pPr>
    </w:p>
    <w:p>
      <w:pPr>
        <w:pStyle w:val="6"/>
        <w:rPr>
          <w:rFonts w:hint="eastAsia" w:asciiTheme="minorEastAsia" w:hAnsiTheme="minorEastAsia" w:eastAsiaTheme="minorEastAsia" w:cstheme="minorEastAsia"/>
          <w:b w:val="0"/>
          <w:bCs w:val="0"/>
          <w:sz w:val="21"/>
          <w:szCs w:val="21"/>
        </w:rPr>
      </w:pPr>
    </w:p>
    <w:p>
      <w:pPr>
        <w:pStyle w:val="6"/>
        <w:rPr>
          <w:rFonts w:hint="eastAsia" w:asciiTheme="minorEastAsia" w:hAnsiTheme="minorEastAsia" w:eastAsiaTheme="minorEastAsia" w:cstheme="minorEastAsia"/>
          <w:b w:val="0"/>
          <w:bCs w:val="0"/>
          <w:sz w:val="21"/>
          <w:szCs w:val="21"/>
        </w:rPr>
      </w:pPr>
    </w:p>
    <w:p>
      <w:pPr>
        <w:pStyle w:val="6"/>
        <w:rPr>
          <w:rFonts w:hint="eastAsia" w:asciiTheme="minorEastAsia" w:hAnsiTheme="minorEastAsia" w:eastAsiaTheme="minorEastAsia" w:cstheme="minorEastAsia"/>
          <w:b w:val="0"/>
          <w:bCs w:val="0"/>
          <w:sz w:val="21"/>
          <w:szCs w:val="21"/>
        </w:rPr>
      </w:pPr>
    </w:p>
    <w:p>
      <w:pPr>
        <w:pStyle w:val="6"/>
        <w:spacing w:before="5" w:after="1"/>
        <w:rPr>
          <w:rFonts w:hint="eastAsia" w:asciiTheme="minorEastAsia" w:hAnsiTheme="minorEastAsia" w:eastAsiaTheme="minorEastAsia" w:cstheme="minorEastAsia"/>
          <w:b w:val="0"/>
          <w:bCs w:val="0"/>
          <w:sz w:val="21"/>
          <w:szCs w:val="21"/>
        </w:rPr>
      </w:pPr>
    </w:p>
    <w:tbl>
      <w:tblPr>
        <w:tblStyle w:val="13"/>
        <w:tblW w:w="5429" w:type="dxa"/>
        <w:tblInd w:w="2513" w:type="dxa"/>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1769"/>
        <w:gridCol w:w="3660"/>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304" w:hRule="atLeast"/>
        </w:trPr>
        <w:tc>
          <w:tcPr>
            <w:tcW w:w="1769" w:type="dxa"/>
            <w:tcBorders>
              <w:left w:val="single" w:color="000000" w:sz="12" w:space="0"/>
              <w:bottom w:val="single" w:color="000000" w:sz="12" w:space="0"/>
              <w:right w:val="single" w:color="000000" w:sz="12" w:space="0"/>
            </w:tcBorders>
          </w:tcPr>
          <w:p>
            <w:pPr>
              <w:pStyle w:val="19"/>
              <w:spacing w:line="285" w:lineRule="exact"/>
              <w:ind w:left="112"/>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mc:AlternateContent>
                <mc:Choice Requires="wps">
                  <w:drawing>
                    <wp:anchor distT="0" distB="0" distL="114300" distR="114300" simplePos="0" relativeHeight="467381248" behindDoc="1" locked="0" layoutInCell="1" allowOverlap="1">
                      <wp:simplePos x="0" y="0"/>
                      <wp:positionH relativeFrom="column">
                        <wp:posOffset>-932815</wp:posOffset>
                      </wp:positionH>
                      <wp:positionV relativeFrom="paragraph">
                        <wp:posOffset>113030</wp:posOffset>
                      </wp:positionV>
                      <wp:extent cx="279400" cy="533400"/>
                      <wp:effectExtent l="0" t="0" r="0" b="0"/>
                      <wp:wrapNone/>
                      <wp:docPr id="4" name="文本框 7"/>
                      <wp:cNvGraphicFramePr/>
                      <a:graphic xmlns:a="http://schemas.openxmlformats.org/drawingml/2006/main">
                        <a:graphicData uri="http://schemas.microsoft.com/office/word/2010/wordprocessingShape">
                          <wps:wsp>
                            <wps:cNvSpPr txBox="1"/>
                            <wps:spPr>
                              <a:xfrm>
                                <a:off x="0" y="0"/>
                                <a:ext cx="279400" cy="533400"/>
                              </a:xfrm>
                              <a:prstGeom prst="rect">
                                <a:avLst/>
                              </a:prstGeom>
                              <a:noFill/>
                              <a:ln>
                                <a:noFill/>
                              </a:ln>
                            </wps:spPr>
                            <wps:txbx>
                              <w:txbxContent>
                                <w:p>
                                  <w:pPr>
                                    <w:spacing w:before="0" w:line="840" w:lineRule="exact"/>
                                    <w:ind w:left="0" w:right="0" w:firstLine="0"/>
                                    <w:jc w:val="left"/>
                                    <w:rPr>
                                      <w:sz w:val="84"/>
                                    </w:rPr>
                                  </w:pPr>
                                  <w:r>
                                    <w:rPr>
                                      <w:sz w:val="84"/>
                                    </w:rPr>
                                    <w:t xml:space="preserve"> </w:t>
                                  </w:r>
                                </w:p>
                              </w:txbxContent>
                            </wps:txbx>
                            <wps:bodyPr lIns="0" tIns="0" rIns="0" bIns="0" upright="1"/>
                          </wps:wsp>
                        </a:graphicData>
                      </a:graphic>
                    </wp:anchor>
                  </w:drawing>
                </mc:Choice>
                <mc:Fallback>
                  <w:pict>
                    <v:shape id="文本框 7" o:spid="_x0000_s1026" o:spt="202" type="#_x0000_t202" style="position:absolute;left:0pt;margin-left:-73.45pt;margin-top:8.9pt;height:42pt;width:22pt;z-index:-35935232;mso-width-relative:page;mso-height-relative:page;" filled="f" stroked="f" coordsize="21600,21600" o:gfxdata="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2NYKbtkAAAAMAQAADwAAAAAAAAAB&#10;ACAAAAAiAAAAZHJzL2Rvd25yZXYueG1sUEsBAhQAFAAAAAgAh07iQJ302/WdAQAAIwMAAA4AAAAA&#10;AAAAAQAgAAAAKAEAAGRycy9lMm9Eb2MueG1sUEsFBgAAAAAGAAYAWQEAADcFAAAAAA==&#10;">
                      <v:fill on="f" focussize="0,0"/>
                      <v:stroke on="f"/>
                      <v:imagedata o:title=""/>
                      <o:lock v:ext="edit" aspectratio="f"/>
                      <v:textbox inset="0mm,0mm,0mm,0mm">
                        <w:txbxContent>
                          <w:p>
                            <w:pPr>
                              <w:spacing w:before="0" w:line="840" w:lineRule="exact"/>
                              <w:ind w:left="0" w:right="0" w:firstLine="0"/>
                              <w:jc w:val="left"/>
                              <w:rPr>
                                <w:sz w:val="84"/>
                              </w:rPr>
                            </w:pPr>
                            <w:r>
                              <w:rPr>
                                <w:sz w:val="84"/>
                              </w:rPr>
                              <w:t xml:space="preserve"> </w:t>
                            </w:r>
                          </w:p>
                        </w:txbxContent>
                      </v:textbox>
                    </v:shape>
                  </w:pict>
                </mc:Fallback>
              </mc:AlternateContent>
            </w:r>
            <w:r>
              <w:rPr>
                <w:rFonts w:hint="eastAsia" w:asciiTheme="minorEastAsia" w:hAnsiTheme="minorEastAsia" w:eastAsiaTheme="minorEastAsia" w:cstheme="minorEastAsia"/>
                <w:b w:val="0"/>
                <w:bCs w:val="0"/>
                <w:sz w:val="21"/>
                <w:szCs w:val="21"/>
              </w:rPr>
              <w:t xml:space="preserve">模板编号 </w:t>
            </w:r>
          </w:p>
        </w:tc>
        <w:tc>
          <w:tcPr>
            <w:tcW w:w="3660" w:type="dxa"/>
            <w:tcBorders>
              <w:top w:val="single" w:color="000000" w:sz="12" w:space="0"/>
              <w:left w:val="single" w:color="000000" w:sz="12" w:space="0"/>
              <w:bottom w:val="single" w:color="000000" w:sz="12" w:space="0"/>
              <w:right w:val="single" w:color="000000" w:sz="12" w:space="0"/>
            </w:tcBorders>
            <w:shd w:val="clear" w:color="auto" w:fill="D9D9D9"/>
          </w:tcPr>
          <w:p>
            <w:pPr>
              <w:pStyle w:val="19"/>
              <w:spacing w:line="285" w:lineRule="exact"/>
              <w:ind w:left="11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天巡主动安全监控平台</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310" w:hRule="atLeast"/>
        </w:trPr>
        <w:tc>
          <w:tcPr>
            <w:tcW w:w="1769" w:type="dxa"/>
            <w:tcBorders>
              <w:top w:val="single" w:color="000000" w:sz="12" w:space="0"/>
              <w:left w:val="single" w:color="000000" w:sz="12" w:space="0"/>
              <w:bottom w:val="single" w:color="000000" w:sz="12" w:space="0"/>
              <w:right w:val="single" w:color="000000" w:sz="12" w:space="0"/>
            </w:tcBorders>
          </w:tcPr>
          <w:p>
            <w:pPr>
              <w:pStyle w:val="19"/>
              <w:spacing w:line="291" w:lineRule="exact"/>
              <w:ind w:left="10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文档版本号 </w:t>
            </w:r>
          </w:p>
        </w:tc>
        <w:tc>
          <w:tcPr>
            <w:tcW w:w="3660" w:type="dxa"/>
            <w:tcBorders>
              <w:top w:val="single" w:color="000000" w:sz="12" w:space="0"/>
              <w:left w:val="single" w:color="000000" w:sz="12" w:space="0"/>
              <w:bottom w:val="single" w:color="000000" w:sz="12" w:space="0"/>
              <w:right w:val="single" w:color="000000" w:sz="12" w:space="0"/>
            </w:tcBorders>
          </w:tcPr>
          <w:p>
            <w:pPr>
              <w:pStyle w:val="19"/>
              <w:spacing w:line="291" w:lineRule="exact"/>
              <w:ind w:left="11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rPr>
              <w:t>V</w:t>
            </w:r>
            <w:r>
              <w:rPr>
                <w:rFonts w:hint="eastAsia" w:asciiTheme="minorEastAsia" w:hAnsiTheme="minorEastAsia" w:eastAsiaTheme="minorEastAsia" w:cstheme="minorEastAsia"/>
                <w:b w:val="0"/>
                <w:bCs w:val="0"/>
                <w:sz w:val="21"/>
                <w:szCs w:val="21"/>
                <w:lang w:val="en-US" w:eastAsia="zh-CN"/>
              </w:rPr>
              <w:t>1.0.0</w:t>
            </w:r>
          </w:p>
        </w:tc>
      </w:tr>
    </w:tbl>
    <w:p>
      <w:pPr>
        <w:spacing w:after="0" w:line="291" w:lineRule="exac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mc:AlternateContent>
          <mc:Choice Requires="wps">
            <w:drawing>
              <wp:anchor distT="0" distB="0" distL="114300" distR="114300" simplePos="0" relativeHeight="467382272" behindDoc="1" locked="0" layoutInCell="1" allowOverlap="1">
                <wp:simplePos x="0" y="0"/>
                <wp:positionH relativeFrom="column">
                  <wp:posOffset>1778635</wp:posOffset>
                </wp:positionH>
                <wp:positionV relativeFrom="paragraph">
                  <wp:posOffset>443230</wp:posOffset>
                </wp:positionV>
                <wp:extent cx="3175000" cy="2184400"/>
                <wp:effectExtent l="0" t="0" r="0" b="0"/>
                <wp:wrapNone/>
                <wp:docPr id="5" name="文本框 8"/>
                <wp:cNvGraphicFramePr/>
                <a:graphic xmlns:a="http://schemas.openxmlformats.org/drawingml/2006/main">
                  <a:graphicData uri="http://schemas.microsoft.com/office/word/2010/wordprocessingShape">
                    <wps:wsp>
                      <wps:cNvSpPr txBox="1"/>
                      <wps:spPr>
                        <a:xfrm>
                          <a:off x="0" y="0"/>
                          <a:ext cx="3175000" cy="2184400"/>
                        </a:xfrm>
                        <a:prstGeom prst="rect">
                          <a:avLst/>
                        </a:prstGeom>
                        <a:noFill/>
                        <a:ln>
                          <a:noFill/>
                        </a:ln>
                      </wps:spPr>
                      <wps:txbx>
                        <w:txbxContent>
                          <w:p>
                            <w:pPr>
                              <w:spacing w:before="0" w:line="452" w:lineRule="exact"/>
                              <w:ind w:left="0" w:right="17" w:firstLine="0"/>
                              <w:jc w:val="center"/>
                              <w:rPr>
                                <w:sz w:val="32"/>
                              </w:rPr>
                            </w:pPr>
                            <w:r>
                              <w:rPr>
                                <w:w w:val="99"/>
                                <w:sz w:val="32"/>
                              </w:rPr>
                              <w:t xml:space="preserve"> </w:t>
                            </w:r>
                          </w:p>
                          <w:p>
                            <w:pPr>
                              <w:spacing w:before="0" w:line="624" w:lineRule="exact"/>
                              <w:ind w:left="0" w:right="17" w:firstLine="0"/>
                              <w:jc w:val="center"/>
                              <w:rPr>
                                <w:sz w:val="32"/>
                              </w:rPr>
                            </w:pPr>
                            <w:r>
                              <w:rPr>
                                <w:w w:val="99"/>
                                <w:sz w:val="32"/>
                              </w:rPr>
                              <w:t xml:space="preserve"> </w:t>
                            </w:r>
                          </w:p>
                          <w:p>
                            <w:pPr>
                              <w:spacing w:before="0" w:line="651" w:lineRule="exact"/>
                              <w:ind w:left="0" w:right="17" w:firstLine="0"/>
                              <w:jc w:val="center"/>
                              <w:rPr>
                                <w:sz w:val="32"/>
                              </w:rPr>
                            </w:pPr>
                            <w:r>
                              <w:rPr>
                                <w:w w:val="99"/>
                                <w:sz w:val="32"/>
                              </w:rPr>
                              <w:t xml:space="preserve"> </w:t>
                            </w:r>
                          </w:p>
                          <w:p>
                            <w:pPr>
                              <w:spacing w:before="16" w:line="252" w:lineRule="auto"/>
                              <w:ind w:left="70" w:right="89" w:firstLine="0"/>
                              <w:jc w:val="center"/>
                              <w:rPr>
                                <w:rFonts w:hint="eastAsia" w:ascii="WenQuanYi Zen Hei Mono" w:eastAsia="WenQuanYi Zen Hei Mono"/>
                                <w:b w:val="0"/>
                                <w:sz w:val="32"/>
                              </w:rPr>
                            </w:pPr>
                            <w:r>
                              <w:rPr>
                                <w:rFonts w:hint="eastAsia" w:ascii="WenQuanYi Zen Hei Mono" w:eastAsia="宋体"/>
                                <w:b w:val="0"/>
                                <w:sz w:val="32"/>
                                <w:lang w:val="en-US" w:eastAsia="zh-CN"/>
                              </w:rPr>
                              <w:t>深圳市中天安驰</w:t>
                            </w:r>
                            <w:r>
                              <w:rPr>
                                <w:rFonts w:hint="eastAsia" w:ascii="WenQuanYi Zen Hei Mono" w:eastAsia="WenQuanYi Zen Hei Mono"/>
                                <w:b w:val="0"/>
                                <w:sz w:val="32"/>
                              </w:rPr>
                              <w:t>有限</w:t>
                            </w:r>
                            <w:r>
                              <w:rPr>
                                <w:rFonts w:hint="eastAsia" w:ascii="WenQuanYi Zen Hei Mono" w:eastAsia="宋体"/>
                                <w:b w:val="0"/>
                                <w:sz w:val="32"/>
                                <w:lang w:val="en-US" w:eastAsia="zh-CN"/>
                              </w:rPr>
                              <w:t>责任</w:t>
                            </w:r>
                            <w:r>
                              <w:rPr>
                                <w:rFonts w:hint="eastAsia" w:ascii="WenQuanYi Zen Hei Mono" w:eastAsia="WenQuanYi Zen Hei Mono"/>
                                <w:b w:val="0"/>
                                <w:sz w:val="32"/>
                              </w:rPr>
                              <w:t>公司2020</w:t>
                            </w:r>
                            <w:r>
                              <w:rPr>
                                <w:rFonts w:hint="eastAsia" w:ascii="WenQuanYi Zen Hei Mono" w:eastAsia="WenQuanYi Zen Hei Mono"/>
                                <w:b w:val="0"/>
                                <w:spacing w:val="-53"/>
                                <w:sz w:val="32"/>
                              </w:rPr>
                              <w:t xml:space="preserve"> 年 </w:t>
                            </w:r>
                            <w:r>
                              <w:rPr>
                                <w:rFonts w:hint="eastAsia" w:ascii="WenQuanYi Zen Hei Mono" w:eastAsia="WenQuanYi Zen Hei Mono"/>
                                <w:b w:val="0"/>
                                <w:sz w:val="32"/>
                              </w:rPr>
                              <w:t>0</w:t>
                            </w:r>
                            <w:r>
                              <w:rPr>
                                <w:rFonts w:hint="eastAsia" w:ascii="WenQuanYi Zen Hei Mono" w:eastAsia="宋体"/>
                                <w:b w:val="0"/>
                                <w:sz w:val="32"/>
                                <w:lang w:val="en-US" w:eastAsia="zh-CN"/>
                              </w:rPr>
                              <w:t>4</w:t>
                            </w:r>
                            <w:r>
                              <w:rPr>
                                <w:rFonts w:hint="eastAsia" w:ascii="WenQuanYi Zen Hei Mono" w:eastAsia="WenQuanYi Zen Hei Mono"/>
                                <w:b w:val="0"/>
                                <w:spacing w:val="-52"/>
                                <w:sz w:val="32"/>
                              </w:rPr>
                              <w:t xml:space="preserve"> 月 </w:t>
                            </w:r>
                            <w:r>
                              <w:rPr>
                                <w:rFonts w:hint="eastAsia" w:ascii="WenQuanYi Zen Hei Mono" w:eastAsia="宋体"/>
                                <w:b w:val="0"/>
                                <w:sz w:val="32"/>
                                <w:lang w:val="en-US" w:eastAsia="zh-CN"/>
                              </w:rPr>
                              <w:t>20</w:t>
                            </w:r>
                            <w:r>
                              <w:rPr>
                                <w:rFonts w:hint="eastAsia" w:ascii="WenQuanYi Zen Hei Mono" w:eastAsia="WenQuanYi Zen Hei Mono"/>
                                <w:b w:val="0"/>
                                <w:spacing w:val="-40"/>
                                <w:sz w:val="32"/>
                              </w:rPr>
                              <w:t xml:space="preserve"> 日 </w:t>
                            </w:r>
                          </w:p>
                          <w:p>
                            <w:pPr>
                              <w:spacing w:before="3" w:line="448" w:lineRule="exact"/>
                              <w:ind w:left="0" w:right="17" w:firstLine="0"/>
                              <w:jc w:val="center"/>
                              <w:rPr>
                                <w:rFonts w:ascii="WenQuanYi Zen Hei Mono"/>
                                <w:b w:val="0"/>
                                <w:sz w:val="32"/>
                              </w:rPr>
                            </w:pPr>
                            <w:r>
                              <w:rPr>
                                <w:rFonts w:ascii="WenQuanYi Zen Hei Mono"/>
                                <w:b w:val="0"/>
                                <w:w w:val="99"/>
                                <w:sz w:val="32"/>
                              </w:rPr>
                              <w:t xml:space="preserve"> </w:t>
                            </w:r>
                          </w:p>
                        </w:txbxContent>
                      </wps:txbx>
                      <wps:bodyPr lIns="0" tIns="0" rIns="0" bIns="0" upright="1"/>
                    </wps:wsp>
                  </a:graphicData>
                </a:graphic>
              </wp:anchor>
            </w:drawing>
          </mc:Choice>
          <mc:Fallback>
            <w:pict>
              <v:shape id="文本框 8" o:spid="_x0000_s1026" o:spt="202" type="#_x0000_t202" style="position:absolute;left:0pt;margin-left:140.05pt;margin-top:34.9pt;height:172pt;width:250pt;z-index:-35934208;mso-width-relative:page;mso-height-relative:page;" filled="f" stroked="f" coordsize="21600,21600" o:gfxdata="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L6JCB7YAAAACgEAAA8AAAAAAAAA&#10;AQAgAAAAIgAAAGRycy9kb3ducmV2LnhtbFBLAQIUABQAAAAIAIdO4kA96QaUnwEAACUDAAAOAAAA&#10;AAAAAAEAIAAAACcBAABkcnMvZTJvRG9jLnhtbFBLBQYAAAAABgAGAFkBAAA4BQAAAAA=&#10;">
                <v:fill on="f" focussize="0,0"/>
                <v:stroke on="f"/>
                <v:imagedata o:title=""/>
                <o:lock v:ext="edit" aspectratio="f"/>
                <v:textbox inset="0mm,0mm,0mm,0mm">
                  <w:txbxContent>
                    <w:p>
                      <w:pPr>
                        <w:spacing w:before="0" w:line="452" w:lineRule="exact"/>
                        <w:ind w:left="0" w:right="17" w:firstLine="0"/>
                        <w:jc w:val="center"/>
                        <w:rPr>
                          <w:sz w:val="32"/>
                        </w:rPr>
                      </w:pPr>
                      <w:r>
                        <w:rPr>
                          <w:w w:val="99"/>
                          <w:sz w:val="32"/>
                        </w:rPr>
                        <w:t xml:space="preserve"> </w:t>
                      </w:r>
                    </w:p>
                    <w:p>
                      <w:pPr>
                        <w:spacing w:before="0" w:line="624" w:lineRule="exact"/>
                        <w:ind w:left="0" w:right="17" w:firstLine="0"/>
                        <w:jc w:val="center"/>
                        <w:rPr>
                          <w:sz w:val="32"/>
                        </w:rPr>
                      </w:pPr>
                      <w:r>
                        <w:rPr>
                          <w:w w:val="99"/>
                          <w:sz w:val="32"/>
                        </w:rPr>
                        <w:t xml:space="preserve"> </w:t>
                      </w:r>
                    </w:p>
                    <w:p>
                      <w:pPr>
                        <w:spacing w:before="0" w:line="651" w:lineRule="exact"/>
                        <w:ind w:left="0" w:right="17" w:firstLine="0"/>
                        <w:jc w:val="center"/>
                        <w:rPr>
                          <w:sz w:val="32"/>
                        </w:rPr>
                      </w:pPr>
                      <w:r>
                        <w:rPr>
                          <w:w w:val="99"/>
                          <w:sz w:val="32"/>
                        </w:rPr>
                        <w:t xml:space="preserve"> </w:t>
                      </w:r>
                    </w:p>
                    <w:p>
                      <w:pPr>
                        <w:spacing w:before="16" w:line="252" w:lineRule="auto"/>
                        <w:ind w:left="70" w:right="89" w:firstLine="0"/>
                        <w:jc w:val="center"/>
                        <w:rPr>
                          <w:rFonts w:hint="eastAsia" w:ascii="WenQuanYi Zen Hei Mono" w:eastAsia="WenQuanYi Zen Hei Mono"/>
                          <w:b w:val="0"/>
                          <w:sz w:val="32"/>
                        </w:rPr>
                      </w:pPr>
                      <w:r>
                        <w:rPr>
                          <w:rFonts w:hint="eastAsia" w:ascii="WenQuanYi Zen Hei Mono" w:eastAsia="宋体"/>
                          <w:b w:val="0"/>
                          <w:sz w:val="32"/>
                          <w:lang w:val="en-US" w:eastAsia="zh-CN"/>
                        </w:rPr>
                        <w:t>深圳市中天安驰</w:t>
                      </w:r>
                      <w:r>
                        <w:rPr>
                          <w:rFonts w:hint="eastAsia" w:ascii="WenQuanYi Zen Hei Mono" w:eastAsia="WenQuanYi Zen Hei Mono"/>
                          <w:b w:val="0"/>
                          <w:sz w:val="32"/>
                        </w:rPr>
                        <w:t>有限</w:t>
                      </w:r>
                      <w:r>
                        <w:rPr>
                          <w:rFonts w:hint="eastAsia" w:ascii="WenQuanYi Zen Hei Mono" w:eastAsia="宋体"/>
                          <w:b w:val="0"/>
                          <w:sz w:val="32"/>
                          <w:lang w:val="en-US" w:eastAsia="zh-CN"/>
                        </w:rPr>
                        <w:t>责任</w:t>
                      </w:r>
                      <w:r>
                        <w:rPr>
                          <w:rFonts w:hint="eastAsia" w:ascii="WenQuanYi Zen Hei Mono" w:eastAsia="WenQuanYi Zen Hei Mono"/>
                          <w:b w:val="0"/>
                          <w:sz w:val="32"/>
                        </w:rPr>
                        <w:t>公司2020</w:t>
                      </w:r>
                      <w:r>
                        <w:rPr>
                          <w:rFonts w:hint="eastAsia" w:ascii="WenQuanYi Zen Hei Mono" w:eastAsia="WenQuanYi Zen Hei Mono"/>
                          <w:b w:val="0"/>
                          <w:spacing w:val="-53"/>
                          <w:sz w:val="32"/>
                        </w:rPr>
                        <w:t xml:space="preserve"> 年 </w:t>
                      </w:r>
                      <w:r>
                        <w:rPr>
                          <w:rFonts w:hint="eastAsia" w:ascii="WenQuanYi Zen Hei Mono" w:eastAsia="WenQuanYi Zen Hei Mono"/>
                          <w:b w:val="0"/>
                          <w:sz w:val="32"/>
                        </w:rPr>
                        <w:t>0</w:t>
                      </w:r>
                      <w:r>
                        <w:rPr>
                          <w:rFonts w:hint="eastAsia" w:ascii="WenQuanYi Zen Hei Mono" w:eastAsia="宋体"/>
                          <w:b w:val="0"/>
                          <w:sz w:val="32"/>
                          <w:lang w:val="en-US" w:eastAsia="zh-CN"/>
                        </w:rPr>
                        <w:t>4</w:t>
                      </w:r>
                      <w:r>
                        <w:rPr>
                          <w:rFonts w:hint="eastAsia" w:ascii="WenQuanYi Zen Hei Mono" w:eastAsia="WenQuanYi Zen Hei Mono"/>
                          <w:b w:val="0"/>
                          <w:spacing w:val="-52"/>
                          <w:sz w:val="32"/>
                        </w:rPr>
                        <w:t xml:space="preserve"> 月 </w:t>
                      </w:r>
                      <w:r>
                        <w:rPr>
                          <w:rFonts w:hint="eastAsia" w:ascii="WenQuanYi Zen Hei Mono" w:eastAsia="宋体"/>
                          <w:b w:val="0"/>
                          <w:sz w:val="32"/>
                          <w:lang w:val="en-US" w:eastAsia="zh-CN"/>
                        </w:rPr>
                        <w:t>20</w:t>
                      </w:r>
                      <w:r>
                        <w:rPr>
                          <w:rFonts w:hint="eastAsia" w:ascii="WenQuanYi Zen Hei Mono" w:eastAsia="WenQuanYi Zen Hei Mono"/>
                          <w:b w:val="0"/>
                          <w:spacing w:val="-40"/>
                          <w:sz w:val="32"/>
                        </w:rPr>
                        <w:t xml:space="preserve"> 日 </w:t>
                      </w:r>
                    </w:p>
                    <w:p>
                      <w:pPr>
                        <w:spacing w:before="3" w:line="448" w:lineRule="exact"/>
                        <w:ind w:left="0" w:right="17" w:firstLine="0"/>
                        <w:jc w:val="center"/>
                        <w:rPr>
                          <w:rFonts w:ascii="WenQuanYi Zen Hei Mono"/>
                          <w:b w:val="0"/>
                          <w:sz w:val="32"/>
                        </w:rPr>
                      </w:pPr>
                      <w:r>
                        <w:rPr>
                          <w:rFonts w:ascii="WenQuanYi Zen Hei Mono"/>
                          <w:b w:val="0"/>
                          <w:w w:val="99"/>
                          <w:sz w:val="32"/>
                        </w:rPr>
                        <w:t xml:space="preserve"> </w:t>
                      </w:r>
                    </w:p>
                  </w:txbxContent>
                </v:textbox>
              </v:shape>
            </w:pict>
          </mc:Fallback>
        </mc:AlternateContent>
      </w:r>
    </w:p>
    <w:p>
      <w:pPr>
        <w:bidi w:val="0"/>
        <w:rPr>
          <w:rFonts w:hint="eastAsia" w:asciiTheme="minorEastAsia" w:hAnsiTheme="minorEastAsia" w:eastAsiaTheme="minorEastAsia" w:cstheme="minorEastAsia"/>
          <w:b w:val="0"/>
          <w:bCs w:val="0"/>
          <w:sz w:val="21"/>
          <w:szCs w:val="21"/>
          <w:lang w:val="en-US" w:eastAsia="zh-CN" w:bidi="ar-SA"/>
        </w:rPr>
      </w:pPr>
    </w:p>
    <w:p>
      <w:pPr>
        <w:bidi w:val="0"/>
        <w:rPr>
          <w:rFonts w:hint="eastAsia" w:asciiTheme="minorEastAsia" w:hAnsiTheme="minorEastAsia" w:eastAsiaTheme="minorEastAsia" w:cstheme="minorEastAsia"/>
          <w:b w:val="0"/>
          <w:bCs w:val="0"/>
          <w:sz w:val="21"/>
          <w:szCs w:val="21"/>
          <w:lang w:val="en-US" w:eastAsia="zh-CN"/>
        </w:rPr>
      </w:pPr>
    </w:p>
    <w:p>
      <w:pPr>
        <w:bidi w:val="0"/>
        <w:rPr>
          <w:rFonts w:hint="eastAsia" w:asciiTheme="minorEastAsia" w:hAnsiTheme="minorEastAsia" w:eastAsiaTheme="minorEastAsia" w:cstheme="minorEastAsia"/>
          <w:b w:val="0"/>
          <w:bCs w:val="0"/>
          <w:sz w:val="21"/>
          <w:szCs w:val="21"/>
          <w:lang w:val="en-US" w:eastAsia="zh-CN"/>
        </w:rPr>
      </w:pPr>
    </w:p>
    <w:p>
      <w:pPr>
        <w:bidi w:val="0"/>
        <w:rPr>
          <w:rFonts w:hint="eastAsia" w:asciiTheme="minorEastAsia" w:hAnsiTheme="minorEastAsia" w:eastAsiaTheme="minorEastAsia" w:cstheme="minorEastAsia"/>
          <w:b w:val="0"/>
          <w:bCs w:val="0"/>
          <w:sz w:val="21"/>
          <w:szCs w:val="21"/>
          <w:lang w:val="en-US" w:eastAsia="zh-CN"/>
        </w:rPr>
      </w:pPr>
    </w:p>
    <w:p>
      <w:pPr>
        <w:bidi w:val="0"/>
        <w:rPr>
          <w:rFonts w:hint="eastAsia" w:asciiTheme="minorEastAsia" w:hAnsiTheme="minorEastAsia" w:eastAsiaTheme="minorEastAsia" w:cstheme="minorEastAsia"/>
          <w:b w:val="0"/>
          <w:bCs w:val="0"/>
          <w:sz w:val="21"/>
          <w:szCs w:val="21"/>
          <w:lang w:val="en-US" w:eastAsia="zh-CN"/>
        </w:rPr>
      </w:pPr>
    </w:p>
    <w:p>
      <w:pPr>
        <w:bidi w:val="0"/>
        <w:rPr>
          <w:rFonts w:hint="eastAsia" w:asciiTheme="minorEastAsia" w:hAnsiTheme="minorEastAsia" w:eastAsiaTheme="minorEastAsia" w:cstheme="minorEastAsia"/>
          <w:b w:val="0"/>
          <w:bCs w:val="0"/>
          <w:sz w:val="21"/>
          <w:szCs w:val="21"/>
          <w:lang w:val="en-US" w:eastAsia="zh-CN"/>
        </w:rPr>
      </w:pPr>
    </w:p>
    <w:p>
      <w:pPr>
        <w:bidi w:val="0"/>
        <w:rPr>
          <w:rFonts w:hint="eastAsia" w:asciiTheme="minorEastAsia" w:hAnsiTheme="minorEastAsia" w:eastAsiaTheme="minorEastAsia" w:cstheme="minorEastAsia"/>
          <w:b w:val="0"/>
          <w:bCs w:val="0"/>
          <w:sz w:val="21"/>
          <w:szCs w:val="21"/>
          <w:lang w:val="en-US" w:eastAsia="zh-CN"/>
        </w:rPr>
      </w:pPr>
    </w:p>
    <w:p>
      <w:pPr>
        <w:bidi w:val="0"/>
        <w:rPr>
          <w:rFonts w:hint="eastAsia" w:asciiTheme="minorEastAsia" w:hAnsiTheme="minorEastAsia" w:eastAsiaTheme="minorEastAsia" w:cstheme="minorEastAsia"/>
          <w:b w:val="0"/>
          <w:bCs w:val="0"/>
          <w:sz w:val="21"/>
          <w:szCs w:val="21"/>
          <w:lang w:val="en-US" w:eastAsia="zh-CN"/>
        </w:rPr>
      </w:pPr>
    </w:p>
    <w:p>
      <w:pPr>
        <w:tabs>
          <w:tab w:val="left" w:pos="3708"/>
        </w:tabs>
        <w:bidi w:val="0"/>
        <w:jc w:val="left"/>
        <w:rPr>
          <w:rFonts w:hint="eastAsia" w:asciiTheme="minorEastAsia" w:hAnsiTheme="minorEastAsia" w:eastAsiaTheme="minorEastAsia" w:cstheme="minorEastAsia"/>
          <w:b w:val="0"/>
          <w:bCs w:val="0"/>
          <w:sz w:val="21"/>
          <w:szCs w:val="21"/>
          <w:lang w:val="en-US" w:eastAsia="zh-CN"/>
        </w:rPr>
      </w:pPr>
    </w:p>
    <w:p>
      <w:pPr>
        <w:tabs>
          <w:tab w:val="left" w:pos="3708"/>
        </w:tabs>
        <w:bidi w:val="0"/>
        <w:jc w:val="left"/>
        <w:rPr>
          <w:rFonts w:hint="eastAsia" w:asciiTheme="minorEastAsia" w:hAnsiTheme="minorEastAsia" w:eastAsiaTheme="minorEastAsia" w:cstheme="minorEastAsia"/>
          <w:b w:val="0"/>
          <w:bCs w:val="0"/>
          <w:sz w:val="21"/>
          <w:szCs w:val="21"/>
          <w:lang w:val="en-US" w:eastAsia="zh-CN"/>
        </w:rPr>
      </w:pPr>
    </w:p>
    <w:p>
      <w:pPr>
        <w:tabs>
          <w:tab w:val="left" w:pos="3708"/>
        </w:tabs>
        <w:bidi w:val="0"/>
        <w:jc w:val="left"/>
        <w:rPr>
          <w:rFonts w:hint="eastAsia" w:asciiTheme="minorEastAsia" w:hAnsiTheme="minorEastAsia" w:eastAsiaTheme="minorEastAsia" w:cstheme="minorEastAsia"/>
          <w:b w:val="0"/>
          <w:bCs w:val="0"/>
          <w:sz w:val="21"/>
          <w:szCs w:val="21"/>
          <w:lang w:val="en-US" w:eastAsia="zh-CN"/>
        </w:rPr>
      </w:pPr>
    </w:p>
    <w:p>
      <w:pPr>
        <w:tabs>
          <w:tab w:val="left" w:pos="3708"/>
        </w:tabs>
        <w:bidi w:val="0"/>
        <w:jc w:val="left"/>
        <w:rPr>
          <w:rFonts w:hint="eastAsia" w:asciiTheme="minorEastAsia" w:hAnsiTheme="minorEastAsia" w:eastAsiaTheme="minorEastAsia" w:cstheme="minorEastAsia"/>
          <w:b w:val="0"/>
          <w:bCs w:val="0"/>
          <w:sz w:val="21"/>
          <w:szCs w:val="21"/>
          <w:lang w:val="en-US" w:eastAsia="zh-CN"/>
        </w:rPr>
      </w:pPr>
    </w:p>
    <w:p>
      <w:pPr>
        <w:tabs>
          <w:tab w:val="left" w:pos="3708"/>
        </w:tabs>
        <w:bidi w:val="0"/>
        <w:jc w:val="left"/>
        <w:rPr>
          <w:rFonts w:hint="eastAsia" w:asciiTheme="minorEastAsia" w:hAnsiTheme="minorEastAsia" w:eastAsiaTheme="minorEastAsia" w:cstheme="minorEastAsia"/>
          <w:b w:val="0"/>
          <w:bCs w:val="0"/>
          <w:sz w:val="21"/>
          <w:szCs w:val="21"/>
          <w:lang w:val="en-US" w:eastAsia="zh-CN"/>
        </w:rPr>
      </w:pPr>
    </w:p>
    <w:p>
      <w:pPr>
        <w:tabs>
          <w:tab w:val="left" w:pos="3708"/>
        </w:tabs>
        <w:bidi w:val="0"/>
        <w:jc w:val="left"/>
        <w:rPr>
          <w:rFonts w:hint="eastAsia" w:asciiTheme="minorEastAsia" w:hAnsiTheme="minorEastAsia" w:eastAsiaTheme="minorEastAsia" w:cstheme="minorEastAsia"/>
          <w:b w:val="0"/>
          <w:bCs w:val="0"/>
          <w:sz w:val="21"/>
          <w:szCs w:val="21"/>
          <w:lang w:val="en-US" w:eastAsia="zh-CN"/>
        </w:rPr>
      </w:pPr>
    </w:p>
    <w:p>
      <w:pPr>
        <w:tabs>
          <w:tab w:val="left" w:pos="3708"/>
        </w:tabs>
        <w:bidi w:val="0"/>
        <w:jc w:val="left"/>
        <w:rPr>
          <w:rFonts w:hint="eastAsia" w:asciiTheme="minorEastAsia" w:hAnsiTheme="minorEastAsia" w:eastAsiaTheme="minorEastAsia" w:cstheme="minorEastAsia"/>
          <w:b w:val="0"/>
          <w:bCs w:val="0"/>
          <w:sz w:val="21"/>
          <w:szCs w:val="21"/>
          <w:lang w:val="en-US" w:eastAsia="zh-CN"/>
        </w:rPr>
      </w:pPr>
    </w:p>
    <w:p>
      <w:pPr>
        <w:tabs>
          <w:tab w:val="left" w:pos="3708"/>
        </w:tabs>
        <w:bidi w:val="0"/>
        <w:jc w:val="left"/>
        <w:rPr>
          <w:rFonts w:hint="eastAsia" w:asciiTheme="minorEastAsia" w:hAnsiTheme="minorEastAsia" w:eastAsiaTheme="minorEastAsia" w:cstheme="minorEastAsia"/>
          <w:b w:val="0"/>
          <w:bCs w:val="0"/>
          <w:sz w:val="21"/>
          <w:szCs w:val="21"/>
          <w:lang w:val="en-US" w:eastAsia="zh-CN"/>
        </w:rPr>
      </w:pPr>
    </w:p>
    <w:p>
      <w:pPr>
        <w:tabs>
          <w:tab w:val="left" w:pos="3708"/>
        </w:tabs>
        <w:bidi w:val="0"/>
        <w:jc w:val="left"/>
        <w:rPr>
          <w:rFonts w:hint="eastAsia" w:asciiTheme="minorEastAsia" w:hAnsiTheme="minorEastAsia" w:eastAsiaTheme="minorEastAsia" w:cstheme="minorEastAsia"/>
          <w:b w:val="0"/>
          <w:bCs w:val="0"/>
          <w:sz w:val="21"/>
          <w:szCs w:val="21"/>
          <w:lang w:val="en-US" w:eastAsia="zh-CN"/>
        </w:rPr>
      </w:pPr>
    </w:p>
    <w:p>
      <w:pPr>
        <w:tabs>
          <w:tab w:val="left" w:pos="3708"/>
        </w:tabs>
        <w:bidi w:val="0"/>
        <w:jc w:val="left"/>
        <w:rPr>
          <w:rFonts w:hint="eastAsia" w:asciiTheme="minorEastAsia" w:hAnsiTheme="minorEastAsia" w:eastAsiaTheme="minorEastAsia" w:cstheme="minorEastAsia"/>
          <w:b w:val="0"/>
          <w:bCs w:val="0"/>
          <w:sz w:val="21"/>
          <w:szCs w:val="21"/>
          <w:lang w:val="en-US" w:eastAsia="zh-CN"/>
        </w:rPr>
      </w:pPr>
    </w:p>
    <w:p>
      <w:pPr>
        <w:tabs>
          <w:tab w:val="left" w:pos="3708"/>
        </w:tabs>
        <w:bidi w:val="0"/>
        <w:jc w:val="left"/>
        <w:rPr>
          <w:rFonts w:hint="eastAsia" w:asciiTheme="minorEastAsia" w:hAnsiTheme="minorEastAsia" w:eastAsiaTheme="minorEastAsia" w:cstheme="minorEastAsia"/>
          <w:b w:val="0"/>
          <w:bCs w:val="0"/>
          <w:sz w:val="21"/>
          <w:szCs w:val="21"/>
          <w:lang w:val="en-US" w:eastAsia="zh-CN"/>
        </w:rPr>
      </w:pPr>
    </w:p>
    <w:p>
      <w:pPr>
        <w:tabs>
          <w:tab w:val="left" w:pos="3708"/>
        </w:tabs>
        <w:bidi w:val="0"/>
        <w:jc w:val="left"/>
        <w:rPr>
          <w:rFonts w:hint="eastAsia" w:asciiTheme="minorEastAsia" w:hAnsiTheme="minorEastAsia" w:eastAsiaTheme="minorEastAsia" w:cstheme="minorEastAsia"/>
          <w:b w:val="0"/>
          <w:bCs w:val="0"/>
          <w:sz w:val="21"/>
          <w:szCs w:val="21"/>
          <w:lang w:val="en-US" w:eastAsia="zh-CN"/>
        </w:rPr>
      </w:pPr>
    </w:p>
    <w:tbl>
      <w:tblPr>
        <w:tblStyle w:val="13"/>
        <w:tblW w:w="8649" w:type="dxa"/>
        <w:tblInd w:w="1188" w:type="dxa"/>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Layout w:type="fixed"/>
        <w:tblCellMar>
          <w:top w:w="0" w:type="dxa"/>
          <w:left w:w="0" w:type="dxa"/>
          <w:bottom w:w="0" w:type="dxa"/>
          <w:right w:w="0" w:type="dxa"/>
        </w:tblCellMar>
      </w:tblPr>
      <w:tblGrid>
        <w:gridCol w:w="5672"/>
        <w:gridCol w:w="1419"/>
        <w:gridCol w:w="1558"/>
      </w:tblGrid>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0" w:type="dxa"/>
            <w:bottom w:w="0" w:type="dxa"/>
            <w:right w:w="0" w:type="dxa"/>
          </w:tblCellMar>
        </w:tblPrEx>
        <w:trPr>
          <w:trHeight w:val="311" w:hRule="atLeast"/>
        </w:trPr>
        <w:tc>
          <w:tcPr>
            <w:tcW w:w="8649" w:type="dxa"/>
            <w:gridSpan w:val="3"/>
            <w:shd w:val="clear" w:color="auto" w:fill="C0C0C0"/>
          </w:tcPr>
          <w:p>
            <w:pPr>
              <w:pStyle w:val="19"/>
              <w:spacing w:line="292" w:lineRule="exact"/>
              <w:ind w:right="3636"/>
              <w:jc w:val="cente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rPr>
              <w:t>文档变更</w:t>
            </w:r>
            <w:r>
              <w:rPr>
                <w:rFonts w:hint="eastAsia" w:asciiTheme="minorEastAsia" w:hAnsiTheme="minorEastAsia" w:eastAsiaTheme="minorEastAsia" w:cstheme="minorEastAsia"/>
                <w:b w:val="0"/>
                <w:bCs w:val="0"/>
                <w:sz w:val="21"/>
                <w:szCs w:val="21"/>
                <w:lang w:val="en-US" w:eastAsia="zh-CN"/>
              </w:rPr>
              <w:t>历史</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0" w:type="dxa"/>
            <w:bottom w:w="0" w:type="dxa"/>
            <w:right w:w="0" w:type="dxa"/>
          </w:tblCellMar>
        </w:tblPrEx>
        <w:trPr>
          <w:trHeight w:val="313" w:hRule="atLeast"/>
        </w:trPr>
        <w:tc>
          <w:tcPr>
            <w:tcW w:w="5672" w:type="dxa"/>
            <w:shd w:val="clear" w:color="auto" w:fill="C0C0C0"/>
          </w:tcPr>
          <w:p>
            <w:pPr>
              <w:pStyle w:val="19"/>
              <w:spacing w:line="294" w:lineRule="exact"/>
              <w:ind w:left="2463" w:right="2349"/>
              <w:jc w:val="cente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变更内容 </w:t>
            </w:r>
          </w:p>
        </w:tc>
        <w:tc>
          <w:tcPr>
            <w:tcW w:w="1419" w:type="dxa"/>
            <w:shd w:val="clear" w:color="auto" w:fill="C0C0C0"/>
          </w:tcPr>
          <w:p>
            <w:pPr>
              <w:pStyle w:val="19"/>
              <w:spacing w:line="294" w:lineRule="exact"/>
              <w:ind w:left="508"/>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版本 </w:t>
            </w:r>
          </w:p>
        </w:tc>
        <w:tc>
          <w:tcPr>
            <w:tcW w:w="1558" w:type="dxa"/>
            <w:shd w:val="clear" w:color="auto" w:fill="C0C0C0"/>
          </w:tcPr>
          <w:p>
            <w:pPr>
              <w:pStyle w:val="19"/>
              <w:spacing w:line="294" w:lineRule="exact"/>
              <w:ind w:left="126"/>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创建/变更时间 </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0" w:type="dxa"/>
            <w:bottom w:w="0" w:type="dxa"/>
            <w:right w:w="0" w:type="dxa"/>
          </w:tblCellMar>
        </w:tblPrEx>
        <w:trPr>
          <w:trHeight w:val="726" w:hRule="atLeast"/>
        </w:trPr>
        <w:tc>
          <w:tcPr>
            <w:tcW w:w="5672" w:type="dxa"/>
            <w:tcBorders>
              <w:left w:val="single" w:color="000000" w:sz="4" w:space="0"/>
              <w:bottom w:val="single" w:color="000000" w:sz="4" w:space="0"/>
              <w:right w:val="single" w:color="000000" w:sz="4" w:space="0"/>
            </w:tcBorders>
          </w:tcPr>
          <w:p>
            <w:pPr>
              <w:pStyle w:val="19"/>
              <w:spacing w:before="138"/>
              <w:ind w:left="112"/>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历史版本 </w:t>
            </w:r>
          </w:p>
        </w:tc>
        <w:tc>
          <w:tcPr>
            <w:tcW w:w="1419" w:type="dxa"/>
            <w:tcBorders>
              <w:left w:val="single" w:color="000000" w:sz="4" w:space="0"/>
              <w:bottom w:val="single" w:color="000000" w:sz="4" w:space="0"/>
              <w:right w:val="single" w:color="000000" w:sz="4" w:space="0"/>
            </w:tcBorders>
          </w:tcPr>
          <w:p>
            <w:pPr>
              <w:pStyle w:val="19"/>
              <w:spacing w:before="138"/>
              <w:ind w:left="112"/>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V1.0</w:t>
            </w:r>
            <w:r>
              <w:rPr>
                <w:rFonts w:hint="eastAsia" w:asciiTheme="minorEastAsia" w:hAnsiTheme="minorEastAsia" w:eastAsiaTheme="minorEastAsia" w:cstheme="minorEastAsia"/>
                <w:b w:val="0"/>
                <w:bCs w:val="0"/>
                <w:sz w:val="21"/>
                <w:szCs w:val="21"/>
                <w:lang w:val="en-US" w:eastAsia="zh-CN"/>
              </w:rPr>
              <w:t>.0</w:t>
            </w:r>
            <w:r>
              <w:rPr>
                <w:rFonts w:hint="eastAsia" w:asciiTheme="minorEastAsia" w:hAnsiTheme="minorEastAsia" w:eastAsiaTheme="minorEastAsia" w:cstheme="minorEastAsia"/>
                <w:b w:val="0"/>
                <w:bCs w:val="0"/>
                <w:sz w:val="21"/>
                <w:szCs w:val="21"/>
              </w:rPr>
              <w:t xml:space="preserve"> </w:t>
            </w:r>
          </w:p>
        </w:tc>
        <w:tc>
          <w:tcPr>
            <w:tcW w:w="1558" w:type="dxa"/>
            <w:tcBorders>
              <w:left w:val="single" w:color="000000" w:sz="4" w:space="0"/>
              <w:bottom w:val="single" w:color="000000" w:sz="4" w:space="0"/>
              <w:right w:val="single" w:color="000000" w:sz="4" w:space="0"/>
            </w:tcBorders>
          </w:tcPr>
          <w:p>
            <w:pPr>
              <w:pStyle w:val="19"/>
              <w:spacing w:before="138"/>
              <w:ind w:left="11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rPr>
              <w:t>20</w:t>
            </w:r>
            <w:r>
              <w:rPr>
                <w:rFonts w:hint="eastAsia" w:asciiTheme="minorEastAsia" w:hAnsiTheme="minorEastAsia" w:eastAsiaTheme="minorEastAsia" w:cstheme="minorEastAsia"/>
                <w:b w:val="0"/>
                <w:bCs w:val="0"/>
                <w:sz w:val="21"/>
                <w:szCs w:val="21"/>
                <w:lang w:val="en-US" w:eastAsia="zh-CN"/>
              </w:rPr>
              <w:t>20</w:t>
            </w:r>
            <w:r>
              <w:rPr>
                <w:rFonts w:hint="eastAsia" w:asciiTheme="minorEastAsia" w:hAnsiTheme="minorEastAsia" w:eastAsiaTheme="minorEastAsia" w:cstheme="minorEastAsia"/>
                <w:b w:val="0"/>
                <w:bCs w:val="0"/>
                <w:sz w:val="21"/>
                <w:szCs w:val="21"/>
              </w:rPr>
              <w:t>/</w:t>
            </w:r>
            <w:r>
              <w:rPr>
                <w:rFonts w:hint="eastAsia" w:asciiTheme="minorEastAsia" w:hAnsiTheme="minorEastAsia" w:eastAsiaTheme="minorEastAsia" w:cstheme="minorEastAsia"/>
                <w:b w:val="0"/>
                <w:bCs w:val="0"/>
                <w:sz w:val="21"/>
                <w:szCs w:val="21"/>
                <w:lang w:val="en-US" w:eastAsia="zh-CN"/>
              </w:rPr>
              <w:t>4</w:t>
            </w:r>
            <w:r>
              <w:rPr>
                <w:rFonts w:hint="eastAsia" w:asciiTheme="minorEastAsia" w:hAnsiTheme="minorEastAsia" w:eastAsiaTheme="minorEastAsia" w:cstheme="minorEastAsia"/>
                <w:b w:val="0"/>
                <w:bCs w:val="0"/>
                <w:sz w:val="21"/>
                <w:szCs w:val="21"/>
              </w:rPr>
              <w:t>/2</w:t>
            </w:r>
            <w:r>
              <w:rPr>
                <w:rFonts w:hint="eastAsia" w:asciiTheme="minorEastAsia" w:hAnsiTheme="minorEastAsia" w:eastAsiaTheme="minorEastAsia" w:cstheme="minorEastAsia"/>
                <w:b w:val="0"/>
                <w:bCs w:val="0"/>
                <w:sz w:val="21"/>
                <w:szCs w:val="21"/>
                <w:lang w:val="en-US" w:eastAsia="zh-CN"/>
              </w:rPr>
              <w:t>0</w:t>
            </w:r>
          </w:p>
        </w:tc>
      </w:tr>
    </w:tbl>
    <w:p>
      <w:pPr>
        <w:tabs>
          <w:tab w:val="left" w:pos="3708"/>
        </w:tabs>
        <w:bidi w:val="0"/>
        <w:jc w:val="left"/>
        <w:rPr>
          <w:rFonts w:hint="eastAsia" w:asciiTheme="minorEastAsia" w:hAnsiTheme="minorEastAsia" w:eastAsiaTheme="minorEastAsia" w:cstheme="minorEastAsia"/>
          <w:b w:val="0"/>
          <w:bCs w:val="0"/>
          <w:sz w:val="21"/>
          <w:szCs w:val="21"/>
          <w:lang w:val="en-US" w:eastAsia="zh-CN"/>
        </w:rPr>
        <w:sectPr>
          <w:type w:val="continuous"/>
          <w:pgSz w:w="11910" w:h="16840"/>
          <w:pgMar w:top="1580" w:right="1020" w:bottom="280" w:left="740" w:header="720" w:footer="720" w:gutter="0"/>
        </w:sectPr>
      </w:pPr>
    </w:p>
    <w:p>
      <w:pPr>
        <w:spacing w:before="0" w:line="528" w:lineRule="exact"/>
        <w:ind w:right="4542"/>
        <w:jc w:val="both"/>
        <w:rPr>
          <w:rFonts w:hint="eastAsia" w:asciiTheme="minorEastAsia" w:hAnsiTheme="minorEastAsia" w:eastAsiaTheme="minorEastAsia" w:cstheme="minorEastAsia"/>
          <w:b w:val="0"/>
          <w:bCs w:val="0"/>
          <w:sz w:val="21"/>
          <w:szCs w:val="21"/>
        </w:rPr>
        <w:sectPr>
          <w:headerReference r:id="rId3" w:type="default"/>
          <w:pgSz w:w="11910" w:h="16840"/>
          <w:pgMar w:top="1500" w:right="1020" w:bottom="1600" w:left="740" w:header="0" w:footer="0" w:gutter="0"/>
        </w:sectPr>
      </w:pPr>
    </w:p>
    <w:sdt>
      <w:sdtPr>
        <w:rPr>
          <w:rFonts w:ascii="宋体" w:hAnsi="宋体" w:eastAsia="宋体" w:cs="Noto Sans Mono CJK JP Bold"/>
          <w:sz w:val="21"/>
          <w:szCs w:val="22"/>
          <w:lang w:val="en-US" w:eastAsia="zh-CN" w:bidi="ar-SA"/>
        </w:rPr>
        <w:id w:val="147455809"/>
        <w15:color w:val="DBDBDB"/>
        <w:docPartObj>
          <w:docPartGallery w:val="Table of Contents"/>
          <w:docPartUnique/>
        </w:docPartObj>
      </w:sdtPr>
      <w:sdtEndPr>
        <w:rPr>
          <w:rFonts w:ascii="宋体" w:hAnsi="宋体" w:eastAsia="宋体" w:cs="Noto Sans Mono CJK JP Bold"/>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10150"/>
            </w:tabs>
          </w:pPr>
          <w:r>
            <w:fldChar w:fldCharType="begin"/>
          </w:r>
          <w:r>
            <w:instrText xml:space="preserve">TOC \o "1-3" \h \u </w:instrText>
          </w:r>
          <w:r>
            <w:fldChar w:fldCharType="separate"/>
          </w:r>
          <w:r>
            <w:fldChar w:fldCharType="begin"/>
          </w:r>
          <w:r>
            <w:instrText xml:space="preserve"> HYPERLINK \l _Toc25843 </w:instrText>
          </w:r>
          <w:r>
            <w:fldChar w:fldCharType="separate"/>
          </w:r>
          <w:r>
            <w:rPr>
              <w:rFonts w:hint="default" w:ascii="WenQuanYi Zen Hei Mono" w:hAnsi="WenQuanYi Zen Hei Mono" w:eastAsia="WenQuanYi Zen Hei Mono" w:cs="WenQuanYi Zen Hei Mono"/>
              <w:bCs w:val="0"/>
              <w:spacing w:val="0"/>
              <w:w w:val="99"/>
              <w:szCs w:val="32"/>
              <w:lang w:val="en-US" w:eastAsia="zh-CN" w:bidi="ar-SA"/>
            </w:rPr>
            <w:t xml:space="preserve">1. </w:t>
          </w:r>
          <w:r>
            <w:rPr>
              <w:rFonts w:hint="eastAsia" w:asciiTheme="minorEastAsia" w:hAnsiTheme="minorEastAsia" w:eastAsiaTheme="minorEastAsia" w:cstheme="minorEastAsia"/>
              <w:bCs w:val="0"/>
              <w:szCs w:val="21"/>
            </w:rPr>
            <w:t>概述</w:t>
          </w:r>
          <w:r>
            <w:tab/>
          </w:r>
          <w:r>
            <w:fldChar w:fldCharType="begin"/>
          </w:r>
          <w:r>
            <w:instrText xml:space="preserve"> PAGEREF _Toc25843 </w:instrText>
          </w:r>
          <w:r>
            <w:fldChar w:fldCharType="separate"/>
          </w:r>
          <w:r>
            <w:t>6</w:t>
          </w:r>
          <w:r>
            <w:fldChar w:fldCharType="end"/>
          </w:r>
          <w:r>
            <w:fldChar w:fldCharType="end"/>
          </w:r>
        </w:p>
        <w:p>
          <w:pPr>
            <w:pStyle w:val="11"/>
            <w:tabs>
              <w:tab w:val="right" w:leader="dot" w:pos="10150"/>
            </w:tabs>
          </w:pPr>
          <w:r>
            <w:fldChar w:fldCharType="begin"/>
          </w:r>
          <w:r>
            <w:instrText xml:space="preserve"> HYPERLINK \l _Toc22056 </w:instrText>
          </w:r>
          <w:r>
            <w:fldChar w:fldCharType="separate"/>
          </w:r>
          <w:r>
            <w:rPr>
              <w:rFonts w:hint="default" w:ascii="WenQuanYi Zen Hei Mono" w:hAnsi="WenQuanYi Zen Hei Mono" w:eastAsia="WenQuanYi Zen Hei Mono" w:cs="WenQuanYi Zen Hei Mono"/>
              <w:bCs w:val="0"/>
              <w:spacing w:val="0"/>
              <w:w w:val="99"/>
              <w:szCs w:val="32"/>
              <w:lang w:val="en-US" w:eastAsia="zh-CN" w:bidi="ar-SA"/>
            </w:rPr>
            <w:t xml:space="preserve">2. </w:t>
          </w:r>
          <w:r>
            <w:rPr>
              <w:rFonts w:hint="eastAsia" w:asciiTheme="minorEastAsia" w:hAnsiTheme="minorEastAsia" w:eastAsiaTheme="minorEastAsia" w:cstheme="minorEastAsia"/>
              <w:bCs w:val="0"/>
              <w:szCs w:val="21"/>
            </w:rPr>
            <w:t>适用对象</w:t>
          </w:r>
          <w:r>
            <w:tab/>
          </w:r>
          <w:r>
            <w:fldChar w:fldCharType="begin"/>
          </w:r>
          <w:r>
            <w:instrText xml:space="preserve"> PAGEREF _Toc22056 </w:instrText>
          </w:r>
          <w:r>
            <w:fldChar w:fldCharType="separate"/>
          </w:r>
          <w:r>
            <w:t>6</w:t>
          </w:r>
          <w:r>
            <w:fldChar w:fldCharType="end"/>
          </w:r>
          <w:r>
            <w:fldChar w:fldCharType="end"/>
          </w:r>
        </w:p>
        <w:p>
          <w:pPr>
            <w:pStyle w:val="11"/>
            <w:tabs>
              <w:tab w:val="right" w:leader="dot" w:pos="10150"/>
            </w:tabs>
          </w:pPr>
          <w:r>
            <w:fldChar w:fldCharType="begin"/>
          </w:r>
          <w:r>
            <w:instrText xml:space="preserve"> HYPERLINK \l _Toc10748 </w:instrText>
          </w:r>
          <w:r>
            <w:fldChar w:fldCharType="separate"/>
          </w:r>
          <w:r>
            <w:rPr>
              <w:rFonts w:hint="default" w:ascii="WenQuanYi Zen Hei Mono" w:hAnsi="WenQuanYi Zen Hei Mono" w:eastAsia="WenQuanYi Zen Hei Mono" w:cs="WenQuanYi Zen Hei Mono"/>
              <w:bCs w:val="0"/>
              <w:spacing w:val="0"/>
              <w:w w:val="99"/>
              <w:szCs w:val="32"/>
              <w:lang w:val="en-US" w:eastAsia="zh-CN" w:bidi="ar-SA"/>
            </w:rPr>
            <w:t xml:space="preserve">3. </w:t>
          </w:r>
          <w:r>
            <w:rPr>
              <w:rFonts w:hint="eastAsia" w:asciiTheme="minorEastAsia" w:hAnsiTheme="minorEastAsia" w:eastAsiaTheme="minorEastAsia" w:cstheme="minorEastAsia"/>
              <w:bCs w:val="0"/>
              <w:szCs w:val="21"/>
            </w:rPr>
            <w:t>术语和定义</w:t>
          </w:r>
          <w:r>
            <w:tab/>
          </w:r>
          <w:r>
            <w:fldChar w:fldCharType="begin"/>
          </w:r>
          <w:r>
            <w:instrText xml:space="preserve"> PAGEREF _Toc10748 </w:instrText>
          </w:r>
          <w:r>
            <w:fldChar w:fldCharType="separate"/>
          </w:r>
          <w:r>
            <w:t>6</w:t>
          </w:r>
          <w:r>
            <w:fldChar w:fldCharType="end"/>
          </w:r>
          <w:r>
            <w:fldChar w:fldCharType="end"/>
          </w:r>
        </w:p>
        <w:p>
          <w:pPr>
            <w:pStyle w:val="11"/>
            <w:tabs>
              <w:tab w:val="right" w:leader="dot" w:pos="10150"/>
            </w:tabs>
          </w:pPr>
          <w:r>
            <w:fldChar w:fldCharType="begin"/>
          </w:r>
          <w:r>
            <w:instrText xml:space="preserve"> HYPERLINK \l _Toc27957 </w:instrText>
          </w:r>
          <w:r>
            <w:fldChar w:fldCharType="separate"/>
          </w:r>
          <w:r>
            <w:rPr>
              <w:rFonts w:hint="default" w:ascii="WenQuanYi Zen Hei Mono" w:hAnsi="WenQuanYi Zen Hei Mono" w:eastAsia="WenQuanYi Zen Hei Mono" w:cs="WenQuanYi Zen Hei Mono"/>
              <w:bCs w:val="0"/>
              <w:spacing w:val="0"/>
              <w:w w:val="99"/>
              <w:szCs w:val="32"/>
              <w:lang w:val="en-US" w:eastAsia="zh-CN" w:bidi="ar-SA"/>
            </w:rPr>
            <w:t xml:space="preserve">4. </w:t>
          </w:r>
          <w:r>
            <w:rPr>
              <w:rFonts w:hint="eastAsia" w:asciiTheme="minorEastAsia" w:hAnsiTheme="minorEastAsia" w:eastAsiaTheme="minorEastAsia" w:cstheme="minorEastAsia"/>
              <w:bCs w:val="0"/>
              <w:szCs w:val="21"/>
            </w:rPr>
            <w:t>接口联调流程</w:t>
          </w:r>
          <w:r>
            <w:tab/>
          </w:r>
          <w:r>
            <w:fldChar w:fldCharType="begin"/>
          </w:r>
          <w:r>
            <w:instrText xml:space="preserve"> PAGEREF _Toc27957 </w:instrText>
          </w:r>
          <w:r>
            <w:fldChar w:fldCharType="separate"/>
          </w:r>
          <w:r>
            <w:t>6</w:t>
          </w:r>
          <w:r>
            <w:fldChar w:fldCharType="end"/>
          </w:r>
          <w:r>
            <w:fldChar w:fldCharType="end"/>
          </w:r>
        </w:p>
        <w:p>
          <w:pPr>
            <w:pStyle w:val="11"/>
            <w:tabs>
              <w:tab w:val="right" w:leader="dot" w:pos="10150"/>
            </w:tabs>
          </w:pPr>
          <w:r>
            <w:fldChar w:fldCharType="begin"/>
          </w:r>
          <w:r>
            <w:instrText xml:space="preserve"> HYPERLINK \l _Toc510 </w:instrText>
          </w:r>
          <w:r>
            <w:fldChar w:fldCharType="separate"/>
          </w:r>
          <w:r>
            <w:rPr>
              <w:rFonts w:hint="default" w:ascii="WenQuanYi Zen Hei Mono" w:hAnsi="WenQuanYi Zen Hei Mono" w:eastAsia="WenQuanYi Zen Hei Mono" w:cs="WenQuanYi Zen Hei Mono"/>
              <w:bCs w:val="0"/>
              <w:spacing w:val="0"/>
              <w:w w:val="99"/>
              <w:szCs w:val="20"/>
              <w:lang w:val="en-US" w:eastAsia="zh-CN" w:bidi="ar-SA"/>
            </w:rPr>
            <w:t xml:space="preserve">4.1. </w:t>
          </w:r>
          <w:r>
            <w:rPr>
              <w:rFonts w:hint="eastAsia" w:asciiTheme="minorEastAsia" w:hAnsiTheme="minorEastAsia" w:eastAsiaTheme="minorEastAsia" w:cstheme="minorEastAsia"/>
              <w:bCs w:val="0"/>
              <w:szCs w:val="21"/>
            </w:rPr>
            <w:t>第一步：获取账密</w:t>
          </w:r>
          <w:r>
            <w:tab/>
          </w:r>
          <w:r>
            <w:fldChar w:fldCharType="begin"/>
          </w:r>
          <w:r>
            <w:instrText xml:space="preserve"> PAGEREF _Toc510 </w:instrText>
          </w:r>
          <w:r>
            <w:fldChar w:fldCharType="separate"/>
          </w:r>
          <w:r>
            <w:t>6</w:t>
          </w:r>
          <w:r>
            <w:fldChar w:fldCharType="end"/>
          </w:r>
          <w:r>
            <w:fldChar w:fldCharType="end"/>
          </w:r>
        </w:p>
        <w:p>
          <w:pPr>
            <w:pStyle w:val="11"/>
            <w:tabs>
              <w:tab w:val="right" w:leader="dot" w:pos="10150"/>
            </w:tabs>
          </w:pPr>
          <w:r>
            <w:fldChar w:fldCharType="begin"/>
          </w:r>
          <w:r>
            <w:instrText xml:space="preserve"> HYPERLINK \l _Toc28644 </w:instrText>
          </w:r>
          <w:r>
            <w:fldChar w:fldCharType="separate"/>
          </w:r>
          <w:r>
            <w:rPr>
              <w:rFonts w:hint="default" w:ascii="WenQuanYi Zen Hei Mono" w:hAnsi="WenQuanYi Zen Hei Mono" w:eastAsia="WenQuanYi Zen Hei Mono" w:cs="WenQuanYi Zen Hei Mono"/>
              <w:bCs w:val="0"/>
              <w:spacing w:val="0"/>
              <w:w w:val="99"/>
              <w:szCs w:val="20"/>
              <w:lang w:val="en-US" w:eastAsia="zh-CN" w:bidi="ar-SA"/>
            </w:rPr>
            <w:t xml:space="preserve">4.2. </w:t>
          </w:r>
          <w:r>
            <w:rPr>
              <w:rFonts w:hint="eastAsia" w:asciiTheme="minorEastAsia" w:hAnsiTheme="minorEastAsia" w:eastAsiaTheme="minorEastAsia" w:cstheme="minorEastAsia"/>
              <w:bCs w:val="0"/>
              <w:szCs w:val="21"/>
            </w:rPr>
            <w:t>第二步：编写接口</w:t>
          </w:r>
          <w:r>
            <w:tab/>
          </w:r>
          <w:r>
            <w:fldChar w:fldCharType="begin"/>
          </w:r>
          <w:r>
            <w:instrText xml:space="preserve"> PAGEREF _Toc28644 </w:instrText>
          </w:r>
          <w:r>
            <w:fldChar w:fldCharType="separate"/>
          </w:r>
          <w:r>
            <w:t>6</w:t>
          </w:r>
          <w:r>
            <w:fldChar w:fldCharType="end"/>
          </w:r>
          <w:r>
            <w:fldChar w:fldCharType="end"/>
          </w:r>
        </w:p>
        <w:p>
          <w:pPr>
            <w:pStyle w:val="11"/>
            <w:tabs>
              <w:tab w:val="right" w:leader="dot" w:pos="10150"/>
            </w:tabs>
          </w:pPr>
          <w:r>
            <w:fldChar w:fldCharType="begin"/>
          </w:r>
          <w:r>
            <w:instrText xml:space="preserve"> HYPERLINK \l _Toc31968 </w:instrText>
          </w:r>
          <w:r>
            <w:fldChar w:fldCharType="separate"/>
          </w:r>
          <w:r>
            <w:rPr>
              <w:rFonts w:hint="default" w:ascii="WenQuanYi Zen Hei Mono" w:hAnsi="WenQuanYi Zen Hei Mono" w:eastAsia="WenQuanYi Zen Hei Mono" w:cs="WenQuanYi Zen Hei Mono"/>
              <w:bCs w:val="0"/>
              <w:spacing w:val="0"/>
              <w:w w:val="99"/>
              <w:szCs w:val="20"/>
              <w:lang w:val="en-US" w:eastAsia="zh-CN" w:bidi="ar-SA"/>
            </w:rPr>
            <w:t xml:space="preserve">4.3. </w:t>
          </w:r>
          <w:r>
            <w:rPr>
              <w:rFonts w:hint="eastAsia" w:asciiTheme="minorEastAsia" w:hAnsiTheme="minorEastAsia" w:eastAsiaTheme="minorEastAsia" w:cstheme="minorEastAsia"/>
              <w:bCs w:val="0"/>
              <w:szCs w:val="21"/>
            </w:rPr>
            <w:t>第三步：联调测试</w:t>
          </w:r>
          <w:r>
            <w:tab/>
          </w:r>
          <w:r>
            <w:fldChar w:fldCharType="begin"/>
          </w:r>
          <w:r>
            <w:instrText xml:space="preserve"> PAGEREF _Toc31968 </w:instrText>
          </w:r>
          <w:r>
            <w:fldChar w:fldCharType="separate"/>
          </w:r>
          <w:r>
            <w:t>6</w:t>
          </w:r>
          <w:r>
            <w:fldChar w:fldCharType="end"/>
          </w:r>
          <w:r>
            <w:fldChar w:fldCharType="end"/>
          </w:r>
        </w:p>
        <w:p>
          <w:pPr>
            <w:pStyle w:val="11"/>
            <w:tabs>
              <w:tab w:val="right" w:leader="dot" w:pos="10150"/>
            </w:tabs>
          </w:pPr>
          <w:r>
            <w:fldChar w:fldCharType="begin"/>
          </w:r>
          <w:r>
            <w:instrText xml:space="preserve"> HYPERLINK \l _Toc32654 </w:instrText>
          </w:r>
          <w:r>
            <w:fldChar w:fldCharType="separate"/>
          </w:r>
          <w:r>
            <w:rPr>
              <w:rFonts w:hint="default" w:ascii="WenQuanYi Zen Hei Mono" w:hAnsi="WenQuanYi Zen Hei Mono" w:eastAsia="WenQuanYi Zen Hei Mono" w:cs="WenQuanYi Zen Hei Mono"/>
              <w:bCs w:val="0"/>
              <w:spacing w:val="0"/>
              <w:w w:val="99"/>
              <w:szCs w:val="32"/>
              <w:lang w:val="en-US" w:eastAsia="zh-CN" w:bidi="ar-SA"/>
            </w:rPr>
            <w:t xml:space="preserve">5. </w:t>
          </w:r>
          <w:r>
            <w:rPr>
              <w:rFonts w:hint="eastAsia" w:asciiTheme="minorEastAsia" w:hAnsiTheme="minorEastAsia" w:eastAsiaTheme="minorEastAsia" w:cstheme="minorEastAsia"/>
              <w:bCs w:val="0"/>
              <w:szCs w:val="21"/>
            </w:rPr>
            <w:t>技术要求</w:t>
          </w:r>
          <w:r>
            <w:tab/>
          </w:r>
          <w:r>
            <w:fldChar w:fldCharType="begin"/>
          </w:r>
          <w:r>
            <w:instrText xml:space="preserve"> PAGEREF _Toc32654 </w:instrText>
          </w:r>
          <w:r>
            <w:fldChar w:fldCharType="separate"/>
          </w:r>
          <w:r>
            <w:t>7</w:t>
          </w:r>
          <w:r>
            <w:fldChar w:fldCharType="end"/>
          </w:r>
          <w:r>
            <w:fldChar w:fldCharType="end"/>
          </w:r>
        </w:p>
        <w:p>
          <w:pPr>
            <w:pStyle w:val="11"/>
            <w:tabs>
              <w:tab w:val="right" w:leader="dot" w:pos="10150"/>
            </w:tabs>
          </w:pPr>
          <w:r>
            <w:fldChar w:fldCharType="begin"/>
          </w:r>
          <w:r>
            <w:instrText xml:space="preserve"> HYPERLINK \l _Toc12689 </w:instrText>
          </w:r>
          <w:r>
            <w:fldChar w:fldCharType="separate"/>
          </w:r>
          <w:r>
            <w:rPr>
              <w:rFonts w:hint="default" w:ascii="WenQuanYi Zen Hei Mono" w:hAnsi="WenQuanYi Zen Hei Mono" w:eastAsia="WenQuanYi Zen Hei Mono" w:cs="WenQuanYi Zen Hei Mono"/>
              <w:bCs w:val="0"/>
              <w:spacing w:val="0"/>
              <w:w w:val="99"/>
              <w:szCs w:val="20"/>
              <w:lang w:val="en-US" w:eastAsia="zh-CN" w:bidi="ar-SA"/>
            </w:rPr>
            <w:t xml:space="preserve">5.1. </w:t>
          </w:r>
          <w:r>
            <w:rPr>
              <w:rFonts w:hint="eastAsia" w:asciiTheme="minorEastAsia" w:hAnsiTheme="minorEastAsia" w:eastAsiaTheme="minorEastAsia" w:cstheme="minorEastAsia"/>
              <w:bCs w:val="0"/>
              <w:szCs w:val="21"/>
            </w:rPr>
            <w:t>接口调用方式</w:t>
          </w:r>
          <w:r>
            <w:tab/>
          </w:r>
          <w:r>
            <w:fldChar w:fldCharType="begin"/>
          </w:r>
          <w:r>
            <w:instrText xml:space="preserve"> PAGEREF _Toc12689 </w:instrText>
          </w:r>
          <w:r>
            <w:fldChar w:fldCharType="separate"/>
          </w:r>
          <w:r>
            <w:t>7</w:t>
          </w:r>
          <w:r>
            <w:fldChar w:fldCharType="end"/>
          </w:r>
          <w:r>
            <w:fldChar w:fldCharType="end"/>
          </w:r>
        </w:p>
        <w:p>
          <w:pPr>
            <w:pStyle w:val="11"/>
            <w:tabs>
              <w:tab w:val="right" w:leader="dot" w:pos="10150"/>
            </w:tabs>
          </w:pPr>
          <w:r>
            <w:fldChar w:fldCharType="begin"/>
          </w:r>
          <w:r>
            <w:instrText xml:space="preserve"> HYPERLINK \l _Toc2194 </w:instrText>
          </w:r>
          <w:r>
            <w:fldChar w:fldCharType="separate"/>
          </w:r>
          <w:r>
            <w:rPr>
              <w:rFonts w:hint="default" w:ascii="WenQuanYi Zen Hei Mono" w:hAnsi="WenQuanYi Zen Hei Mono" w:eastAsia="WenQuanYi Zen Hei Mono" w:cs="WenQuanYi Zen Hei Mono"/>
              <w:bCs w:val="0"/>
              <w:spacing w:val="0"/>
              <w:w w:val="99"/>
              <w:szCs w:val="20"/>
              <w:lang w:val="en-US" w:eastAsia="zh-CN" w:bidi="ar-SA"/>
            </w:rPr>
            <w:t xml:space="preserve">5.2. </w:t>
          </w:r>
          <w:r>
            <w:rPr>
              <w:rFonts w:hint="eastAsia" w:asciiTheme="minorEastAsia" w:hAnsiTheme="minorEastAsia" w:eastAsiaTheme="minorEastAsia" w:cstheme="minorEastAsia"/>
              <w:bCs w:val="0"/>
              <w:szCs w:val="21"/>
            </w:rPr>
            <w:t>用户</w:t>
          </w:r>
          <w:r>
            <w:rPr>
              <w:rFonts w:hint="eastAsia" w:asciiTheme="minorEastAsia" w:hAnsiTheme="minorEastAsia" w:eastAsiaTheme="minorEastAsia" w:cstheme="minorEastAsia"/>
              <w:bCs w:val="0"/>
              <w:szCs w:val="21"/>
              <w:lang w:val="en-US" w:eastAsia="zh-CN"/>
            </w:rPr>
            <w:t>登录接口获取token</w:t>
          </w:r>
          <w:r>
            <w:tab/>
          </w:r>
          <w:r>
            <w:fldChar w:fldCharType="begin"/>
          </w:r>
          <w:r>
            <w:instrText xml:space="preserve"> PAGEREF _Toc2194 </w:instrText>
          </w:r>
          <w:r>
            <w:fldChar w:fldCharType="separate"/>
          </w:r>
          <w:r>
            <w:t>7</w:t>
          </w:r>
          <w:r>
            <w:fldChar w:fldCharType="end"/>
          </w:r>
          <w:r>
            <w:fldChar w:fldCharType="end"/>
          </w:r>
        </w:p>
        <w:p>
          <w:pPr>
            <w:pStyle w:val="11"/>
            <w:tabs>
              <w:tab w:val="right" w:leader="dot" w:pos="10150"/>
            </w:tabs>
          </w:pPr>
          <w:r>
            <w:fldChar w:fldCharType="begin"/>
          </w:r>
          <w:r>
            <w:instrText xml:space="preserve"> HYPERLINK \l _Toc18378 </w:instrText>
          </w:r>
          <w:r>
            <w:fldChar w:fldCharType="separate"/>
          </w:r>
          <w:r>
            <w:rPr>
              <w:rFonts w:hint="default" w:ascii="WenQuanYi Zen Hei Mono" w:hAnsi="WenQuanYi Zen Hei Mono" w:eastAsia="WenQuanYi Zen Hei Mono" w:cs="WenQuanYi Zen Hei Mono"/>
              <w:bCs w:val="0"/>
              <w:spacing w:val="0"/>
              <w:w w:val="99"/>
              <w:szCs w:val="32"/>
              <w:lang w:val="en-US" w:eastAsia="zh-CN" w:bidi="ar-SA"/>
            </w:rPr>
            <w:t xml:space="preserve">6. </w:t>
          </w:r>
          <w:r>
            <w:rPr>
              <w:rFonts w:hint="eastAsia" w:asciiTheme="minorEastAsia" w:hAnsiTheme="minorEastAsia" w:eastAsiaTheme="minorEastAsia" w:cstheme="minorEastAsia"/>
              <w:bCs w:val="0"/>
              <w:szCs w:val="21"/>
            </w:rPr>
            <w:t>接口说明</w:t>
          </w:r>
          <w:r>
            <w:tab/>
          </w:r>
          <w:r>
            <w:fldChar w:fldCharType="begin"/>
          </w:r>
          <w:r>
            <w:instrText xml:space="preserve"> PAGEREF _Toc18378 </w:instrText>
          </w:r>
          <w:r>
            <w:fldChar w:fldCharType="separate"/>
          </w:r>
          <w:r>
            <w:t>8</w:t>
          </w:r>
          <w:r>
            <w:fldChar w:fldCharType="end"/>
          </w:r>
          <w:r>
            <w:fldChar w:fldCharType="end"/>
          </w:r>
        </w:p>
        <w:p>
          <w:pPr>
            <w:pStyle w:val="7"/>
            <w:tabs>
              <w:tab w:val="right" w:leader="dot" w:pos="10150"/>
            </w:tabs>
          </w:pPr>
          <w:r>
            <w:fldChar w:fldCharType="begin"/>
          </w:r>
          <w:r>
            <w:instrText xml:space="preserve"> HYPERLINK \l _Toc21225 </w:instrText>
          </w:r>
          <w:r>
            <w:fldChar w:fldCharType="separate"/>
          </w:r>
          <w:r>
            <w:rPr>
              <w:rFonts w:hint="default" w:ascii="WenQuanYi Zen Hei Mono" w:hAnsi="WenQuanYi Zen Hei Mono" w:eastAsia="WenQuanYi Zen Hei Mono" w:cs="WenQuanYi Zen Hei Mono"/>
              <w:bCs w:val="0"/>
              <w:spacing w:val="0"/>
              <w:w w:val="100"/>
              <w:szCs w:val="24"/>
              <w:lang w:val="en-US" w:eastAsia="zh-CN" w:bidi="ar-SA"/>
            </w:rPr>
            <w:t xml:space="preserve">6.1. </w:t>
          </w:r>
          <w:r>
            <w:rPr>
              <w:rFonts w:hint="eastAsia" w:asciiTheme="minorEastAsia" w:hAnsiTheme="minorEastAsia" w:eastAsiaTheme="minorEastAsia" w:cstheme="minorEastAsia"/>
              <w:bCs w:val="0"/>
              <w:szCs w:val="21"/>
              <w:lang w:val="en-US" w:eastAsia="zh-CN"/>
            </w:rPr>
            <w:t>车辆基本信息</w:t>
          </w:r>
          <w:r>
            <w:tab/>
          </w:r>
          <w:r>
            <w:fldChar w:fldCharType="begin"/>
          </w:r>
          <w:r>
            <w:instrText xml:space="preserve"> PAGEREF _Toc21225 </w:instrText>
          </w:r>
          <w:r>
            <w:fldChar w:fldCharType="separate"/>
          </w:r>
          <w:r>
            <w:t>8</w:t>
          </w:r>
          <w:r>
            <w:fldChar w:fldCharType="end"/>
          </w:r>
          <w:r>
            <w:fldChar w:fldCharType="end"/>
          </w:r>
        </w:p>
        <w:p>
          <w:pPr>
            <w:pStyle w:val="7"/>
            <w:tabs>
              <w:tab w:val="right" w:leader="dot" w:pos="10150"/>
            </w:tabs>
          </w:pPr>
          <w:r>
            <w:fldChar w:fldCharType="begin"/>
          </w:r>
          <w:r>
            <w:instrText xml:space="preserve"> HYPERLINK \l _Toc6121 </w:instrText>
          </w:r>
          <w:r>
            <w:fldChar w:fldCharType="separate"/>
          </w:r>
          <w:r>
            <w:rPr>
              <w:rFonts w:hint="default" w:ascii="WenQuanYi Zen Hei Mono" w:hAnsi="WenQuanYi Zen Hei Mono" w:eastAsia="WenQuanYi Zen Hei Mono" w:cs="WenQuanYi Zen Hei Mono"/>
              <w:bCs w:val="0"/>
              <w:spacing w:val="0"/>
              <w:w w:val="100"/>
              <w:szCs w:val="24"/>
              <w:lang w:val="en-US" w:eastAsia="zh-CN" w:bidi="ar-SA"/>
            </w:rPr>
            <w:t xml:space="preserve">6.1.1. </w:t>
          </w:r>
          <w:r>
            <w:rPr>
              <w:rFonts w:hint="eastAsia" w:asciiTheme="minorEastAsia" w:hAnsiTheme="minorEastAsia" w:eastAsiaTheme="minorEastAsia" w:cstheme="minorEastAsia"/>
              <w:bCs w:val="0"/>
              <w:szCs w:val="21"/>
              <w:lang w:val="en-US" w:eastAsia="zh-CN"/>
            </w:rPr>
            <w:t>添加车辆信息</w:t>
          </w:r>
          <w:r>
            <w:tab/>
          </w:r>
          <w:r>
            <w:fldChar w:fldCharType="begin"/>
          </w:r>
          <w:r>
            <w:instrText xml:space="preserve"> PAGEREF _Toc6121 </w:instrText>
          </w:r>
          <w:r>
            <w:fldChar w:fldCharType="separate"/>
          </w:r>
          <w:r>
            <w:t>8</w:t>
          </w:r>
          <w:r>
            <w:fldChar w:fldCharType="end"/>
          </w:r>
          <w:r>
            <w:fldChar w:fldCharType="end"/>
          </w:r>
        </w:p>
        <w:p>
          <w:pPr>
            <w:pStyle w:val="7"/>
            <w:tabs>
              <w:tab w:val="right" w:leader="dot" w:pos="10150"/>
            </w:tabs>
          </w:pPr>
          <w:r>
            <w:fldChar w:fldCharType="begin"/>
          </w:r>
          <w:r>
            <w:instrText xml:space="preserve"> HYPERLINK \l _Toc2080 </w:instrText>
          </w:r>
          <w:r>
            <w:fldChar w:fldCharType="separate"/>
          </w:r>
          <w:r>
            <w:rPr>
              <w:rFonts w:hint="default" w:ascii="WenQuanYi Zen Hei Mono" w:hAnsi="WenQuanYi Zen Hei Mono" w:eastAsia="WenQuanYi Zen Hei Mono" w:cs="WenQuanYi Zen Hei Mono"/>
              <w:bCs w:val="0"/>
              <w:spacing w:val="0"/>
              <w:w w:val="100"/>
              <w:szCs w:val="24"/>
              <w:lang w:val="en-US" w:eastAsia="zh-CN" w:bidi="ar-SA"/>
            </w:rPr>
            <w:t xml:space="preserve">6.1.3. </w:t>
          </w:r>
          <w:r>
            <w:rPr>
              <w:rFonts w:hint="eastAsia" w:asciiTheme="minorEastAsia" w:hAnsiTheme="minorEastAsia" w:eastAsiaTheme="minorEastAsia" w:cstheme="minorEastAsia"/>
              <w:bCs w:val="0"/>
              <w:szCs w:val="21"/>
              <w:lang w:val="en-US" w:eastAsia="zh-CN"/>
            </w:rPr>
            <w:t>根据车辆id查询</w:t>
          </w:r>
          <w:r>
            <w:tab/>
          </w:r>
          <w:r>
            <w:fldChar w:fldCharType="begin"/>
          </w:r>
          <w:r>
            <w:instrText xml:space="preserve"> PAGEREF _Toc2080 </w:instrText>
          </w:r>
          <w:r>
            <w:fldChar w:fldCharType="separate"/>
          </w:r>
          <w:r>
            <w:t>10</w:t>
          </w:r>
          <w:r>
            <w:fldChar w:fldCharType="end"/>
          </w:r>
          <w:r>
            <w:fldChar w:fldCharType="end"/>
          </w:r>
        </w:p>
        <w:p>
          <w:pPr>
            <w:pStyle w:val="7"/>
            <w:tabs>
              <w:tab w:val="right" w:leader="dot" w:pos="10150"/>
            </w:tabs>
          </w:pPr>
          <w:r>
            <w:fldChar w:fldCharType="begin"/>
          </w:r>
          <w:r>
            <w:instrText xml:space="preserve"> HYPERLINK \l _Toc16528 </w:instrText>
          </w:r>
          <w:r>
            <w:fldChar w:fldCharType="separate"/>
          </w:r>
          <w:r>
            <w:rPr>
              <w:rFonts w:hint="default" w:ascii="WenQuanYi Zen Hei Mono" w:hAnsi="WenQuanYi Zen Hei Mono" w:eastAsia="WenQuanYi Zen Hei Mono" w:cs="WenQuanYi Zen Hei Mono"/>
              <w:bCs w:val="0"/>
              <w:spacing w:val="0"/>
              <w:w w:val="100"/>
              <w:szCs w:val="24"/>
              <w:lang w:val="en-US" w:eastAsia="zh-CN" w:bidi="ar-SA"/>
            </w:rPr>
            <w:t xml:space="preserve">6.1.4. </w:t>
          </w:r>
          <w:r>
            <w:rPr>
              <w:rFonts w:hint="eastAsia" w:asciiTheme="minorEastAsia" w:hAnsiTheme="minorEastAsia" w:eastAsiaTheme="minorEastAsia" w:cstheme="minorEastAsia"/>
              <w:bCs w:val="0"/>
              <w:szCs w:val="21"/>
              <w:lang w:val="en-US" w:eastAsia="zh-CN"/>
            </w:rPr>
            <w:t>根据车辆id修改车辆信息</w:t>
          </w:r>
          <w:r>
            <w:tab/>
          </w:r>
          <w:r>
            <w:fldChar w:fldCharType="begin"/>
          </w:r>
          <w:r>
            <w:instrText xml:space="preserve"> PAGEREF _Toc16528 </w:instrText>
          </w:r>
          <w:r>
            <w:fldChar w:fldCharType="separate"/>
          </w:r>
          <w:r>
            <w:t>11</w:t>
          </w:r>
          <w:r>
            <w:fldChar w:fldCharType="end"/>
          </w:r>
          <w:r>
            <w:fldChar w:fldCharType="end"/>
          </w:r>
        </w:p>
        <w:p>
          <w:pPr>
            <w:pStyle w:val="7"/>
            <w:tabs>
              <w:tab w:val="right" w:leader="dot" w:pos="10150"/>
            </w:tabs>
          </w:pPr>
          <w:r>
            <w:fldChar w:fldCharType="begin"/>
          </w:r>
          <w:r>
            <w:instrText xml:space="preserve"> HYPERLINK \l _Toc10056 </w:instrText>
          </w:r>
          <w:r>
            <w:fldChar w:fldCharType="separate"/>
          </w:r>
          <w:r>
            <w:rPr>
              <w:rFonts w:hint="default" w:ascii="WenQuanYi Zen Hei Mono" w:hAnsi="WenQuanYi Zen Hei Mono" w:eastAsia="WenQuanYi Zen Hei Mono" w:cs="WenQuanYi Zen Hei Mono"/>
              <w:bCs w:val="0"/>
              <w:spacing w:val="0"/>
              <w:w w:val="100"/>
              <w:szCs w:val="24"/>
              <w:lang w:val="en-US" w:eastAsia="zh-CN" w:bidi="ar-SA"/>
            </w:rPr>
            <w:t xml:space="preserve">6.1.5. </w:t>
          </w:r>
          <w:r>
            <w:rPr>
              <w:rFonts w:hint="eastAsia" w:asciiTheme="minorEastAsia" w:hAnsiTheme="minorEastAsia" w:eastAsiaTheme="minorEastAsia" w:cstheme="minorEastAsia"/>
              <w:bCs w:val="0"/>
              <w:szCs w:val="21"/>
              <w:lang w:val="en-US" w:eastAsia="zh-CN"/>
            </w:rPr>
            <w:t>根据车辆id删除车辆信息</w:t>
          </w:r>
          <w:r>
            <w:tab/>
          </w:r>
          <w:r>
            <w:fldChar w:fldCharType="begin"/>
          </w:r>
          <w:r>
            <w:instrText xml:space="preserve"> PAGEREF _Toc10056 </w:instrText>
          </w:r>
          <w:r>
            <w:fldChar w:fldCharType="separate"/>
          </w:r>
          <w:r>
            <w:t>12</w:t>
          </w:r>
          <w:r>
            <w:fldChar w:fldCharType="end"/>
          </w:r>
          <w:r>
            <w:fldChar w:fldCharType="end"/>
          </w:r>
        </w:p>
        <w:p>
          <w:pPr>
            <w:pStyle w:val="7"/>
            <w:tabs>
              <w:tab w:val="right" w:leader="dot" w:pos="10150"/>
            </w:tabs>
          </w:pPr>
          <w:r>
            <w:fldChar w:fldCharType="begin"/>
          </w:r>
          <w:r>
            <w:instrText xml:space="preserve"> HYPERLINK \l _Toc11424 </w:instrText>
          </w:r>
          <w:r>
            <w:fldChar w:fldCharType="separate"/>
          </w:r>
          <w:r>
            <w:rPr>
              <w:rFonts w:hint="default" w:ascii="WenQuanYi Zen Hei Mono" w:hAnsi="WenQuanYi Zen Hei Mono" w:eastAsia="WenQuanYi Zen Hei Mono" w:cs="WenQuanYi Zen Hei Mono"/>
              <w:bCs w:val="0"/>
              <w:spacing w:val="0"/>
              <w:w w:val="100"/>
              <w:szCs w:val="24"/>
              <w:lang w:val="en-US" w:eastAsia="zh-CN" w:bidi="ar-SA"/>
            </w:rPr>
            <w:t xml:space="preserve">6.2. </w:t>
          </w:r>
          <w:r>
            <w:rPr>
              <w:rFonts w:hint="eastAsia" w:asciiTheme="minorEastAsia" w:hAnsiTheme="minorEastAsia" w:eastAsiaTheme="minorEastAsia" w:cstheme="minorEastAsia"/>
              <w:bCs w:val="0"/>
              <w:szCs w:val="21"/>
              <w:lang w:val="en-US" w:eastAsia="zh-CN"/>
            </w:rPr>
            <w:t>实时视频</w:t>
          </w:r>
          <w:r>
            <w:tab/>
          </w:r>
          <w:r>
            <w:fldChar w:fldCharType="begin"/>
          </w:r>
          <w:r>
            <w:instrText xml:space="preserve"> PAGEREF _Toc11424 </w:instrText>
          </w:r>
          <w:r>
            <w:fldChar w:fldCharType="separate"/>
          </w:r>
          <w:r>
            <w:t>12</w:t>
          </w:r>
          <w:r>
            <w:fldChar w:fldCharType="end"/>
          </w:r>
          <w:r>
            <w:fldChar w:fldCharType="end"/>
          </w:r>
        </w:p>
        <w:p>
          <w:pPr>
            <w:pStyle w:val="7"/>
            <w:tabs>
              <w:tab w:val="right" w:leader="dot" w:pos="10150"/>
            </w:tabs>
          </w:pPr>
          <w:r>
            <w:fldChar w:fldCharType="begin"/>
          </w:r>
          <w:r>
            <w:instrText xml:space="preserve"> HYPERLINK \l _Toc8096 </w:instrText>
          </w:r>
          <w:r>
            <w:fldChar w:fldCharType="separate"/>
          </w:r>
          <w:r>
            <w:rPr>
              <w:rFonts w:hint="default" w:ascii="WenQuanYi Zen Hei Mono" w:hAnsi="WenQuanYi Zen Hei Mono" w:eastAsia="WenQuanYi Zen Hei Mono" w:cs="WenQuanYi Zen Hei Mono"/>
              <w:spacing w:val="0"/>
              <w:w w:val="100"/>
              <w:szCs w:val="24"/>
              <w:lang w:val="en-US" w:eastAsia="zh-CN" w:bidi="ar-SA"/>
            </w:rPr>
            <w:t xml:space="preserve">6.2.1. </w:t>
          </w:r>
          <w:r>
            <w:rPr>
              <w:rFonts w:hint="eastAsia" w:asciiTheme="minorEastAsia" w:hAnsiTheme="minorEastAsia" w:eastAsiaTheme="minorEastAsia" w:cstheme="minorEastAsia"/>
              <w:bCs w:val="0"/>
              <w:szCs w:val="21"/>
              <w:lang w:val="en-US" w:eastAsia="zh-CN"/>
            </w:rPr>
            <w:t>下发视频直播接口</w:t>
          </w:r>
          <w:r>
            <w:tab/>
          </w:r>
          <w:r>
            <w:fldChar w:fldCharType="begin"/>
          </w:r>
          <w:r>
            <w:instrText xml:space="preserve"> PAGEREF _Toc8096 </w:instrText>
          </w:r>
          <w:r>
            <w:fldChar w:fldCharType="separate"/>
          </w:r>
          <w:r>
            <w:t>12</w:t>
          </w:r>
          <w:r>
            <w:fldChar w:fldCharType="end"/>
          </w:r>
          <w:r>
            <w:fldChar w:fldCharType="end"/>
          </w:r>
        </w:p>
        <w:p>
          <w:pPr>
            <w:pStyle w:val="7"/>
            <w:tabs>
              <w:tab w:val="right" w:pos="8400"/>
              <w:tab w:val="right" w:leader="dot" w:pos="10150"/>
            </w:tabs>
          </w:pPr>
          <w:r>
            <w:fldChar w:fldCharType="begin"/>
          </w:r>
          <w:r>
            <w:instrText xml:space="preserve"> HYPERLINK \l _Toc7688 </w:instrText>
          </w:r>
          <w:r>
            <w:fldChar w:fldCharType="separate"/>
          </w:r>
          <w:r>
            <w:rPr>
              <w:rFonts w:hint="default" w:ascii="WenQuanYi Zen Hei Mono" w:hAnsi="WenQuanYi Zen Hei Mono" w:eastAsia="WenQuanYi Zen Hei Mono" w:cs="WenQuanYi Zen Hei Mono"/>
              <w:spacing w:val="0"/>
              <w:w w:val="100"/>
              <w:szCs w:val="24"/>
              <w:lang w:val="en-US" w:eastAsia="zh-CN" w:bidi="ar-SA"/>
            </w:rPr>
            <w:t xml:space="preserve">6.2.2. </w:t>
          </w:r>
          <w:r>
            <w:rPr>
              <w:rFonts w:hint="eastAsia" w:asciiTheme="minorEastAsia" w:hAnsiTheme="minorEastAsia" w:eastAsiaTheme="minorEastAsia" w:cstheme="minorEastAsia"/>
              <w:bCs w:val="0"/>
              <w:szCs w:val="21"/>
              <w:lang w:val="en-US" w:eastAsia="zh-CN"/>
            </w:rPr>
            <w:t>视频心跳接口（下发获取到视频直播地址需要每隔15s定时发送</w:t>
          </w:r>
          <w:r>
            <w:rPr>
              <w:rFonts w:hint="eastAsia" w:asciiTheme="minorEastAsia" w:hAnsiTheme="minorEastAsia" w:eastAsiaTheme="minorEastAsia" w:cstheme="minorEastAsia"/>
              <w:bCs w:val="0"/>
              <w:szCs w:val="21"/>
              <w:lang w:val="en-US" w:eastAsia="zh-CN"/>
            </w:rPr>
            <w:tab/>
          </w:r>
          <w:r>
            <w:rPr>
              <w:rFonts w:hint="eastAsia" w:asciiTheme="minorEastAsia" w:hAnsiTheme="minorEastAsia" w:eastAsiaTheme="minorEastAsia" w:cstheme="minorEastAsia"/>
              <w:bCs w:val="0"/>
              <w:szCs w:val="21"/>
              <w:lang w:val="en-US" w:eastAsia="zh-CN"/>
            </w:rPr>
            <w:t>心跳接口，否则就会自动关闭视频推流）</w:t>
          </w:r>
          <w:r>
            <w:tab/>
          </w:r>
          <w:r>
            <w:fldChar w:fldCharType="begin"/>
          </w:r>
          <w:r>
            <w:instrText xml:space="preserve"> PAGEREF _Toc7688 </w:instrText>
          </w:r>
          <w:r>
            <w:fldChar w:fldCharType="separate"/>
          </w:r>
          <w:r>
            <w:t>13</w:t>
          </w:r>
          <w:r>
            <w:fldChar w:fldCharType="end"/>
          </w:r>
          <w:r>
            <w:fldChar w:fldCharType="end"/>
          </w:r>
        </w:p>
        <w:p>
          <w:pPr>
            <w:pStyle w:val="7"/>
            <w:tabs>
              <w:tab w:val="right" w:leader="dot" w:pos="10150"/>
            </w:tabs>
          </w:pPr>
          <w:r>
            <w:fldChar w:fldCharType="begin"/>
          </w:r>
          <w:r>
            <w:instrText xml:space="preserve"> HYPERLINK \l _Toc24724 </w:instrText>
          </w:r>
          <w:r>
            <w:fldChar w:fldCharType="separate"/>
          </w:r>
          <w:r>
            <w:rPr>
              <w:rFonts w:hint="default" w:ascii="WenQuanYi Zen Hei Mono" w:hAnsi="WenQuanYi Zen Hei Mono" w:eastAsia="WenQuanYi Zen Hei Mono" w:cs="WenQuanYi Zen Hei Mono"/>
              <w:bCs w:val="0"/>
              <w:spacing w:val="0"/>
              <w:w w:val="100"/>
              <w:szCs w:val="24"/>
              <w:lang w:val="en-US" w:eastAsia="zh-CN" w:bidi="ar-SA"/>
            </w:rPr>
            <w:t xml:space="preserve">6.2.3. </w:t>
          </w:r>
          <w:r>
            <w:rPr>
              <w:rFonts w:hint="eastAsia" w:asciiTheme="minorEastAsia" w:hAnsiTheme="minorEastAsia" w:eastAsiaTheme="minorEastAsia" w:cstheme="minorEastAsia"/>
              <w:bCs w:val="0"/>
              <w:szCs w:val="21"/>
              <w:lang w:val="en-US" w:eastAsia="zh-CN"/>
            </w:rPr>
            <w:t>停止视频直播接口</w:t>
          </w:r>
          <w:r>
            <w:tab/>
          </w:r>
          <w:r>
            <w:fldChar w:fldCharType="begin"/>
          </w:r>
          <w:r>
            <w:instrText xml:space="preserve"> PAGEREF _Toc24724 </w:instrText>
          </w:r>
          <w:r>
            <w:fldChar w:fldCharType="separate"/>
          </w:r>
          <w:r>
            <w:t>14</w:t>
          </w:r>
          <w:r>
            <w:fldChar w:fldCharType="end"/>
          </w:r>
          <w:r>
            <w:fldChar w:fldCharType="end"/>
          </w:r>
        </w:p>
        <w:p>
          <w:pPr>
            <w:pStyle w:val="7"/>
            <w:tabs>
              <w:tab w:val="right" w:leader="dot" w:pos="10150"/>
            </w:tabs>
          </w:pPr>
          <w:r>
            <w:fldChar w:fldCharType="begin"/>
          </w:r>
          <w:r>
            <w:instrText xml:space="preserve"> HYPERLINK \l _Toc27406 </w:instrText>
          </w:r>
          <w:r>
            <w:fldChar w:fldCharType="separate"/>
          </w:r>
          <w:r>
            <w:rPr>
              <w:rFonts w:hint="default" w:ascii="WenQuanYi Zen Hei Mono" w:hAnsi="WenQuanYi Zen Hei Mono" w:eastAsia="WenQuanYi Zen Hei Mono" w:cs="WenQuanYi Zen Hei Mono"/>
              <w:bCs w:val="0"/>
              <w:spacing w:val="0"/>
              <w:w w:val="100"/>
              <w:szCs w:val="24"/>
              <w:lang w:val="en-US" w:eastAsia="zh-CN" w:bidi="ar-SA"/>
            </w:rPr>
            <w:t xml:space="preserve">6.3. </w:t>
          </w:r>
          <w:r>
            <w:rPr>
              <w:rFonts w:hint="eastAsia" w:asciiTheme="minorEastAsia" w:hAnsiTheme="minorEastAsia" w:eastAsiaTheme="minorEastAsia" w:cstheme="minorEastAsia"/>
              <w:bCs w:val="0"/>
              <w:szCs w:val="21"/>
              <w:lang w:val="en-US" w:eastAsia="zh-CN"/>
            </w:rPr>
            <w:t>视频回放</w:t>
          </w:r>
          <w:r>
            <w:tab/>
          </w:r>
          <w:r>
            <w:fldChar w:fldCharType="begin"/>
          </w:r>
          <w:r>
            <w:instrText xml:space="preserve"> PAGEREF _Toc27406 </w:instrText>
          </w:r>
          <w:r>
            <w:fldChar w:fldCharType="separate"/>
          </w:r>
          <w:r>
            <w:t>15</w:t>
          </w:r>
          <w:r>
            <w:fldChar w:fldCharType="end"/>
          </w:r>
          <w:r>
            <w:fldChar w:fldCharType="end"/>
          </w:r>
        </w:p>
        <w:p>
          <w:pPr>
            <w:pStyle w:val="7"/>
            <w:tabs>
              <w:tab w:val="right" w:leader="dot" w:pos="10150"/>
            </w:tabs>
          </w:pPr>
          <w:r>
            <w:fldChar w:fldCharType="begin"/>
          </w:r>
          <w:r>
            <w:instrText xml:space="preserve"> HYPERLINK \l _Toc26112 </w:instrText>
          </w:r>
          <w:r>
            <w:fldChar w:fldCharType="separate"/>
          </w:r>
          <w:r>
            <w:rPr>
              <w:rFonts w:hint="default" w:ascii="WenQuanYi Zen Hei Mono" w:hAnsi="WenQuanYi Zen Hei Mono" w:eastAsia="WenQuanYi Zen Hei Mono" w:cs="WenQuanYi Zen Hei Mono"/>
              <w:bCs w:val="0"/>
              <w:spacing w:val="0"/>
              <w:w w:val="100"/>
              <w:szCs w:val="24"/>
              <w:lang w:val="en-US" w:eastAsia="zh-CN" w:bidi="ar-SA"/>
            </w:rPr>
            <w:t xml:space="preserve">6.3.1. </w:t>
          </w:r>
          <w:r>
            <w:rPr>
              <w:rFonts w:hint="eastAsia" w:asciiTheme="minorEastAsia" w:hAnsiTheme="minorEastAsia" w:eastAsiaTheme="minorEastAsia" w:cstheme="minorEastAsia"/>
              <w:bCs w:val="0"/>
              <w:szCs w:val="21"/>
              <w:lang w:val="en-US" w:eastAsia="zh-CN"/>
            </w:rPr>
            <w:t>下发历史视频资源列表查询指令</w:t>
          </w:r>
          <w:r>
            <w:tab/>
          </w:r>
          <w:r>
            <w:fldChar w:fldCharType="begin"/>
          </w:r>
          <w:r>
            <w:instrText xml:space="preserve"> PAGEREF _Toc26112 </w:instrText>
          </w:r>
          <w:r>
            <w:fldChar w:fldCharType="separate"/>
          </w:r>
          <w:r>
            <w:t>15</w:t>
          </w:r>
          <w:r>
            <w:fldChar w:fldCharType="end"/>
          </w:r>
          <w:r>
            <w:fldChar w:fldCharType="end"/>
          </w:r>
        </w:p>
        <w:p>
          <w:pPr>
            <w:pStyle w:val="7"/>
            <w:tabs>
              <w:tab w:val="right" w:pos="8400"/>
              <w:tab w:val="right" w:leader="dot" w:pos="10150"/>
            </w:tabs>
          </w:pPr>
          <w:r>
            <w:fldChar w:fldCharType="begin"/>
          </w:r>
          <w:r>
            <w:instrText xml:space="preserve"> HYPERLINK \l _Toc24266 </w:instrText>
          </w:r>
          <w:r>
            <w:fldChar w:fldCharType="separate"/>
          </w:r>
          <w:r>
            <w:rPr>
              <w:rFonts w:hint="default" w:ascii="WenQuanYi Zen Hei Mono" w:hAnsi="WenQuanYi Zen Hei Mono" w:eastAsia="WenQuanYi Zen Hei Mono" w:cs="WenQuanYi Zen Hei Mono"/>
              <w:bCs w:val="0"/>
              <w:spacing w:val="0"/>
              <w:w w:val="100"/>
              <w:szCs w:val="24"/>
              <w:lang w:val="en-US" w:eastAsia="zh-CN" w:bidi="ar-SA"/>
            </w:rPr>
            <w:t xml:space="preserve">6.3.2. </w:t>
          </w:r>
          <w:r>
            <w:rPr>
              <w:rFonts w:hint="eastAsia" w:asciiTheme="minorEastAsia" w:hAnsiTheme="minorEastAsia" w:eastAsiaTheme="minorEastAsia" w:cstheme="minorEastAsia"/>
              <w:bCs w:val="0"/>
              <w:szCs w:val="21"/>
              <w:lang w:val="en-US" w:eastAsia="zh-CN"/>
            </w:rPr>
            <w:t>根据指令Id查询音视频资源列表（因为设备上传音视频资源列表</w:t>
          </w:r>
          <w:r>
            <w:rPr>
              <w:rFonts w:hint="eastAsia" w:asciiTheme="minorEastAsia" w:hAnsiTheme="minorEastAsia" w:eastAsiaTheme="minorEastAsia" w:cstheme="minorEastAsia"/>
              <w:bCs w:val="0"/>
              <w:szCs w:val="21"/>
              <w:lang w:val="en-US" w:eastAsia="zh-CN"/>
            </w:rPr>
            <w:tab/>
          </w:r>
          <w:r>
            <w:rPr>
              <w:rFonts w:hint="eastAsia" w:asciiTheme="minorEastAsia" w:hAnsiTheme="minorEastAsia" w:eastAsiaTheme="minorEastAsia" w:cstheme="minorEastAsia"/>
              <w:bCs w:val="0"/>
              <w:szCs w:val="21"/>
              <w:lang w:val="en-US" w:eastAsia="zh-CN"/>
            </w:rPr>
            <w:t>需要时间，这里要轮询这个接口进行查询）</w:t>
          </w:r>
          <w:r>
            <w:tab/>
          </w:r>
          <w:r>
            <w:fldChar w:fldCharType="begin"/>
          </w:r>
          <w:r>
            <w:instrText xml:space="preserve"> PAGEREF _Toc24266 </w:instrText>
          </w:r>
          <w:r>
            <w:fldChar w:fldCharType="separate"/>
          </w:r>
          <w:r>
            <w:t>15</w:t>
          </w:r>
          <w:r>
            <w:fldChar w:fldCharType="end"/>
          </w:r>
          <w:r>
            <w:fldChar w:fldCharType="end"/>
          </w:r>
        </w:p>
        <w:p>
          <w:pPr>
            <w:pStyle w:val="11"/>
            <w:tabs>
              <w:tab w:val="right" w:leader="dot" w:pos="10150"/>
            </w:tabs>
          </w:pPr>
          <w:r>
            <w:fldChar w:fldCharType="begin"/>
          </w:r>
          <w:r>
            <w:instrText xml:space="preserve"> HYPERLINK \l _Toc9650 </w:instrText>
          </w:r>
          <w:r>
            <w:fldChar w:fldCharType="separate"/>
          </w:r>
          <w:r>
            <w:rPr>
              <w:rFonts w:hint="default" w:ascii="WenQuanYi Zen Hei Mono" w:hAnsi="WenQuanYi Zen Hei Mono" w:eastAsia="WenQuanYi Zen Hei Mono" w:cs="WenQuanYi Zen Hei Mono"/>
              <w:spacing w:val="0"/>
              <w:w w:val="99"/>
              <w:szCs w:val="32"/>
              <w:lang w:val="en-US" w:eastAsia="zh-CN" w:bidi="ar-SA"/>
            </w:rPr>
            <w:t xml:space="preserve">7. </w:t>
          </w:r>
          <w:r>
            <w:rPr>
              <w:rFonts w:hint="eastAsia" w:asciiTheme="minorEastAsia" w:hAnsiTheme="minorEastAsia" w:eastAsiaTheme="minorEastAsia" w:cstheme="minorEastAsia"/>
              <w:bCs w:val="0"/>
              <w:szCs w:val="21"/>
              <w:lang w:val="en-US" w:eastAsia="zh-CN"/>
            </w:rPr>
            <w:t>附录</w:t>
          </w:r>
          <w:r>
            <w:tab/>
          </w:r>
          <w:r>
            <w:fldChar w:fldCharType="begin"/>
          </w:r>
          <w:r>
            <w:instrText xml:space="preserve"> PAGEREF _Toc9650 </w:instrText>
          </w:r>
          <w:r>
            <w:fldChar w:fldCharType="separate"/>
          </w:r>
          <w:r>
            <w:t>19</w:t>
          </w:r>
          <w:r>
            <w:fldChar w:fldCharType="end"/>
          </w:r>
          <w:r>
            <w:fldChar w:fldCharType="end"/>
          </w:r>
        </w:p>
        <w:p>
          <w:pPr>
            <w:pStyle w:val="11"/>
            <w:tabs>
              <w:tab w:val="right" w:leader="dot" w:pos="10150"/>
            </w:tabs>
          </w:pPr>
          <w:r>
            <w:fldChar w:fldCharType="begin"/>
          </w:r>
          <w:r>
            <w:instrText xml:space="preserve"> HYPERLINK \l _Toc30391 </w:instrText>
          </w:r>
          <w:r>
            <w:fldChar w:fldCharType="separate"/>
          </w:r>
          <w:r>
            <w:rPr>
              <w:rFonts w:hint="eastAsia" w:asciiTheme="minorEastAsia" w:hAnsiTheme="minorEastAsia" w:eastAsiaTheme="minorEastAsia" w:cstheme="minorEastAsia"/>
              <w:bCs w:val="0"/>
              <w:szCs w:val="21"/>
            </w:rPr>
            <w:t>附录 A：状态码说明</w:t>
          </w:r>
          <w:r>
            <w:tab/>
          </w:r>
          <w:r>
            <w:fldChar w:fldCharType="begin"/>
          </w:r>
          <w:r>
            <w:instrText xml:space="preserve"> PAGEREF _Toc30391 </w:instrText>
          </w:r>
          <w:r>
            <w:fldChar w:fldCharType="separate"/>
          </w:r>
          <w:r>
            <w:t>19</w:t>
          </w:r>
          <w:r>
            <w:fldChar w:fldCharType="end"/>
          </w:r>
          <w:r>
            <w:fldChar w:fldCharType="end"/>
          </w:r>
        </w:p>
        <w:p>
          <w:r>
            <w:fldChar w:fldCharType="end"/>
          </w:r>
        </w:p>
      </w:sdtContent>
    </w:sdt>
    <w:p>
      <w:pPr>
        <w:pStyle w:val="4"/>
        <w:spacing w:line="383" w:lineRule="exact"/>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w w:val="100"/>
          <w:sz w:val="21"/>
          <w:szCs w:val="21"/>
        </w:rPr>
        <w:t xml:space="preserve"> </w:t>
      </w:r>
    </w:p>
    <w:p>
      <w:pPr>
        <w:spacing w:before="0" w:line="560" w:lineRule="exact"/>
        <w:ind w:left="439" w:right="0" w:firstLine="0"/>
        <w:jc w:val="cente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w w:val="99"/>
          <w:sz w:val="21"/>
          <w:szCs w:val="21"/>
        </w:rPr>
        <w:t xml:space="preserve"> </w:t>
      </w:r>
    </w:p>
    <w:p>
      <w:pPr>
        <w:spacing w:after="0" w:line="560" w:lineRule="exact"/>
        <w:jc w:val="center"/>
        <w:rPr>
          <w:rFonts w:hint="eastAsia" w:asciiTheme="minorEastAsia" w:hAnsiTheme="minorEastAsia" w:eastAsiaTheme="minorEastAsia" w:cstheme="minorEastAsia"/>
          <w:b w:val="0"/>
          <w:bCs w:val="0"/>
          <w:sz w:val="21"/>
          <w:szCs w:val="21"/>
        </w:rPr>
        <w:sectPr>
          <w:type w:val="continuous"/>
          <w:pgSz w:w="11910" w:h="16840"/>
          <w:pgMar w:top="1400" w:right="1020" w:bottom="280" w:left="740" w:header="720" w:footer="720" w:gutter="0"/>
        </w:sectPr>
      </w:pPr>
    </w:p>
    <w:p>
      <w:pPr>
        <w:pStyle w:val="2"/>
        <w:numPr>
          <w:ilvl w:val="0"/>
          <w:numId w:val="1"/>
        </w:numPr>
        <w:tabs>
          <w:tab w:val="left" w:pos="1486"/>
        </w:tabs>
        <w:spacing w:before="0" w:after="0" w:line="509" w:lineRule="exact"/>
        <w:ind w:left="1485" w:right="0" w:hanging="426"/>
        <w:jc w:val="left"/>
        <w:outlineLvl w:val="0"/>
        <w:rPr>
          <w:rFonts w:hint="eastAsia" w:asciiTheme="minorEastAsia" w:hAnsiTheme="minorEastAsia" w:eastAsiaTheme="minorEastAsia" w:cstheme="minorEastAsia"/>
          <w:b w:val="0"/>
          <w:bCs w:val="0"/>
          <w:sz w:val="21"/>
          <w:szCs w:val="21"/>
        </w:rPr>
      </w:pPr>
      <w:bookmarkStart w:id="0" w:name="_bookmark0"/>
      <w:bookmarkEnd w:id="0"/>
      <w:bookmarkStart w:id="1" w:name="_Toc25843"/>
      <w:r>
        <w:rPr>
          <w:rFonts w:hint="eastAsia" w:asciiTheme="minorEastAsia" w:hAnsiTheme="minorEastAsia" w:eastAsiaTheme="minorEastAsia" w:cstheme="minorEastAsia"/>
          <w:b w:val="0"/>
          <w:bCs w:val="0"/>
          <w:sz w:val="21"/>
          <w:szCs w:val="21"/>
        </w:rPr>
        <w:t>概述</w:t>
      </w:r>
      <w:bookmarkEnd w:id="1"/>
      <w:r>
        <w:rPr>
          <w:rFonts w:hint="eastAsia" w:asciiTheme="minorEastAsia" w:hAnsiTheme="minorEastAsia" w:eastAsiaTheme="minorEastAsia" w:cstheme="minorEastAsia"/>
          <w:b w:val="0"/>
          <w:bCs w:val="0"/>
          <w:sz w:val="21"/>
          <w:szCs w:val="21"/>
        </w:rPr>
        <w:t xml:space="preserve"> </w:t>
      </w:r>
    </w:p>
    <w:p>
      <w:pPr>
        <w:pStyle w:val="6"/>
        <w:spacing w:before="46" w:line="177" w:lineRule="auto"/>
        <w:ind w:left="1485" w:right="864"/>
        <w:jc w:val="both"/>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pacing w:val="1"/>
          <w:w w:val="99"/>
          <w:sz w:val="21"/>
          <w:szCs w:val="21"/>
        </w:rPr>
        <w:t xml:space="preserve">    </w:t>
      </w:r>
      <w:r>
        <w:rPr>
          <w:rFonts w:hint="eastAsia" w:asciiTheme="minorEastAsia" w:hAnsiTheme="minorEastAsia" w:eastAsiaTheme="minorEastAsia" w:cstheme="minorEastAsia"/>
          <w:b w:val="0"/>
          <w:bCs w:val="0"/>
          <w:spacing w:val="-2"/>
          <w:sz w:val="21"/>
          <w:szCs w:val="21"/>
          <w:lang w:val="en-US" w:eastAsia="zh-CN"/>
        </w:rPr>
        <w:t>天巡开放</w:t>
      </w:r>
      <w:r>
        <w:rPr>
          <w:rFonts w:hint="eastAsia" w:asciiTheme="minorEastAsia" w:hAnsiTheme="minorEastAsia" w:eastAsiaTheme="minorEastAsia" w:cstheme="minorEastAsia"/>
          <w:b w:val="0"/>
          <w:bCs w:val="0"/>
          <w:spacing w:val="-2"/>
          <w:sz w:val="21"/>
          <w:szCs w:val="21"/>
        </w:rPr>
        <w:t xml:space="preserve">平台整合了道路货运行业内重型载货汽车的全量数据。在基于 </w:t>
      </w:r>
      <w:r>
        <w:rPr>
          <w:rFonts w:hint="eastAsia" w:asciiTheme="minorEastAsia" w:hAnsiTheme="minorEastAsia" w:eastAsiaTheme="minorEastAsia" w:cstheme="minorEastAsia"/>
          <w:b w:val="0"/>
          <w:bCs w:val="0"/>
          <w:sz w:val="21"/>
          <w:szCs w:val="21"/>
        </w:rPr>
        <w:t>500</w:t>
      </w:r>
      <w:r>
        <w:rPr>
          <w:rFonts w:hint="eastAsia" w:asciiTheme="minorEastAsia" w:hAnsiTheme="minorEastAsia" w:eastAsiaTheme="minorEastAsia" w:cstheme="minorEastAsia"/>
          <w:b w:val="0"/>
          <w:bCs w:val="0"/>
          <w:spacing w:val="-12"/>
          <w:sz w:val="21"/>
          <w:szCs w:val="21"/>
        </w:rPr>
        <w:t xml:space="preserve"> 万+重载</w:t>
      </w:r>
      <w:r>
        <w:rPr>
          <w:rFonts w:hint="eastAsia" w:asciiTheme="minorEastAsia" w:hAnsiTheme="minorEastAsia" w:eastAsiaTheme="minorEastAsia" w:cstheme="minorEastAsia"/>
          <w:b w:val="0"/>
          <w:bCs w:val="0"/>
          <w:spacing w:val="-13"/>
          <w:sz w:val="21"/>
          <w:szCs w:val="21"/>
        </w:rPr>
        <w:t>货运车辆的大数据基础上、经过数据清洗、整合、处理后，开放提供多维度、多层次的车</w:t>
      </w:r>
      <w:r>
        <w:rPr>
          <w:rFonts w:hint="eastAsia" w:asciiTheme="minorEastAsia" w:hAnsiTheme="minorEastAsia" w:eastAsiaTheme="minorEastAsia" w:cstheme="minorEastAsia"/>
          <w:b w:val="0"/>
          <w:bCs w:val="0"/>
          <w:sz w:val="21"/>
          <w:szCs w:val="21"/>
        </w:rPr>
        <w:t xml:space="preserve">辆数据供用户在道路货运相关业务场景中使用。 </w:t>
      </w:r>
    </w:p>
    <w:p>
      <w:pPr>
        <w:pStyle w:val="6"/>
        <w:spacing w:line="177" w:lineRule="auto"/>
        <w:ind w:left="1485" w:right="781" w:firstLine="480"/>
        <w:jc w:val="both"/>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pacing w:val="-8"/>
          <w:sz w:val="21"/>
          <w:szCs w:val="21"/>
          <w:lang w:val="en-US" w:eastAsia="zh-CN"/>
        </w:rPr>
        <w:t>天巡</w:t>
      </w:r>
      <w:r>
        <w:rPr>
          <w:rFonts w:hint="eastAsia" w:asciiTheme="minorEastAsia" w:hAnsiTheme="minorEastAsia" w:eastAsiaTheme="minorEastAsia" w:cstheme="minorEastAsia"/>
          <w:b w:val="0"/>
          <w:bCs w:val="0"/>
          <w:spacing w:val="-8"/>
          <w:sz w:val="21"/>
          <w:szCs w:val="21"/>
        </w:rPr>
        <w:t xml:space="preserve">开放平台 </w:t>
      </w:r>
      <w:r>
        <w:rPr>
          <w:rFonts w:hint="eastAsia" w:asciiTheme="minorEastAsia" w:hAnsiTheme="minorEastAsia" w:eastAsiaTheme="minorEastAsia" w:cstheme="minorEastAsia"/>
          <w:b w:val="0"/>
          <w:bCs w:val="0"/>
          <w:sz w:val="21"/>
          <w:szCs w:val="21"/>
        </w:rPr>
        <w:t>API</w:t>
      </w:r>
      <w:r>
        <w:rPr>
          <w:rFonts w:hint="eastAsia" w:asciiTheme="minorEastAsia" w:hAnsiTheme="minorEastAsia" w:eastAsiaTheme="minorEastAsia" w:cstheme="minorEastAsia"/>
          <w:b w:val="0"/>
          <w:bCs w:val="0"/>
          <w:spacing w:val="-9"/>
          <w:sz w:val="21"/>
          <w:szCs w:val="21"/>
        </w:rPr>
        <w:t xml:space="preserve"> 服务目前已为物流、金融、交通、保险、政府、车厂六大领域全面</w:t>
      </w:r>
      <w:r>
        <w:rPr>
          <w:rFonts w:hint="eastAsia" w:asciiTheme="minorEastAsia" w:hAnsiTheme="minorEastAsia" w:eastAsiaTheme="minorEastAsia" w:cstheme="minorEastAsia"/>
          <w:b w:val="0"/>
          <w:bCs w:val="0"/>
          <w:sz w:val="21"/>
          <w:szCs w:val="21"/>
        </w:rPr>
        <w:t>放开数据，开放的接口覆盖：位置信息、</w:t>
      </w:r>
      <w:r>
        <w:rPr>
          <w:rFonts w:hint="eastAsia" w:asciiTheme="minorEastAsia" w:hAnsiTheme="minorEastAsia" w:eastAsiaTheme="minorEastAsia" w:cstheme="minorEastAsia"/>
          <w:b w:val="0"/>
          <w:bCs w:val="0"/>
          <w:sz w:val="21"/>
          <w:szCs w:val="21"/>
          <w:lang w:val="en-US" w:eastAsia="zh-CN"/>
        </w:rPr>
        <w:t>报警数据</w:t>
      </w:r>
      <w:r>
        <w:rPr>
          <w:rFonts w:hint="eastAsia" w:asciiTheme="minorEastAsia" w:hAnsiTheme="minorEastAsia" w:eastAsiaTheme="minorEastAsia" w:cstheme="minorEastAsia"/>
          <w:b w:val="0"/>
          <w:bCs w:val="0"/>
          <w:sz w:val="21"/>
          <w:szCs w:val="21"/>
        </w:rPr>
        <w:t xml:space="preserve">、信息验证、事件通知、辅助工具六大类。 </w:t>
      </w:r>
    </w:p>
    <w:p>
      <w:pPr>
        <w:pStyle w:val="6"/>
        <w:spacing w:line="332" w:lineRule="exact"/>
        <w:ind w:left="1965"/>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w w:val="99"/>
          <w:sz w:val="21"/>
          <w:szCs w:val="21"/>
        </w:rPr>
        <w:t xml:space="preserve"> </w:t>
      </w:r>
    </w:p>
    <w:p>
      <w:pPr>
        <w:pStyle w:val="2"/>
        <w:numPr>
          <w:ilvl w:val="0"/>
          <w:numId w:val="1"/>
        </w:numPr>
        <w:tabs>
          <w:tab w:val="left" w:pos="1486"/>
        </w:tabs>
        <w:spacing w:before="0" w:after="0" w:line="553" w:lineRule="exact"/>
        <w:ind w:left="1485" w:right="0" w:hanging="426"/>
        <w:jc w:val="left"/>
        <w:outlineLvl w:val="0"/>
        <w:rPr>
          <w:rFonts w:hint="eastAsia" w:asciiTheme="minorEastAsia" w:hAnsiTheme="minorEastAsia" w:eastAsiaTheme="minorEastAsia" w:cstheme="minorEastAsia"/>
          <w:b w:val="0"/>
          <w:bCs w:val="0"/>
          <w:sz w:val="21"/>
          <w:szCs w:val="21"/>
        </w:rPr>
      </w:pPr>
      <w:bookmarkStart w:id="2" w:name="_bookmark1"/>
      <w:bookmarkEnd w:id="2"/>
      <w:bookmarkStart w:id="3" w:name="_Toc22056"/>
      <w:r>
        <w:rPr>
          <w:rFonts w:hint="eastAsia" w:asciiTheme="minorEastAsia" w:hAnsiTheme="minorEastAsia" w:eastAsiaTheme="minorEastAsia" w:cstheme="minorEastAsia"/>
          <w:b w:val="0"/>
          <w:bCs w:val="0"/>
          <w:sz w:val="21"/>
          <w:szCs w:val="21"/>
        </w:rPr>
        <w:t>适用对象</w:t>
      </w:r>
      <w:bookmarkEnd w:id="3"/>
      <w:r>
        <w:rPr>
          <w:rFonts w:hint="eastAsia" w:asciiTheme="minorEastAsia" w:hAnsiTheme="minorEastAsia" w:eastAsiaTheme="minorEastAsia" w:cstheme="minorEastAsia"/>
          <w:b w:val="0"/>
          <w:bCs w:val="0"/>
          <w:sz w:val="21"/>
          <w:szCs w:val="21"/>
        </w:rPr>
        <w:t xml:space="preserve"> </w:t>
      </w:r>
    </w:p>
    <w:p>
      <w:pPr>
        <w:pStyle w:val="6"/>
        <w:spacing w:line="360" w:lineRule="exact"/>
        <w:ind w:left="148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本文档适用于期望应用智运数据开放平台做各种数据业务应用的相关工作人员。 </w:t>
      </w:r>
    </w:p>
    <w:p>
      <w:pPr>
        <w:pStyle w:val="6"/>
        <w:spacing w:line="332" w:lineRule="exact"/>
        <w:ind w:left="148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w w:val="99"/>
          <w:sz w:val="21"/>
          <w:szCs w:val="21"/>
        </w:rPr>
        <w:t xml:space="preserve"> </w:t>
      </w:r>
    </w:p>
    <w:p>
      <w:pPr>
        <w:pStyle w:val="2"/>
        <w:numPr>
          <w:ilvl w:val="0"/>
          <w:numId w:val="1"/>
        </w:numPr>
        <w:tabs>
          <w:tab w:val="left" w:pos="1486"/>
        </w:tabs>
        <w:spacing w:before="0" w:after="0" w:line="579" w:lineRule="exact"/>
        <w:ind w:left="1485" w:right="0" w:hanging="426"/>
        <w:jc w:val="left"/>
        <w:outlineLvl w:val="0"/>
        <w:rPr>
          <w:rFonts w:hint="eastAsia" w:asciiTheme="minorEastAsia" w:hAnsiTheme="minorEastAsia" w:eastAsiaTheme="minorEastAsia" w:cstheme="minorEastAsia"/>
          <w:b w:val="0"/>
          <w:bCs w:val="0"/>
          <w:sz w:val="21"/>
          <w:szCs w:val="21"/>
        </w:rPr>
      </w:pPr>
      <w:bookmarkStart w:id="4" w:name="_bookmark2"/>
      <w:bookmarkEnd w:id="4"/>
      <w:bookmarkStart w:id="5" w:name="_Toc10748"/>
      <w:r>
        <w:rPr>
          <w:rFonts w:hint="eastAsia" w:asciiTheme="minorEastAsia" w:hAnsiTheme="minorEastAsia" w:eastAsiaTheme="minorEastAsia" w:cstheme="minorEastAsia"/>
          <w:b w:val="0"/>
          <w:bCs w:val="0"/>
          <w:sz w:val="21"/>
          <w:szCs w:val="21"/>
        </w:rPr>
        <w:t>术语和定义</w:t>
      </w:r>
      <w:bookmarkEnd w:id="5"/>
      <w:r>
        <w:rPr>
          <w:rFonts w:hint="eastAsia" w:asciiTheme="minorEastAsia" w:hAnsiTheme="minorEastAsia" w:eastAsiaTheme="minorEastAsia" w:cstheme="minorEastAsia"/>
          <w:b w:val="0"/>
          <w:bCs w:val="0"/>
          <w:sz w:val="21"/>
          <w:szCs w:val="21"/>
        </w:rPr>
        <w:t xml:space="preserve"> </w:t>
      </w:r>
    </w:p>
    <w:p>
      <w:pPr>
        <w:pStyle w:val="18"/>
        <w:numPr>
          <w:ilvl w:val="1"/>
          <w:numId w:val="1"/>
        </w:numPr>
        <w:tabs>
          <w:tab w:val="left" w:pos="1900"/>
          <w:tab w:val="left" w:pos="1901"/>
        </w:tabs>
        <w:spacing w:before="0" w:after="0" w:line="311" w:lineRule="exact"/>
        <w:ind w:left="1900" w:right="0" w:hanging="421"/>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https </w:t>
      </w:r>
    </w:p>
    <w:p>
      <w:pPr>
        <w:pStyle w:val="6"/>
        <w:spacing w:before="20" w:line="177" w:lineRule="auto"/>
        <w:ind w:left="1060" w:right="864" w:firstLine="41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HTTPS（全称：Hyper Text Transfer Protocol over Secure Socket Layer），是以安全</w:t>
      </w:r>
      <w:r>
        <w:rPr>
          <w:rFonts w:hint="eastAsia" w:asciiTheme="minorEastAsia" w:hAnsiTheme="minorEastAsia" w:eastAsiaTheme="minorEastAsia" w:cstheme="minorEastAsia"/>
          <w:b w:val="0"/>
          <w:bCs w:val="0"/>
          <w:spacing w:val="-11"/>
          <w:sz w:val="21"/>
          <w:szCs w:val="21"/>
        </w:rPr>
        <w:t xml:space="preserve">为目标的 </w:t>
      </w:r>
      <w:r>
        <w:rPr>
          <w:rFonts w:hint="eastAsia" w:asciiTheme="minorEastAsia" w:hAnsiTheme="minorEastAsia" w:eastAsiaTheme="minorEastAsia" w:cstheme="minorEastAsia"/>
          <w:b w:val="0"/>
          <w:bCs w:val="0"/>
          <w:sz w:val="21"/>
          <w:szCs w:val="21"/>
        </w:rPr>
        <w:t>HTTP</w:t>
      </w:r>
      <w:r>
        <w:rPr>
          <w:rFonts w:hint="eastAsia" w:asciiTheme="minorEastAsia" w:hAnsiTheme="minorEastAsia" w:eastAsiaTheme="minorEastAsia" w:cstheme="minorEastAsia"/>
          <w:b w:val="0"/>
          <w:bCs w:val="0"/>
          <w:spacing w:val="-13"/>
          <w:sz w:val="21"/>
          <w:szCs w:val="21"/>
        </w:rPr>
        <w:t xml:space="preserve"> 通道，简单讲是 </w:t>
      </w:r>
      <w:r>
        <w:rPr>
          <w:rFonts w:hint="eastAsia" w:asciiTheme="minorEastAsia" w:hAnsiTheme="minorEastAsia" w:eastAsiaTheme="minorEastAsia" w:cstheme="minorEastAsia"/>
          <w:b w:val="0"/>
          <w:bCs w:val="0"/>
          <w:sz w:val="21"/>
          <w:szCs w:val="21"/>
        </w:rPr>
        <w:t>HTTP</w:t>
      </w:r>
      <w:r>
        <w:rPr>
          <w:rFonts w:hint="eastAsia" w:asciiTheme="minorEastAsia" w:hAnsiTheme="minorEastAsia" w:eastAsiaTheme="minorEastAsia" w:cstheme="minorEastAsia"/>
          <w:b w:val="0"/>
          <w:bCs w:val="0"/>
          <w:spacing w:val="-15"/>
          <w:sz w:val="21"/>
          <w:szCs w:val="21"/>
        </w:rPr>
        <w:t xml:space="preserve"> 的安全版。即 </w:t>
      </w:r>
      <w:r>
        <w:rPr>
          <w:rFonts w:hint="eastAsia" w:asciiTheme="minorEastAsia" w:hAnsiTheme="minorEastAsia" w:eastAsiaTheme="minorEastAsia" w:cstheme="minorEastAsia"/>
          <w:b w:val="0"/>
          <w:bCs w:val="0"/>
          <w:sz w:val="21"/>
          <w:szCs w:val="21"/>
        </w:rPr>
        <w:t>HTTP</w:t>
      </w:r>
      <w:r>
        <w:rPr>
          <w:rFonts w:hint="eastAsia" w:asciiTheme="minorEastAsia" w:hAnsiTheme="minorEastAsia" w:eastAsiaTheme="minorEastAsia" w:cstheme="minorEastAsia"/>
          <w:b w:val="0"/>
          <w:bCs w:val="0"/>
          <w:spacing w:val="-21"/>
          <w:sz w:val="21"/>
          <w:szCs w:val="21"/>
        </w:rPr>
        <w:t xml:space="preserve"> 下加入 </w:t>
      </w:r>
      <w:r>
        <w:rPr>
          <w:rFonts w:hint="eastAsia" w:asciiTheme="minorEastAsia" w:hAnsiTheme="minorEastAsia" w:eastAsiaTheme="minorEastAsia" w:cstheme="minorEastAsia"/>
          <w:b w:val="0"/>
          <w:bCs w:val="0"/>
          <w:sz w:val="21"/>
          <w:szCs w:val="21"/>
        </w:rPr>
        <w:t>SSL</w:t>
      </w:r>
      <w:r>
        <w:rPr>
          <w:rFonts w:hint="eastAsia" w:asciiTheme="minorEastAsia" w:hAnsiTheme="minorEastAsia" w:eastAsiaTheme="minorEastAsia" w:cstheme="minorEastAsia"/>
          <w:b w:val="0"/>
          <w:bCs w:val="0"/>
          <w:spacing w:val="-18"/>
          <w:sz w:val="21"/>
          <w:szCs w:val="21"/>
        </w:rPr>
        <w:t xml:space="preserve"> 层，</w:t>
      </w:r>
      <w:r>
        <w:rPr>
          <w:rFonts w:hint="eastAsia" w:asciiTheme="minorEastAsia" w:hAnsiTheme="minorEastAsia" w:eastAsiaTheme="minorEastAsia" w:cstheme="minorEastAsia"/>
          <w:b w:val="0"/>
          <w:bCs w:val="0"/>
          <w:sz w:val="21"/>
          <w:szCs w:val="21"/>
        </w:rPr>
        <w:t>HTTPS</w:t>
      </w:r>
      <w:r>
        <w:rPr>
          <w:rFonts w:hint="eastAsia" w:asciiTheme="minorEastAsia" w:hAnsiTheme="minorEastAsia" w:eastAsiaTheme="minorEastAsia" w:cstheme="minorEastAsia"/>
          <w:b w:val="0"/>
          <w:bCs w:val="0"/>
          <w:spacing w:val="-9"/>
          <w:sz w:val="21"/>
          <w:szCs w:val="21"/>
        </w:rPr>
        <w:t xml:space="preserve"> 的安全基础是SSL</w:t>
      </w:r>
      <w:r>
        <w:rPr>
          <w:rFonts w:hint="eastAsia" w:asciiTheme="minorEastAsia" w:hAnsiTheme="minorEastAsia" w:eastAsiaTheme="minorEastAsia" w:cstheme="minorEastAsia"/>
          <w:b w:val="0"/>
          <w:bCs w:val="0"/>
          <w:spacing w:val="-12"/>
          <w:sz w:val="21"/>
          <w:szCs w:val="21"/>
        </w:rPr>
        <w:t xml:space="preserve">，因此加密的详细内容就需要 </w:t>
      </w:r>
      <w:r>
        <w:rPr>
          <w:rFonts w:hint="eastAsia" w:asciiTheme="minorEastAsia" w:hAnsiTheme="minorEastAsia" w:eastAsiaTheme="minorEastAsia" w:cstheme="minorEastAsia"/>
          <w:b w:val="0"/>
          <w:bCs w:val="0"/>
          <w:sz w:val="21"/>
          <w:szCs w:val="21"/>
        </w:rPr>
        <w:t>SSL</w:t>
      </w:r>
      <w:r>
        <w:rPr>
          <w:rFonts w:hint="eastAsia" w:asciiTheme="minorEastAsia" w:hAnsiTheme="minorEastAsia" w:eastAsiaTheme="minorEastAsia" w:cstheme="minorEastAsia"/>
          <w:b w:val="0"/>
          <w:bCs w:val="0"/>
          <w:spacing w:val="-9"/>
          <w:sz w:val="21"/>
          <w:szCs w:val="21"/>
        </w:rPr>
        <w:t xml:space="preserve">。 它是一个 </w:t>
      </w:r>
      <w:r>
        <w:rPr>
          <w:rFonts w:hint="eastAsia" w:asciiTheme="minorEastAsia" w:hAnsiTheme="minorEastAsia" w:eastAsiaTheme="minorEastAsia" w:cstheme="minorEastAsia"/>
          <w:b w:val="0"/>
          <w:bCs w:val="0"/>
          <w:sz w:val="21"/>
          <w:szCs w:val="21"/>
        </w:rPr>
        <w:t>URI scheme（抽象标识符体系），句法类同http</w:t>
      </w:r>
      <w:r>
        <w:rPr>
          <w:rFonts w:hint="eastAsia" w:asciiTheme="minorEastAsia" w:hAnsiTheme="minorEastAsia" w:eastAsiaTheme="minorEastAsia" w:cstheme="minorEastAsia"/>
          <w:b w:val="0"/>
          <w:bCs w:val="0"/>
          <w:spacing w:val="-5"/>
          <w:sz w:val="21"/>
          <w:szCs w:val="21"/>
        </w:rPr>
        <w:t xml:space="preserve">:体系。用于安全的 </w:t>
      </w:r>
      <w:r>
        <w:rPr>
          <w:rFonts w:hint="eastAsia" w:asciiTheme="minorEastAsia" w:hAnsiTheme="minorEastAsia" w:eastAsiaTheme="minorEastAsia" w:cstheme="minorEastAsia"/>
          <w:b w:val="0"/>
          <w:bCs w:val="0"/>
          <w:sz w:val="21"/>
          <w:szCs w:val="21"/>
        </w:rPr>
        <w:t>HTTP</w:t>
      </w:r>
      <w:r>
        <w:rPr>
          <w:rFonts w:hint="eastAsia" w:asciiTheme="minorEastAsia" w:hAnsiTheme="minorEastAsia" w:eastAsiaTheme="minorEastAsia" w:cstheme="minorEastAsia"/>
          <w:b w:val="0"/>
          <w:bCs w:val="0"/>
          <w:spacing w:val="-10"/>
          <w:sz w:val="21"/>
          <w:szCs w:val="21"/>
        </w:rPr>
        <w:t xml:space="preserve"> 数据传输。 </w:t>
      </w:r>
    </w:p>
    <w:p>
      <w:pPr>
        <w:pStyle w:val="18"/>
        <w:numPr>
          <w:ilvl w:val="1"/>
          <w:numId w:val="1"/>
        </w:numPr>
        <w:tabs>
          <w:tab w:val="left" w:pos="1900"/>
          <w:tab w:val="left" w:pos="1901"/>
        </w:tabs>
        <w:spacing w:before="0" w:after="0" w:line="279" w:lineRule="exact"/>
        <w:ind w:left="1900" w:right="0" w:hanging="421"/>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SDK（软件开发工具包） </w:t>
      </w:r>
    </w:p>
    <w:p>
      <w:pPr>
        <w:pStyle w:val="6"/>
        <w:spacing w:before="26" w:line="177" w:lineRule="auto"/>
        <w:ind w:left="1060" w:right="888" w:firstLine="419"/>
        <w:jc w:val="both"/>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软件开发工具包（外语首字母缩写：SDK、外语全称：Software Development Kit）一般都是一些软件工程师为特定的软件包、软件框架、硬件平台、操作系统等建立应用软件时的开发工具的集合。 </w:t>
      </w:r>
    </w:p>
    <w:p>
      <w:pPr>
        <w:pStyle w:val="6"/>
        <w:spacing w:line="332" w:lineRule="exact"/>
        <w:ind w:left="148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w w:val="99"/>
          <w:sz w:val="21"/>
          <w:szCs w:val="21"/>
        </w:rPr>
        <w:t xml:space="preserve"> </w:t>
      </w:r>
    </w:p>
    <w:p>
      <w:pPr>
        <w:pStyle w:val="2"/>
        <w:numPr>
          <w:ilvl w:val="0"/>
          <w:numId w:val="1"/>
        </w:numPr>
        <w:tabs>
          <w:tab w:val="left" w:pos="1486"/>
        </w:tabs>
        <w:spacing w:before="0" w:after="0" w:line="553" w:lineRule="exact"/>
        <w:ind w:left="1485" w:right="0" w:hanging="426"/>
        <w:jc w:val="left"/>
        <w:outlineLvl w:val="0"/>
        <w:rPr>
          <w:rFonts w:hint="eastAsia" w:asciiTheme="minorEastAsia" w:hAnsiTheme="minorEastAsia" w:eastAsiaTheme="minorEastAsia" w:cstheme="minorEastAsia"/>
          <w:b w:val="0"/>
          <w:bCs w:val="0"/>
          <w:sz w:val="21"/>
          <w:szCs w:val="21"/>
        </w:rPr>
      </w:pPr>
      <w:bookmarkStart w:id="6" w:name="_bookmark3"/>
      <w:bookmarkEnd w:id="6"/>
      <w:bookmarkStart w:id="7" w:name="_Toc27957"/>
      <w:r>
        <w:rPr>
          <w:rFonts w:hint="eastAsia" w:asciiTheme="minorEastAsia" w:hAnsiTheme="minorEastAsia" w:eastAsiaTheme="minorEastAsia" w:cstheme="minorEastAsia"/>
          <w:b w:val="0"/>
          <w:bCs w:val="0"/>
          <w:sz w:val="21"/>
          <w:szCs w:val="21"/>
        </w:rPr>
        <w:t>接口联调流程</w:t>
      </w:r>
      <w:bookmarkEnd w:id="7"/>
      <w:r>
        <w:rPr>
          <w:rFonts w:hint="eastAsia" w:asciiTheme="minorEastAsia" w:hAnsiTheme="minorEastAsia" w:eastAsiaTheme="minorEastAsia" w:cstheme="minorEastAsia"/>
          <w:b w:val="0"/>
          <w:bCs w:val="0"/>
          <w:sz w:val="21"/>
          <w:szCs w:val="21"/>
        </w:rPr>
        <w:t xml:space="preserve"> </w:t>
      </w:r>
    </w:p>
    <w:p>
      <w:pPr>
        <w:pStyle w:val="6"/>
        <w:spacing w:before="46" w:line="177" w:lineRule="auto"/>
        <w:ind w:left="1060" w:right="841" w:firstLine="41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API</w:t>
      </w:r>
      <w:r>
        <w:rPr>
          <w:rFonts w:hint="eastAsia" w:asciiTheme="minorEastAsia" w:hAnsiTheme="minorEastAsia" w:eastAsiaTheme="minorEastAsia" w:cstheme="minorEastAsia"/>
          <w:b w:val="0"/>
          <w:bCs w:val="0"/>
          <w:spacing w:val="-19"/>
          <w:sz w:val="21"/>
          <w:szCs w:val="21"/>
        </w:rPr>
        <w:t xml:space="preserve"> 接口通过 </w:t>
      </w:r>
      <w:r>
        <w:rPr>
          <w:rFonts w:hint="eastAsia" w:asciiTheme="minorEastAsia" w:hAnsiTheme="minorEastAsia" w:eastAsiaTheme="minorEastAsia" w:cstheme="minorEastAsia"/>
          <w:b w:val="0"/>
          <w:bCs w:val="0"/>
          <w:sz w:val="21"/>
          <w:szCs w:val="21"/>
        </w:rPr>
        <w:t xml:space="preserve">https </w:t>
      </w:r>
      <w:r>
        <w:rPr>
          <w:rFonts w:hint="eastAsia" w:asciiTheme="minorEastAsia" w:hAnsiTheme="minorEastAsia" w:eastAsiaTheme="minorEastAsia" w:cstheme="minorEastAsia"/>
          <w:b w:val="0"/>
          <w:bCs w:val="0"/>
          <w:spacing w:val="-4"/>
          <w:sz w:val="21"/>
          <w:szCs w:val="21"/>
        </w:rPr>
        <w:t xml:space="preserve">方式对外提供接口服务，遵循 </w:t>
      </w:r>
      <w:r>
        <w:rPr>
          <w:rFonts w:hint="eastAsia" w:asciiTheme="minorEastAsia" w:hAnsiTheme="minorEastAsia" w:eastAsiaTheme="minorEastAsia" w:cstheme="minorEastAsia"/>
          <w:b w:val="0"/>
          <w:bCs w:val="0"/>
          <w:sz w:val="21"/>
          <w:szCs w:val="21"/>
        </w:rPr>
        <w:t>API</w:t>
      </w:r>
      <w:r>
        <w:rPr>
          <w:rFonts w:hint="eastAsia" w:asciiTheme="minorEastAsia" w:hAnsiTheme="minorEastAsia" w:eastAsiaTheme="minorEastAsia" w:cstheme="minorEastAsia"/>
          <w:b w:val="0"/>
          <w:bCs w:val="0"/>
          <w:spacing w:val="-13"/>
          <w:sz w:val="21"/>
          <w:szCs w:val="21"/>
        </w:rPr>
        <w:t xml:space="preserve"> 接口规范，发送 </w:t>
      </w:r>
      <w:r>
        <w:rPr>
          <w:rFonts w:hint="eastAsia" w:asciiTheme="minorEastAsia" w:hAnsiTheme="minorEastAsia" w:eastAsiaTheme="minorEastAsia" w:cstheme="minorEastAsia"/>
          <w:b w:val="0"/>
          <w:bCs w:val="0"/>
          <w:sz w:val="21"/>
          <w:szCs w:val="21"/>
        </w:rPr>
        <w:t>https 请求，支持POST</w:t>
      </w:r>
      <w:r>
        <w:rPr>
          <w:rFonts w:hint="eastAsia" w:asciiTheme="minorEastAsia" w:hAnsiTheme="minorEastAsia" w:eastAsiaTheme="minorEastAsia" w:cstheme="minorEastAsia"/>
          <w:b w:val="0"/>
          <w:bCs w:val="0"/>
          <w:spacing w:val="-5"/>
          <w:sz w:val="21"/>
          <w:szCs w:val="21"/>
        </w:rPr>
        <w:t xml:space="preserve">，数据交换接口将验证 </w:t>
      </w:r>
      <w:r>
        <w:rPr>
          <w:rFonts w:hint="eastAsia" w:asciiTheme="minorEastAsia" w:hAnsiTheme="minorEastAsia" w:eastAsiaTheme="minorEastAsia" w:cstheme="minorEastAsia"/>
          <w:b w:val="0"/>
          <w:bCs w:val="0"/>
          <w:sz w:val="21"/>
          <w:szCs w:val="21"/>
        </w:rPr>
        <w:t>API</w:t>
      </w:r>
      <w:r>
        <w:rPr>
          <w:rFonts w:hint="eastAsia" w:asciiTheme="minorEastAsia" w:hAnsiTheme="minorEastAsia" w:eastAsiaTheme="minorEastAsia" w:cstheme="minorEastAsia"/>
          <w:b w:val="0"/>
          <w:bCs w:val="0"/>
          <w:spacing w:val="-8"/>
          <w:sz w:val="21"/>
          <w:szCs w:val="21"/>
        </w:rPr>
        <w:t xml:space="preserve"> 用户的合法性和安全性，然后提供接口服务，接口数据采用UTF-8</w:t>
      </w:r>
      <w:r>
        <w:rPr>
          <w:rFonts w:hint="eastAsia" w:asciiTheme="minorEastAsia" w:hAnsiTheme="minorEastAsia" w:eastAsiaTheme="minorEastAsia" w:cstheme="minorEastAsia"/>
          <w:b w:val="0"/>
          <w:bCs w:val="0"/>
          <w:spacing w:val="-10"/>
          <w:sz w:val="21"/>
          <w:szCs w:val="21"/>
        </w:rPr>
        <w:t xml:space="preserve"> 格式编码。 </w:t>
      </w:r>
    </w:p>
    <w:p>
      <w:pPr>
        <w:pStyle w:val="6"/>
        <w:spacing w:line="308" w:lineRule="exact"/>
        <w:ind w:left="148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w w:val="99"/>
          <w:sz w:val="21"/>
          <w:szCs w:val="21"/>
        </w:rPr>
        <w:t xml:space="preserve"> </w:t>
      </w:r>
    </w:p>
    <w:p>
      <w:pPr>
        <w:pStyle w:val="18"/>
        <w:numPr>
          <w:ilvl w:val="1"/>
          <w:numId w:val="2"/>
        </w:numPr>
        <w:tabs>
          <w:tab w:val="left" w:pos="1627"/>
        </w:tabs>
        <w:spacing w:before="0" w:after="0" w:line="285" w:lineRule="exact"/>
        <w:ind w:left="1626" w:right="0" w:hanging="567"/>
        <w:jc w:val="left"/>
        <w:outlineLvl w:val="1"/>
        <w:rPr>
          <w:rFonts w:hint="eastAsia" w:asciiTheme="minorEastAsia" w:hAnsiTheme="minorEastAsia" w:eastAsiaTheme="minorEastAsia" w:cstheme="minorEastAsia"/>
          <w:b w:val="0"/>
          <w:bCs w:val="0"/>
          <w:sz w:val="21"/>
          <w:szCs w:val="21"/>
        </w:rPr>
      </w:pPr>
      <w:bookmarkStart w:id="8" w:name="_bookmark4"/>
      <w:bookmarkEnd w:id="8"/>
      <w:bookmarkStart w:id="9" w:name="_Toc510"/>
      <w:r>
        <w:rPr>
          <w:rFonts w:hint="eastAsia" w:asciiTheme="minorEastAsia" w:hAnsiTheme="minorEastAsia" w:eastAsiaTheme="minorEastAsia" w:cstheme="minorEastAsia"/>
          <w:b w:val="0"/>
          <w:bCs w:val="0"/>
          <w:sz w:val="21"/>
          <w:szCs w:val="21"/>
        </w:rPr>
        <w:t>第一步：获取账密</w:t>
      </w:r>
      <w:bookmarkEnd w:id="9"/>
      <w:r>
        <w:rPr>
          <w:rFonts w:hint="eastAsia" w:asciiTheme="minorEastAsia" w:hAnsiTheme="minorEastAsia" w:eastAsiaTheme="minorEastAsia" w:cstheme="minorEastAsia"/>
          <w:b w:val="0"/>
          <w:bCs w:val="0"/>
          <w:sz w:val="21"/>
          <w:szCs w:val="21"/>
        </w:rPr>
        <w:t xml:space="preserve"> </w:t>
      </w:r>
    </w:p>
    <w:p>
      <w:pPr>
        <w:pStyle w:val="6"/>
        <w:spacing w:before="26" w:line="177" w:lineRule="auto"/>
        <w:ind w:left="1060" w:right="860" w:firstLine="41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pacing w:val="-2"/>
          <w:sz w:val="21"/>
          <w:szCs w:val="21"/>
        </w:rPr>
        <w:t xml:space="preserve">由你方商务人员向我方商务人员发起申请，申请成功后将为您提供调用接口所需的 </w:t>
      </w:r>
      <w:r>
        <w:rPr>
          <w:rFonts w:hint="eastAsia" w:asciiTheme="minorEastAsia" w:hAnsiTheme="minorEastAsia" w:eastAsiaTheme="minorEastAsia" w:cstheme="minorEastAsia"/>
          <w:b w:val="0"/>
          <w:bCs w:val="0"/>
          <w:sz w:val="21"/>
          <w:szCs w:val="21"/>
        </w:rPr>
        <w:t>API</w:t>
      </w:r>
      <w:r>
        <w:rPr>
          <w:rFonts w:hint="eastAsia" w:asciiTheme="minorEastAsia" w:hAnsiTheme="minorEastAsia" w:eastAsiaTheme="minorEastAsia" w:cstheme="minorEastAsia"/>
          <w:b w:val="0"/>
          <w:bCs w:val="0"/>
          <w:spacing w:val="-33"/>
          <w:sz w:val="21"/>
          <w:szCs w:val="21"/>
        </w:rPr>
        <w:t xml:space="preserve"> 账</w:t>
      </w:r>
      <w:r>
        <w:rPr>
          <w:rFonts w:hint="eastAsia" w:asciiTheme="minorEastAsia" w:hAnsiTheme="minorEastAsia" w:eastAsiaTheme="minorEastAsia" w:cstheme="minorEastAsia"/>
          <w:b w:val="0"/>
          <w:bCs w:val="0"/>
          <w:spacing w:val="-5"/>
          <w:sz w:val="21"/>
          <w:szCs w:val="21"/>
        </w:rPr>
        <w:t xml:space="preserve">号、密码、私钥及客户端 </w:t>
      </w:r>
      <w:r>
        <w:rPr>
          <w:rFonts w:hint="eastAsia" w:asciiTheme="minorEastAsia" w:hAnsiTheme="minorEastAsia" w:eastAsiaTheme="minorEastAsia" w:cstheme="minorEastAsia"/>
          <w:b w:val="0"/>
          <w:bCs w:val="0"/>
          <w:sz w:val="21"/>
          <w:szCs w:val="21"/>
        </w:rPr>
        <w:t>ID</w:t>
      </w:r>
      <w:r>
        <w:rPr>
          <w:rFonts w:hint="eastAsia" w:asciiTheme="minorEastAsia" w:hAnsiTheme="minorEastAsia" w:eastAsiaTheme="minorEastAsia" w:cstheme="minorEastAsia"/>
          <w:b w:val="0"/>
          <w:bCs w:val="0"/>
          <w:spacing w:val="-13"/>
          <w:sz w:val="21"/>
          <w:szCs w:val="21"/>
        </w:rPr>
        <w:t xml:space="preserve"> 信息。 </w:t>
      </w:r>
    </w:p>
    <w:p>
      <w:pPr>
        <w:pStyle w:val="6"/>
        <w:spacing w:line="310" w:lineRule="exact"/>
        <w:ind w:left="148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w w:val="99"/>
          <w:sz w:val="21"/>
          <w:szCs w:val="21"/>
        </w:rPr>
        <w:t xml:space="preserve"> </w:t>
      </w:r>
    </w:p>
    <w:p>
      <w:pPr>
        <w:pStyle w:val="18"/>
        <w:numPr>
          <w:ilvl w:val="1"/>
          <w:numId w:val="2"/>
        </w:numPr>
        <w:tabs>
          <w:tab w:val="left" w:pos="1627"/>
        </w:tabs>
        <w:spacing w:before="0" w:after="0" w:line="286" w:lineRule="exact"/>
        <w:ind w:left="1626" w:right="0" w:hanging="567"/>
        <w:jc w:val="left"/>
        <w:outlineLvl w:val="1"/>
        <w:rPr>
          <w:rFonts w:hint="eastAsia" w:asciiTheme="minorEastAsia" w:hAnsiTheme="minorEastAsia" w:eastAsiaTheme="minorEastAsia" w:cstheme="minorEastAsia"/>
          <w:b w:val="0"/>
          <w:bCs w:val="0"/>
          <w:sz w:val="21"/>
          <w:szCs w:val="21"/>
        </w:rPr>
      </w:pPr>
      <w:bookmarkStart w:id="10" w:name="_bookmark5"/>
      <w:bookmarkEnd w:id="10"/>
      <w:bookmarkStart w:id="11" w:name="_Toc28644"/>
      <w:r>
        <w:rPr>
          <w:rFonts w:hint="eastAsia" w:asciiTheme="minorEastAsia" w:hAnsiTheme="minorEastAsia" w:eastAsiaTheme="minorEastAsia" w:cstheme="minorEastAsia"/>
          <w:b w:val="0"/>
          <w:bCs w:val="0"/>
          <w:sz w:val="21"/>
          <w:szCs w:val="21"/>
        </w:rPr>
        <w:t>第二步：编写接口</w:t>
      </w:r>
      <w:bookmarkEnd w:id="11"/>
      <w:r>
        <w:rPr>
          <w:rFonts w:hint="eastAsia" w:asciiTheme="minorEastAsia" w:hAnsiTheme="minorEastAsia" w:eastAsiaTheme="minorEastAsia" w:cstheme="minorEastAsia"/>
          <w:b w:val="0"/>
          <w:bCs w:val="0"/>
          <w:sz w:val="21"/>
          <w:szCs w:val="21"/>
        </w:rPr>
        <w:t xml:space="preserve"> </w:t>
      </w:r>
    </w:p>
    <w:p>
      <w:pPr>
        <w:pStyle w:val="6"/>
        <w:spacing w:before="25" w:line="177" w:lineRule="auto"/>
        <w:ind w:left="1060" w:right="866" w:firstLine="41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pacing w:val="-11"/>
          <w:sz w:val="21"/>
          <w:szCs w:val="21"/>
        </w:rPr>
        <w:t xml:space="preserve">编写调用 </w:t>
      </w:r>
      <w:r>
        <w:rPr>
          <w:rFonts w:hint="eastAsia" w:asciiTheme="minorEastAsia" w:hAnsiTheme="minorEastAsia" w:eastAsiaTheme="minorEastAsia" w:cstheme="minorEastAsia"/>
          <w:b w:val="0"/>
          <w:bCs w:val="0"/>
          <w:sz w:val="21"/>
          <w:szCs w:val="21"/>
        </w:rPr>
        <w:t>API</w:t>
      </w:r>
      <w:r>
        <w:rPr>
          <w:rFonts w:hint="eastAsia" w:asciiTheme="minorEastAsia" w:hAnsiTheme="minorEastAsia" w:eastAsiaTheme="minorEastAsia" w:cstheme="minorEastAsia"/>
          <w:b w:val="0"/>
          <w:bCs w:val="0"/>
          <w:spacing w:val="-11"/>
          <w:sz w:val="21"/>
          <w:szCs w:val="21"/>
        </w:rPr>
        <w:t xml:space="preserve"> 接口的客户端代码，按照接口定义的 </w:t>
      </w:r>
      <w:r>
        <w:rPr>
          <w:rFonts w:hint="eastAsia" w:asciiTheme="minorEastAsia" w:hAnsiTheme="minorEastAsia" w:eastAsiaTheme="minorEastAsia" w:cstheme="minorEastAsia"/>
          <w:b w:val="0"/>
          <w:bCs w:val="0"/>
          <w:sz w:val="21"/>
          <w:szCs w:val="21"/>
        </w:rPr>
        <w:t>https</w:t>
      </w:r>
      <w:r>
        <w:rPr>
          <w:rFonts w:hint="eastAsia" w:asciiTheme="minorEastAsia" w:hAnsiTheme="minorEastAsia" w:eastAsiaTheme="minorEastAsia" w:cstheme="minorEastAsia"/>
          <w:b w:val="0"/>
          <w:bCs w:val="0"/>
          <w:spacing w:val="-9"/>
          <w:sz w:val="21"/>
          <w:szCs w:val="21"/>
        </w:rPr>
        <w:t xml:space="preserve"> 调用方式及传输转换后的参数进</w:t>
      </w:r>
      <w:r>
        <w:rPr>
          <w:rFonts w:hint="eastAsia" w:asciiTheme="minorEastAsia" w:hAnsiTheme="minorEastAsia" w:eastAsiaTheme="minorEastAsia" w:cstheme="minorEastAsia"/>
          <w:b w:val="0"/>
          <w:bCs w:val="0"/>
          <w:spacing w:val="-4"/>
          <w:sz w:val="21"/>
          <w:szCs w:val="21"/>
        </w:rPr>
        <w:t xml:space="preserve">行调用，调用示例代码详见附录 </w:t>
      </w:r>
      <w:r>
        <w:rPr>
          <w:rFonts w:hint="eastAsia" w:asciiTheme="minorEastAsia" w:hAnsiTheme="minorEastAsia" w:eastAsiaTheme="minorEastAsia" w:cstheme="minorEastAsia"/>
          <w:b w:val="0"/>
          <w:bCs w:val="0"/>
          <w:sz w:val="21"/>
          <w:szCs w:val="21"/>
        </w:rPr>
        <w:t>B</w:t>
      </w:r>
      <w:r>
        <w:rPr>
          <w:rFonts w:hint="eastAsia" w:asciiTheme="minorEastAsia" w:hAnsiTheme="minorEastAsia" w:eastAsiaTheme="minorEastAsia" w:cstheme="minorEastAsia"/>
          <w:b w:val="0"/>
          <w:bCs w:val="0"/>
          <w:spacing w:val="-7"/>
          <w:sz w:val="21"/>
          <w:szCs w:val="21"/>
        </w:rPr>
        <w:t xml:space="preserve"> 及调用示例工程。</w:t>
      </w:r>
      <w:r>
        <w:rPr>
          <w:rFonts w:hint="eastAsia" w:asciiTheme="minorEastAsia" w:hAnsiTheme="minorEastAsia" w:eastAsiaTheme="minorEastAsia" w:cstheme="minorEastAsia"/>
          <w:b w:val="0"/>
          <w:bCs w:val="0"/>
          <w:sz w:val="21"/>
          <w:szCs w:val="21"/>
        </w:rPr>
        <w:t xml:space="preserve"> </w:t>
      </w:r>
    </w:p>
    <w:p>
      <w:pPr>
        <w:pStyle w:val="6"/>
        <w:spacing w:line="310" w:lineRule="exact"/>
        <w:ind w:left="148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w w:val="99"/>
          <w:sz w:val="21"/>
          <w:szCs w:val="21"/>
        </w:rPr>
        <w:t xml:space="preserve"> </w:t>
      </w:r>
    </w:p>
    <w:p>
      <w:pPr>
        <w:pStyle w:val="18"/>
        <w:numPr>
          <w:ilvl w:val="1"/>
          <w:numId w:val="2"/>
        </w:numPr>
        <w:tabs>
          <w:tab w:val="left" w:pos="1627"/>
        </w:tabs>
        <w:spacing w:before="0" w:after="0" w:line="285" w:lineRule="exact"/>
        <w:ind w:left="1626" w:right="0" w:hanging="567"/>
        <w:jc w:val="left"/>
        <w:outlineLvl w:val="1"/>
        <w:rPr>
          <w:rFonts w:hint="eastAsia" w:asciiTheme="minorEastAsia" w:hAnsiTheme="minorEastAsia" w:eastAsiaTheme="minorEastAsia" w:cstheme="minorEastAsia"/>
          <w:b w:val="0"/>
          <w:bCs w:val="0"/>
          <w:sz w:val="21"/>
          <w:szCs w:val="21"/>
        </w:rPr>
      </w:pPr>
      <w:bookmarkStart w:id="12" w:name="_bookmark6"/>
      <w:bookmarkEnd w:id="12"/>
      <w:bookmarkStart w:id="13" w:name="_Toc31968"/>
      <w:r>
        <w:rPr>
          <w:rFonts w:hint="eastAsia" w:asciiTheme="minorEastAsia" w:hAnsiTheme="minorEastAsia" w:eastAsiaTheme="minorEastAsia" w:cstheme="minorEastAsia"/>
          <w:b w:val="0"/>
          <w:bCs w:val="0"/>
          <w:sz w:val="21"/>
          <w:szCs w:val="21"/>
        </w:rPr>
        <w:t>第三步：联调测试</w:t>
      </w:r>
      <w:bookmarkEnd w:id="13"/>
      <w:r>
        <w:rPr>
          <w:rFonts w:hint="eastAsia" w:asciiTheme="minorEastAsia" w:hAnsiTheme="minorEastAsia" w:eastAsiaTheme="minorEastAsia" w:cstheme="minorEastAsia"/>
          <w:b w:val="0"/>
          <w:bCs w:val="0"/>
          <w:sz w:val="21"/>
          <w:szCs w:val="21"/>
        </w:rPr>
        <w:t xml:space="preserve"> </w:t>
      </w:r>
    </w:p>
    <w:p>
      <w:pPr>
        <w:pStyle w:val="6"/>
        <w:spacing w:before="26" w:line="177" w:lineRule="auto"/>
        <w:ind w:left="1060" w:right="866" w:firstLine="419"/>
        <w:jc w:val="both"/>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w w:val="95"/>
          <w:sz w:val="21"/>
          <w:szCs w:val="21"/>
        </w:rPr>
        <w:t xml:space="preserve">联调测试环境域名为：，请根据文档中的示例参数或示例程序进行联 </w:t>
      </w:r>
      <w:r>
        <w:rPr>
          <w:rFonts w:hint="eastAsia" w:asciiTheme="minorEastAsia" w:hAnsiTheme="minorEastAsia" w:eastAsiaTheme="minorEastAsia" w:cstheme="minorEastAsia"/>
          <w:b w:val="0"/>
          <w:bCs w:val="0"/>
          <w:sz w:val="21"/>
          <w:szCs w:val="21"/>
        </w:rPr>
        <w:t xml:space="preserve">调，联调环境为非正式数据，需使用我方指定的参数进行联调。接口调用成功且返回数据可正常解析后，表示联调成功。 </w:t>
      </w:r>
    </w:p>
    <w:p>
      <w:pPr>
        <w:pStyle w:val="6"/>
        <w:spacing w:line="342" w:lineRule="exact"/>
        <w:ind w:left="148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联调过程中如遇到问题，请与我方售前工程师或运营人员联系，联调通过后如需使用正式</w:t>
      </w:r>
    </w:p>
    <w:p>
      <w:pPr>
        <w:spacing w:after="0" w:line="342" w:lineRule="exact"/>
        <w:rPr>
          <w:rFonts w:hint="eastAsia" w:asciiTheme="minorEastAsia" w:hAnsiTheme="minorEastAsia" w:eastAsiaTheme="minorEastAsia" w:cstheme="minorEastAsia"/>
          <w:b w:val="0"/>
          <w:bCs w:val="0"/>
          <w:sz w:val="21"/>
          <w:szCs w:val="21"/>
        </w:rPr>
        <w:sectPr>
          <w:headerReference r:id="rId4" w:type="default"/>
          <w:footerReference r:id="rId5" w:type="default"/>
          <w:pgSz w:w="11910" w:h="16840"/>
          <w:pgMar w:top="1500" w:right="1020" w:bottom="1160" w:left="740" w:header="0" w:footer="970" w:gutter="0"/>
          <w:pgNumType w:start="6"/>
        </w:sectPr>
      </w:pPr>
    </w:p>
    <w:p>
      <w:pPr>
        <w:pStyle w:val="6"/>
        <w:spacing w:before="65" w:line="177" w:lineRule="auto"/>
        <w:ind w:left="1060" w:right="964" w:firstLine="41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FF0000"/>
          <w:spacing w:val="-3"/>
          <w:sz w:val="21"/>
          <w:szCs w:val="21"/>
        </w:rPr>
        <w:t xml:space="preserve">开放平台对外测试联调环境现对外提供如下：陕 </w:t>
      </w:r>
      <w:r>
        <w:rPr>
          <w:rFonts w:hint="eastAsia" w:asciiTheme="minorEastAsia" w:hAnsiTheme="minorEastAsia" w:eastAsiaTheme="minorEastAsia" w:cstheme="minorEastAsia"/>
          <w:b w:val="0"/>
          <w:bCs w:val="0"/>
          <w:color w:val="FF0000"/>
          <w:sz w:val="21"/>
          <w:szCs w:val="21"/>
        </w:rPr>
        <w:t>YH0008</w:t>
      </w:r>
      <w:r>
        <w:rPr>
          <w:rFonts w:hint="eastAsia" w:asciiTheme="minorEastAsia" w:hAnsiTheme="minorEastAsia" w:eastAsiaTheme="minorEastAsia" w:cstheme="minorEastAsia"/>
          <w:b w:val="0"/>
          <w:bCs w:val="0"/>
          <w:color w:val="FF0000"/>
          <w:spacing w:val="-18"/>
          <w:sz w:val="21"/>
          <w:szCs w:val="21"/>
        </w:rPr>
        <w:t xml:space="preserve">、陕 </w:t>
      </w:r>
      <w:r>
        <w:rPr>
          <w:rFonts w:hint="eastAsia" w:asciiTheme="minorEastAsia" w:hAnsiTheme="minorEastAsia" w:eastAsiaTheme="minorEastAsia" w:cstheme="minorEastAsia"/>
          <w:b w:val="0"/>
          <w:bCs w:val="0"/>
          <w:color w:val="FF0000"/>
          <w:sz w:val="21"/>
          <w:szCs w:val="21"/>
        </w:rPr>
        <w:t>YH0009</w:t>
      </w:r>
      <w:r>
        <w:rPr>
          <w:rFonts w:hint="eastAsia" w:asciiTheme="minorEastAsia" w:hAnsiTheme="minorEastAsia" w:eastAsiaTheme="minorEastAsia" w:cstheme="minorEastAsia"/>
          <w:b w:val="0"/>
          <w:bCs w:val="0"/>
          <w:color w:val="FF0000"/>
          <w:spacing w:val="-2"/>
          <w:sz w:val="21"/>
          <w:szCs w:val="21"/>
        </w:rPr>
        <w:t>，这两辆车为实时数</w:t>
      </w:r>
      <w:r>
        <w:rPr>
          <w:rFonts w:hint="eastAsia" w:asciiTheme="minorEastAsia" w:hAnsiTheme="minorEastAsia" w:eastAsiaTheme="minorEastAsia" w:cstheme="minorEastAsia"/>
          <w:b w:val="0"/>
          <w:bCs w:val="0"/>
          <w:color w:val="FF0000"/>
          <w:sz w:val="21"/>
          <w:szCs w:val="21"/>
        </w:rPr>
        <w:t>据。车架号：LSSS6PEB6KT008136</w:t>
      </w:r>
      <w:r>
        <w:rPr>
          <w:rFonts w:hint="eastAsia" w:asciiTheme="minorEastAsia" w:hAnsiTheme="minorEastAsia" w:eastAsiaTheme="minorEastAsia" w:cstheme="minorEastAsia"/>
          <w:b w:val="0"/>
          <w:bCs w:val="0"/>
          <w:color w:val="FF0000"/>
          <w:spacing w:val="-11"/>
          <w:sz w:val="21"/>
          <w:szCs w:val="21"/>
        </w:rPr>
        <w:t xml:space="preserve">，这是陕 </w:t>
      </w:r>
      <w:r>
        <w:rPr>
          <w:rFonts w:hint="eastAsia" w:asciiTheme="minorEastAsia" w:hAnsiTheme="minorEastAsia" w:eastAsiaTheme="minorEastAsia" w:cstheme="minorEastAsia"/>
          <w:b w:val="0"/>
          <w:bCs w:val="0"/>
          <w:color w:val="FF0000"/>
          <w:sz w:val="21"/>
          <w:szCs w:val="21"/>
        </w:rPr>
        <w:t>YH0009</w:t>
      </w:r>
      <w:r>
        <w:rPr>
          <w:rFonts w:hint="eastAsia" w:asciiTheme="minorEastAsia" w:hAnsiTheme="minorEastAsia" w:eastAsiaTheme="minorEastAsia" w:cstheme="minorEastAsia"/>
          <w:b w:val="0"/>
          <w:bCs w:val="0"/>
          <w:color w:val="FF0000"/>
          <w:spacing w:val="-9"/>
          <w:sz w:val="21"/>
          <w:szCs w:val="21"/>
        </w:rPr>
        <w:t xml:space="preserve"> 的车架号。</w:t>
      </w:r>
      <w:r>
        <w:rPr>
          <w:rFonts w:hint="eastAsia" w:asciiTheme="minorEastAsia" w:hAnsiTheme="minorEastAsia" w:eastAsiaTheme="minorEastAsia" w:cstheme="minorEastAsia"/>
          <w:b w:val="0"/>
          <w:bCs w:val="0"/>
          <w:spacing w:val="-9"/>
          <w:sz w:val="21"/>
          <w:szCs w:val="21"/>
        </w:rPr>
        <w:t xml:space="preserve"> </w:t>
      </w:r>
    </w:p>
    <w:p>
      <w:pPr>
        <w:pStyle w:val="6"/>
        <w:spacing w:line="334" w:lineRule="exact"/>
        <w:ind w:left="148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w w:val="99"/>
          <w:sz w:val="21"/>
          <w:szCs w:val="21"/>
        </w:rPr>
        <w:t xml:space="preserve"> </w:t>
      </w:r>
    </w:p>
    <w:p>
      <w:pPr>
        <w:pStyle w:val="2"/>
        <w:numPr>
          <w:ilvl w:val="0"/>
          <w:numId w:val="1"/>
        </w:numPr>
        <w:tabs>
          <w:tab w:val="left" w:pos="1486"/>
        </w:tabs>
        <w:spacing w:before="0" w:after="0" w:line="575" w:lineRule="exact"/>
        <w:ind w:left="1485" w:right="0" w:hanging="426"/>
        <w:jc w:val="left"/>
        <w:outlineLvl w:val="0"/>
        <w:rPr>
          <w:rFonts w:hint="eastAsia" w:asciiTheme="minorEastAsia" w:hAnsiTheme="minorEastAsia" w:eastAsiaTheme="minorEastAsia" w:cstheme="minorEastAsia"/>
          <w:b w:val="0"/>
          <w:bCs w:val="0"/>
          <w:sz w:val="21"/>
          <w:szCs w:val="21"/>
        </w:rPr>
      </w:pPr>
      <w:bookmarkStart w:id="14" w:name="_bookmark7"/>
      <w:bookmarkEnd w:id="14"/>
      <w:bookmarkStart w:id="15" w:name="_Toc32654"/>
      <w:r>
        <w:rPr>
          <w:rFonts w:hint="eastAsia" w:asciiTheme="minorEastAsia" w:hAnsiTheme="minorEastAsia" w:eastAsiaTheme="minorEastAsia" w:cstheme="minorEastAsia"/>
          <w:b w:val="0"/>
          <w:bCs w:val="0"/>
          <w:sz w:val="21"/>
          <w:szCs w:val="21"/>
        </w:rPr>
        <w:t>技术要求</w:t>
      </w:r>
      <w:bookmarkEnd w:id="15"/>
      <w:r>
        <w:rPr>
          <w:rFonts w:hint="eastAsia" w:asciiTheme="minorEastAsia" w:hAnsiTheme="minorEastAsia" w:eastAsiaTheme="minorEastAsia" w:cstheme="minorEastAsia"/>
          <w:b w:val="0"/>
          <w:bCs w:val="0"/>
          <w:sz w:val="21"/>
          <w:szCs w:val="21"/>
        </w:rPr>
        <w:t xml:space="preserve"> </w:t>
      </w:r>
    </w:p>
    <w:p>
      <w:pPr>
        <w:pStyle w:val="18"/>
        <w:numPr>
          <w:ilvl w:val="1"/>
          <w:numId w:val="3"/>
        </w:numPr>
        <w:tabs>
          <w:tab w:val="left" w:pos="1627"/>
        </w:tabs>
        <w:spacing w:before="0" w:after="0" w:line="311" w:lineRule="exact"/>
        <w:ind w:left="1626" w:right="0" w:hanging="567"/>
        <w:jc w:val="left"/>
        <w:outlineLvl w:val="1"/>
        <w:rPr>
          <w:rFonts w:hint="eastAsia" w:asciiTheme="minorEastAsia" w:hAnsiTheme="minorEastAsia" w:eastAsiaTheme="minorEastAsia" w:cstheme="minorEastAsia"/>
          <w:b w:val="0"/>
          <w:bCs w:val="0"/>
          <w:sz w:val="21"/>
          <w:szCs w:val="21"/>
        </w:rPr>
      </w:pPr>
      <w:bookmarkStart w:id="16" w:name="_bookmark8"/>
      <w:bookmarkEnd w:id="16"/>
      <w:bookmarkStart w:id="17" w:name="_Toc12689"/>
      <w:r>
        <w:rPr>
          <w:rFonts w:hint="eastAsia" w:asciiTheme="minorEastAsia" w:hAnsiTheme="minorEastAsia" w:eastAsiaTheme="minorEastAsia" w:cstheme="minorEastAsia"/>
          <w:b w:val="0"/>
          <w:bCs w:val="0"/>
          <w:sz w:val="21"/>
          <w:szCs w:val="21"/>
        </w:rPr>
        <w:t>接口调用方式</w:t>
      </w:r>
      <w:bookmarkEnd w:id="17"/>
      <w:r>
        <w:rPr>
          <w:rFonts w:hint="eastAsia" w:asciiTheme="minorEastAsia" w:hAnsiTheme="minorEastAsia" w:eastAsiaTheme="minorEastAsia" w:cstheme="minorEastAsia"/>
          <w:b w:val="0"/>
          <w:bCs w:val="0"/>
          <w:sz w:val="21"/>
          <w:szCs w:val="21"/>
        </w:rPr>
        <w:t xml:space="preserve"> </w:t>
      </w:r>
    </w:p>
    <w:p>
      <w:pPr>
        <w:pStyle w:val="6"/>
        <w:spacing w:before="26" w:line="177" w:lineRule="auto"/>
        <w:ind w:left="1060" w:right="915" w:firstLine="41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mc:AlternateContent>
          <mc:Choice Requires="wpg">
            <w:drawing>
              <wp:anchor distT="0" distB="0" distL="114300" distR="114300" simplePos="0" relativeHeight="467531776" behindDoc="1" locked="0" layoutInCell="1" allowOverlap="1">
                <wp:simplePos x="0" y="0"/>
                <wp:positionH relativeFrom="page">
                  <wp:posOffset>1425575</wp:posOffset>
                </wp:positionH>
                <wp:positionV relativeFrom="paragraph">
                  <wp:posOffset>682625</wp:posOffset>
                </wp:positionV>
                <wp:extent cx="5083175" cy="5163185"/>
                <wp:effectExtent l="1270" t="0" r="1905" b="18415"/>
                <wp:wrapTopAndBottom/>
                <wp:docPr id="32" name="组合 14"/>
                <wp:cNvGraphicFramePr/>
                <a:graphic xmlns:a="http://schemas.openxmlformats.org/drawingml/2006/main">
                  <a:graphicData uri="http://schemas.microsoft.com/office/word/2010/wordprocessingGroup">
                    <wpg:wgp>
                      <wpg:cNvGrpSpPr/>
                      <wpg:grpSpPr>
                        <a:xfrm>
                          <a:off x="0" y="0"/>
                          <a:ext cx="5083175" cy="5163185"/>
                          <a:chOff x="2246" y="1075"/>
                          <a:chExt cx="8005" cy="8131"/>
                        </a:xfrm>
                      </wpg:grpSpPr>
                      <wps:wsp>
                        <wps:cNvPr id="6" name="矩形 15"/>
                        <wps:cNvSpPr/>
                        <wps:spPr>
                          <a:xfrm>
                            <a:off x="2252" y="1082"/>
                            <a:ext cx="7992" cy="8118"/>
                          </a:xfrm>
                          <a:prstGeom prst="rect">
                            <a:avLst/>
                          </a:prstGeom>
                          <a:solidFill>
                            <a:srgbClr val="DBEDF3"/>
                          </a:solidFill>
                          <a:ln>
                            <a:noFill/>
                          </a:ln>
                        </wps:spPr>
                        <wps:bodyPr upright="1"/>
                      </wps:wsp>
                      <wps:wsp>
                        <wps:cNvPr id="7" name="矩形 16"/>
                        <wps:cNvSpPr/>
                        <wps:spPr>
                          <a:xfrm>
                            <a:off x="2252" y="1082"/>
                            <a:ext cx="7992" cy="8118"/>
                          </a:xfrm>
                          <a:prstGeom prst="rect">
                            <a:avLst/>
                          </a:prstGeom>
                          <a:noFill/>
                          <a:ln w="8753" cap="flat" cmpd="sng">
                            <a:solidFill>
                              <a:srgbClr val="B7DDE8"/>
                            </a:solidFill>
                            <a:prstDash val="solid"/>
                            <a:miter/>
                            <a:headEnd type="none" w="med" len="med"/>
                            <a:tailEnd type="none" w="med" len="med"/>
                          </a:ln>
                        </wps:spPr>
                        <wps:bodyPr upright="1"/>
                      </wps:wsp>
                      <pic:pic xmlns:pic="http://schemas.openxmlformats.org/drawingml/2006/picture">
                        <pic:nvPicPr>
                          <pic:cNvPr id="8" name="图片 17"/>
                          <pic:cNvPicPr>
                            <a:picLocks noChangeAspect="1"/>
                          </pic:cNvPicPr>
                        </pic:nvPicPr>
                        <pic:blipFill>
                          <a:blip r:embed="rId9"/>
                          <a:stretch>
                            <a:fillRect/>
                          </a:stretch>
                        </pic:blipFill>
                        <pic:spPr>
                          <a:xfrm>
                            <a:off x="3271" y="4923"/>
                            <a:ext cx="772" cy="827"/>
                          </a:xfrm>
                          <a:prstGeom prst="rect">
                            <a:avLst/>
                          </a:prstGeom>
                          <a:noFill/>
                          <a:ln>
                            <a:noFill/>
                          </a:ln>
                        </pic:spPr>
                      </pic:pic>
                      <pic:pic xmlns:pic="http://schemas.openxmlformats.org/drawingml/2006/picture">
                        <pic:nvPicPr>
                          <pic:cNvPr id="9" name="图片 18"/>
                          <pic:cNvPicPr>
                            <a:picLocks noChangeAspect="1"/>
                          </pic:cNvPicPr>
                        </pic:nvPicPr>
                        <pic:blipFill>
                          <a:blip r:embed="rId10"/>
                          <a:stretch>
                            <a:fillRect/>
                          </a:stretch>
                        </pic:blipFill>
                        <pic:spPr>
                          <a:xfrm>
                            <a:off x="3263" y="4916"/>
                            <a:ext cx="729" cy="781"/>
                          </a:xfrm>
                          <a:prstGeom prst="rect">
                            <a:avLst/>
                          </a:prstGeom>
                          <a:noFill/>
                          <a:ln>
                            <a:noFill/>
                          </a:ln>
                        </pic:spPr>
                      </pic:pic>
                      <wps:wsp>
                        <wps:cNvPr id="10" name="任意多边形 19"/>
                        <wps:cNvSpPr/>
                        <wps:spPr>
                          <a:xfrm>
                            <a:off x="3263" y="4916"/>
                            <a:ext cx="729" cy="781"/>
                          </a:xfrm>
                          <a:custGeom>
                            <a:avLst/>
                            <a:gdLst/>
                            <a:ahLst/>
                            <a:cxnLst/>
                            <a:pathLst>
                              <a:path w="729" h="781">
                                <a:moveTo>
                                  <a:pt x="365" y="781"/>
                                </a:moveTo>
                                <a:lnTo>
                                  <a:pt x="729" y="429"/>
                                </a:lnTo>
                                <a:lnTo>
                                  <a:pt x="488" y="429"/>
                                </a:lnTo>
                                <a:lnTo>
                                  <a:pt x="488" y="0"/>
                                </a:lnTo>
                                <a:lnTo>
                                  <a:pt x="241" y="0"/>
                                </a:lnTo>
                                <a:lnTo>
                                  <a:pt x="241" y="429"/>
                                </a:lnTo>
                                <a:lnTo>
                                  <a:pt x="0" y="429"/>
                                </a:lnTo>
                                <a:lnTo>
                                  <a:pt x="365" y="781"/>
                                </a:lnTo>
                                <a:close/>
                              </a:path>
                            </a:pathLst>
                          </a:custGeom>
                          <a:noFill/>
                          <a:ln w="8753" cap="flat" cmpd="sng">
                            <a:solidFill>
                              <a:srgbClr val="404040"/>
                            </a:solidFill>
                            <a:prstDash val="solid"/>
                            <a:headEnd type="none" w="med" len="med"/>
                            <a:tailEnd type="none" w="med" len="med"/>
                          </a:ln>
                        </wps:spPr>
                        <wps:bodyPr upright="1"/>
                      </wps:wsp>
                      <pic:pic xmlns:pic="http://schemas.openxmlformats.org/drawingml/2006/picture">
                        <pic:nvPicPr>
                          <pic:cNvPr id="11" name="图片 20"/>
                          <pic:cNvPicPr>
                            <a:picLocks noChangeAspect="1"/>
                          </pic:cNvPicPr>
                        </pic:nvPicPr>
                        <pic:blipFill>
                          <a:blip r:embed="rId11"/>
                          <a:stretch>
                            <a:fillRect/>
                          </a:stretch>
                        </pic:blipFill>
                        <pic:spPr>
                          <a:xfrm>
                            <a:off x="4167" y="4909"/>
                            <a:ext cx="772" cy="840"/>
                          </a:xfrm>
                          <a:prstGeom prst="rect">
                            <a:avLst/>
                          </a:prstGeom>
                          <a:noFill/>
                          <a:ln>
                            <a:noFill/>
                          </a:ln>
                        </pic:spPr>
                      </pic:pic>
                      <pic:pic xmlns:pic="http://schemas.openxmlformats.org/drawingml/2006/picture">
                        <pic:nvPicPr>
                          <pic:cNvPr id="12" name="图片 21"/>
                          <pic:cNvPicPr>
                            <a:picLocks noChangeAspect="1"/>
                          </pic:cNvPicPr>
                        </pic:nvPicPr>
                        <pic:blipFill>
                          <a:blip r:embed="rId12"/>
                          <a:stretch>
                            <a:fillRect/>
                          </a:stretch>
                        </pic:blipFill>
                        <pic:spPr>
                          <a:xfrm>
                            <a:off x="4157" y="4896"/>
                            <a:ext cx="729" cy="800"/>
                          </a:xfrm>
                          <a:prstGeom prst="rect">
                            <a:avLst/>
                          </a:prstGeom>
                          <a:noFill/>
                          <a:ln>
                            <a:noFill/>
                          </a:ln>
                        </pic:spPr>
                      </pic:pic>
                      <wps:wsp>
                        <wps:cNvPr id="13" name="任意多边形 22"/>
                        <wps:cNvSpPr/>
                        <wps:spPr>
                          <a:xfrm>
                            <a:off x="4157" y="4896"/>
                            <a:ext cx="729" cy="800"/>
                          </a:xfrm>
                          <a:custGeom>
                            <a:avLst/>
                            <a:gdLst/>
                            <a:ahLst/>
                            <a:cxnLst/>
                            <a:pathLst>
                              <a:path w="729" h="800">
                                <a:moveTo>
                                  <a:pt x="365" y="0"/>
                                </a:moveTo>
                                <a:lnTo>
                                  <a:pt x="0" y="360"/>
                                </a:lnTo>
                                <a:lnTo>
                                  <a:pt x="241" y="360"/>
                                </a:lnTo>
                                <a:lnTo>
                                  <a:pt x="241" y="800"/>
                                </a:lnTo>
                                <a:lnTo>
                                  <a:pt x="489" y="800"/>
                                </a:lnTo>
                                <a:lnTo>
                                  <a:pt x="489" y="360"/>
                                </a:lnTo>
                                <a:lnTo>
                                  <a:pt x="729" y="360"/>
                                </a:lnTo>
                                <a:lnTo>
                                  <a:pt x="365" y="0"/>
                                </a:lnTo>
                                <a:close/>
                              </a:path>
                            </a:pathLst>
                          </a:custGeom>
                          <a:noFill/>
                          <a:ln w="8753" cap="flat" cmpd="sng">
                            <a:solidFill>
                              <a:srgbClr val="404040"/>
                            </a:solidFill>
                            <a:prstDash val="solid"/>
                            <a:headEnd type="none" w="med" len="med"/>
                            <a:tailEnd type="none" w="med" len="med"/>
                          </a:ln>
                        </wps:spPr>
                        <wps:bodyPr upright="1"/>
                      </wps:wsp>
                      <pic:pic xmlns:pic="http://schemas.openxmlformats.org/drawingml/2006/picture">
                        <pic:nvPicPr>
                          <pic:cNvPr id="14" name="图片 23"/>
                          <pic:cNvPicPr>
                            <a:picLocks noChangeAspect="1"/>
                          </pic:cNvPicPr>
                        </pic:nvPicPr>
                        <pic:blipFill>
                          <a:blip r:embed="rId13"/>
                          <a:stretch>
                            <a:fillRect/>
                          </a:stretch>
                        </pic:blipFill>
                        <pic:spPr>
                          <a:xfrm>
                            <a:off x="2982" y="1715"/>
                            <a:ext cx="5827" cy="3098"/>
                          </a:xfrm>
                          <a:prstGeom prst="rect">
                            <a:avLst/>
                          </a:prstGeom>
                          <a:noFill/>
                          <a:ln>
                            <a:noFill/>
                          </a:ln>
                        </pic:spPr>
                      </pic:pic>
                      <pic:pic xmlns:pic="http://schemas.openxmlformats.org/drawingml/2006/picture">
                        <pic:nvPicPr>
                          <pic:cNvPr id="15" name="图片 24"/>
                          <pic:cNvPicPr>
                            <a:picLocks noChangeAspect="1"/>
                          </pic:cNvPicPr>
                        </pic:nvPicPr>
                        <pic:blipFill>
                          <a:blip r:embed="rId14"/>
                          <a:stretch>
                            <a:fillRect/>
                          </a:stretch>
                        </pic:blipFill>
                        <pic:spPr>
                          <a:xfrm>
                            <a:off x="2981" y="1706"/>
                            <a:ext cx="5779" cy="3061"/>
                          </a:xfrm>
                          <a:prstGeom prst="rect">
                            <a:avLst/>
                          </a:prstGeom>
                          <a:noFill/>
                          <a:ln>
                            <a:noFill/>
                          </a:ln>
                        </pic:spPr>
                      </pic:pic>
                      <pic:pic xmlns:pic="http://schemas.openxmlformats.org/drawingml/2006/picture">
                        <pic:nvPicPr>
                          <pic:cNvPr id="16" name="图片 25"/>
                          <pic:cNvPicPr>
                            <a:picLocks noChangeAspect="1"/>
                          </pic:cNvPicPr>
                        </pic:nvPicPr>
                        <pic:blipFill>
                          <a:blip r:embed="rId15"/>
                          <a:stretch>
                            <a:fillRect/>
                          </a:stretch>
                        </pic:blipFill>
                        <pic:spPr>
                          <a:xfrm>
                            <a:off x="2417" y="1715"/>
                            <a:ext cx="510" cy="3112"/>
                          </a:xfrm>
                          <a:prstGeom prst="rect">
                            <a:avLst/>
                          </a:prstGeom>
                          <a:noFill/>
                          <a:ln>
                            <a:noFill/>
                          </a:ln>
                        </pic:spPr>
                      </pic:pic>
                      <pic:pic xmlns:pic="http://schemas.openxmlformats.org/drawingml/2006/picture">
                        <pic:nvPicPr>
                          <pic:cNvPr id="17" name="图片 26"/>
                          <pic:cNvPicPr>
                            <a:picLocks noChangeAspect="1"/>
                          </pic:cNvPicPr>
                        </pic:nvPicPr>
                        <pic:blipFill>
                          <a:blip r:embed="rId16"/>
                          <a:stretch>
                            <a:fillRect/>
                          </a:stretch>
                        </pic:blipFill>
                        <pic:spPr>
                          <a:xfrm>
                            <a:off x="2408" y="1706"/>
                            <a:ext cx="469" cy="3070"/>
                          </a:xfrm>
                          <a:prstGeom prst="rect">
                            <a:avLst/>
                          </a:prstGeom>
                          <a:noFill/>
                          <a:ln>
                            <a:noFill/>
                          </a:ln>
                        </pic:spPr>
                      </pic:pic>
                      <pic:pic xmlns:pic="http://schemas.openxmlformats.org/drawingml/2006/picture">
                        <pic:nvPicPr>
                          <pic:cNvPr id="18" name="图片 27"/>
                          <pic:cNvPicPr>
                            <a:picLocks noChangeAspect="1"/>
                          </pic:cNvPicPr>
                        </pic:nvPicPr>
                        <pic:blipFill>
                          <a:blip r:embed="rId17"/>
                          <a:stretch>
                            <a:fillRect/>
                          </a:stretch>
                        </pic:blipFill>
                        <pic:spPr>
                          <a:xfrm>
                            <a:off x="6949" y="5721"/>
                            <a:ext cx="2893" cy="3098"/>
                          </a:xfrm>
                          <a:prstGeom prst="rect">
                            <a:avLst/>
                          </a:prstGeom>
                          <a:noFill/>
                          <a:ln>
                            <a:noFill/>
                          </a:ln>
                        </pic:spPr>
                      </pic:pic>
                      <pic:pic xmlns:pic="http://schemas.openxmlformats.org/drawingml/2006/picture">
                        <pic:nvPicPr>
                          <pic:cNvPr id="19" name="图片 28"/>
                          <pic:cNvPicPr>
                            <a:picLocks noChangeAspect="1"/>
                          </pic:cNvPicPr>
                        </pic:nvPicPr>
                        <pic:blipFill>
                          <a:blip r:embed="rId18"/>
                          <a:stretch>
                            <a:fillRect/>
                          </a:stretch>
                        </pic:blipFill>
                        <pic:spPr>
                          <a:xfrm>
                            <a:off x="6937" y="5714"/>
                            <a:ext cx="2864" cy="3061"/>
                          </a:xfrm>
                          <a:prstGeom prst="rect">
                            <a:avLst/>
                          </a:prstGeom>
                          <a:noFill/>
                          <a:ln>
                            <a:noFill/>
                          </a:ln>
                        </pic:spPr>
                      </pic:pic>
                      <pic:pic xmlns:pic="http://schemas.openxmlformats.org/drawingml/2006/picture">
                        <pic:nvPicPr>
                          <pic:cNvPr id="20" name="图片 29"/>
                          <pic:cNvPicPr>
                            <a:picLocks noChangeAspect="1"/>
                          </pic:cNvPicPr>
                        </pic:nvPicPr>
                        <pic:blipFill>
                          <a:blip r:embed="rId19"/>
                          <a:stretch>
                            <a:fillRect/>
                          </a:stretch>
                        </pic:blipFill>
                        <pic:spPr>
                          <a:xfrm>
                            <a:off x="2679" y="5749"/>
                            <a:ext cx="3224" cy="3071"/>
                          </a:xfrm>
                          <a:prstGeom prst="rect">
                            <a:avLst/>
                          </a:prstGeom>
                          <a:noFill/>
                          <a:ln>
                            <a:noFill/>
                          </a:ln>
                        </pic:spPr>
                      </pic:pic>
                      <pic:pic xmlns:pic="http://schemas.openxmlformats.org/drawingml/2006/picture">
                        <pic:nvPicPr>
                          <pic:cNvPr id="21" name="图片 30"/>
                          <pic:cNvPicPr>
                            <a:picLocks noChangeAspect="1"/>
                          </pic:cNvPicPr>
                        </pic:nvPicPr>
                        <pic:blipFill>
                          <a:blip r:embed="rId20"/>
                          <a:stretch>
                            <a:fillRect/>
                          </a:stretch>
                        </pic:blipFill>
                        <pic:spPr>
                          <a:xfrm>
                            <a:off x="2673" y="5740"/>
                            <a:ext cx="3176" cy="3035"/>
                          </a:xfrm>
                          <a:prstGeom prst="rect">
                            <a:avLst/>
                          </a:prstGeom>
                          <a:noFill/>
                          <a:ln>
                            <a:noFill/>
                          </a:ln>
                        </pic:spPr>
                      </pic:pic>
                      <pic:pic xmlns:pic="http://schemas.openxmlformats.org/drawingml/2006/picture">
                        <pic:nvPicPr>
                          <pic:cNvPr id="22" name="图片 31"/>
                          <pic:cNvPicPr>
                            <a:picLocks noChangeAspect="1"/>
                          </pic:cNvPicPr>
                        </pic:nvPicPr>
                        <pic:blipFill>
                          <a:blip r:embed="rId21"/>
                          <a:stretch>
                            <a:fillRect/>
                          </a:stretch>
                        </pic:blipFill>
                        <pic:spPr>
                          <a:xfrm>
                            <a:off x="5985" y="5969"/>
                            <a:ext cx="827" cy="771"/>
                          </a:xfrm>
                          <a:prstGeom prst="rect">
                            <a:avLst/>
                          </a:prstGeom>
                          <a:noFill/>
                          <a:ln>
                            <a:noFill/>
                          </a:ln>
                        </pic:spPr>
                      </pic:pic>
                      <pic:pic xmlns:pic="http://schemas.openxmlformats.org/drawingml/2006/picture">
                        <pic:nvPicPr>
                          <pic:cNvPr id="23" name="图片 32"/>
                          <pic:cNvPicPr>
                            <a:picLocks noChangeAspect="1"/>
                          </pic:cNvPicPr>
                        </pic:nvPicPr>
                        <pic:blipFill>
                          <a:blip r:embed="rId22"/>
                          <a:stretch>
                            <a:fillRect/>
                          </a:stretch>
                        </pic:blipFill>
                        <pic:spPr>
                          <a:xfrm>
                            <a:off x="5982" y="5969"/>
                            <a:ext cx="781" cy="729"/>
                          </a:xfrm>
                          <a:prstGeom prst="rect">
                            <a:avLst/>
                          </a:prstGeom>
                          <a:noFill/>
                          <a:ln>
                            <a:noFill/>
                          </a:ln>
                        </pic:spPr>
                      </pic:pic>
                      <wps:wsp>
                        <wps:cNvPr id="24" name="任意多边形 33"/>
                        <wps:cNvSpPr/>
                        <wps:spPr>
                          <a:xfrm>
                            <a:off x="5982" y="5969"/>
                            <a:ext cx="781" cy="729"/>
                          </a:xfrm>
                          <a:custGeom>
                            <a:avLst/>
                            <a:gdLst/>
                            <a:ahLst/>
                            <a:cxnLst/>
                            <a:pathLst>
                              <a:path w="781" h="729">
                                <a:moveTo>
                                  <a:pt x="780" y="365"/>
                                </a:moveTo>
                                <a:lnTo>
                                  <a:pt x="429" y="0"/>
                                </a:lnTo>
                                <a:lnTo>
                                  <a:pt x="429" y="241"/>
                                </a:lnTo>
                                <a:lnTo>
                                  <a:pt x="0" y="241"/>
                                </a:lnTo>
                                <a:lnTo>
                                  <a:pt x="0" y="489"/>
                                </a:lnTo>
                                <a:lnTo>
                                  <a:pt x="429" y="489"/>
                                </a:lnTo>
                                <a:lnTo>
                                  <a:pt x="429" y="729"/>
                                </a:lnTo>
                                <a:lnTo>
                                  <a:pt x="780" y="365"/>
                                </a:lnTo>
                                <a:close/>
                              </a:path>
                            </a:pathLst>
                          </a:custGeom>
                          <a:noFill/>
                          <a:ln w="8753" cap="flat" cmpd="sng">
                            <a:solidFill>
                              <a:srgbClr val="404040"/>
                            </a:solidFill>
                            <a:prstDash val="solid"/>
                            <a:headEnd type="none" w="med" len="med"/>
                            <a:tailEnd type="none" w="med" len="med"/>
                          </a:ln>
                        </wps:spPr>
                        <wps:bodyPr upright="1"/>
                      </wps:wsp>
                      <pic:pic xmlns:pic="http://schemas.openxmlformats.org/drawingml/2006/picture">
                        <pic:nvPicPr>
                          <pic:cNvPr id="25" name="图片 34"/>
                          <pic:cNvPicPr>
                            <a:picLocks noChangeAspect="1"/>
                          </pic:cNvPicPr>
                        </pic:nvPicPr>
                        <pic:blipFill>
                          <a:blip r:embed="rId23"/>
                          <a:stretch>
                            <a:fillRect/>
                          </a:stretch>
                        </pic:blipFill>
                        <pic:spPr>
                          <a:xfrm>
                            <a:off x="5985" y="7070"/>
                            <a:ext cx="827" cy="771"/>
                          </a:xfrm>
                          <a:prstGeom prst="rect">
                            <a:avLst/>
                          </a:prstGeom>
                          <a:noFill/>
                          <a:ln>
                            <a:noFill/>
                          </a:ln>
                        </pic:spPr>
                      </pic:pic>
                      <pic:pic xmlns:pic="http://schemas.openxmlformats.org/drawingml/2006/picture">
                        <pic:nvPicPr>
                          <pic:cNvPr id="26" name="图片 35"/>
                          <pic:cNvPicPr>
                            <a:picLocks noChangeAspect="1"/>
                          </pic:cNvPicPr>
                        </pic:nvPicPr>
                        <pic:blipFill>
                          <a:blip r:embed="rId24"/>
                          <a:stretch>
                            <a:fillRect/>
                          </a:stretch>
                        </pic:blipFill>
                        <pic:spPr>
                          <a:xfrm>
                            <a:off x="5982" y="7062"/>
                            <a:ext cx="781" cy="729"/>
                          </a:xfrm>
                          <a:prstGeom prst="rect">
                            <a:avLst/>
                          </a:prstGeom>
                          <a:noFill/>
                          <a:ln>
                            <a:noFill/>
                          </a:ln>
                        </pic:spPr>
                      </pic:pic>
                      <wps:wsp>
                        <wps:cNvPr id="27" name="任意多边形 36"/>
                        <wps:cNvSpPr/>
                        <wps:spPr>
                          <a:xfrm>
                            <a:off x="5982" y="7062"/>
                            <a:ext cx="781" cy="729"/>
                          </a:xfrm>
                          <a:custGeom>
                            <a:avLst/>
                            <a:gdLst/>
                            <a:ahLst/>
                            <a:cxnLst/>
                            <a:pathLst>
                              <a:path w="781" h="729">
                                <a:moveTo>
                                  <a:pt x="0" y="364"/>
                                </a:moveTo>
                                <a:lnTo>
                                  <a:pt x="351" y="729"/>
                                </a:lnTo>
                                <a:lnTo>
                                  <a:pt x="351" y="488"/>
                                </a:lnTo>
                                <a:lnTo>
                                  <a:pt x="780" y="488"/>
                                </a:lnTo>
                                <a:lnTo>
                                  <a:pt x="780" y="240"/>
                                </a:lnTo>
                                <a:lnTo>
                                  <a:pt x="351" y="240"/>
                                </a:lnTo>
                                <a:lnTo>
                                  <a:pt x="351" y="0"/>
                                </a:lnTo>
                                <a:lnTo>
                                  <a:pt x="0" y="364"/>
                                </a:lnTo>
                                <a:close/>
                              </a:path>
                            </a:pathLst>
                          </a:custGeom>
                          <a:noFill/>
                          <a:ln w="8753" cap="flat" cmpd="sng">
                            <a:solidFill>
                              <a:srgbClr val="404040"/>
                            </a:solidFill>
                            <a:prstDash val="solid"/>
                            <a:headEnd type="none" w="med" len="med"/>
                            <a:tailEnd type="none" w="med" len="med"/>
                          </a:ln>
                        </wps:spPr>
                        <wps:bodyPr upright="1"/>
                      </wps:wsp>
                      <wps:wsp>
                        <wps:cNvPr id="28" name="文本框 37"/>
                        <wps:cNvSpPr txBox="1"/>
                        <wps:spPr>
                          <a:xfrm>
                            <a:off x="6937" y="5714"/>
                            <a:ext cx="2864" cy="3061"/>
                          </a:xfrm>
                          <a:prstGeom prst="rect">
                            <a:avLst/>
                          </a:prstGeom>
                          <a:noFill/>
                          <a:ln w="8753" cap="flat" cmpd="sng">
                            <a:solidFill>
                              <a:srgbClr val="404040"/>
                            </a:solidFill>
                            <a:prstDash val="solid"/>
                            <a:miter/>
                            <a:headEnd type="none" w="med" len="med"/>
                            <a:tailEnd type="none" w="med" len="med"/>
                          </a:ln>
                        </wps:spPr>
                        <wps:txbx>
                          <w:txbxContent>
                            <w:p>
                              <w:pPr>
                                <w:spacing w:before="0" w:line="414" w:lineRule="exact"/>
                                <w:ind w:left="75" w:right="0" w:firstLine="0"/>
                                <w:jc w:val="left"/>
                                <w:rPr>
                                  <w:rFonts w:hint="eastAsia" w:ascii="Noto Sans CJK JP Medium" w:eastAsia="Noto Sans CJK JP Medium"/>
                                  <w:b w:val="0"/>
                                  <w:sz w:val="22"/>
                                </w:rPr>
                              </w:pPr>
                              <w:r>
                                <w:rPr>
                                  <w:rFonts w:hint="eastAsia" w:ascii="Noto Sans CJK JP Medium" w:eastAsia="Noto Sans CJK JP Medium"/>
                                  <w:b w:val="0"/>
                                  <w:sz w:val="22"/>
                                </w:rPr>
                                <w:t>接口业务</w:t>
                              </w:r>
                            </w:p>
                            <w:p>
                              <w:pPr>
                                <w:spacing w:before="11" w:line="240" w:lineRule="auto"/>
                                <w:rPr>
                                  <w:rFonts w:ascii="Noto Sans CJK JP Medium"/>
                                  <w:b w:val="0"/>
                                  <w:sz w:val="12"/>
                                </w:rPr>
                              </w:pPr>
                            </w:p>
                            <w:p>
                              <w:pPr>
                                <w:spacing w:before="0" w:line="278" w:lineRule="auto"/>
                                <w:ind w:left="75" w:right="2294" w:firstLine="0"/>
                                <w:jc w:val="both"/>
                                <w:rPr>
                                  <w:rFonts w:hint="eastAsia" w:ascii="Noto Sans CJK JP Medium" w:eastAsia="Noto Sans CJK JP Medium"/>
                                  <w:b w:val="0"/>
                                  <w:sz w:val="18"/>
                                </w:rPr>
                              </w:pPr>
                              <w:r>
                                <w:rPr>
                                  <w:rFonts w:hint="eastAsia" w:ascii="Noto Sans CJK JP Medium" w:eastAsia="Noto Sans CJK JP Medium"/>
                                  <w:b w:val="0"/>
                                  <w:sz w:val="18"/>
                                </w:rPr>
                                <w:t>接口1 接口2 接口3</w:t>
                              </w:r>
                            </w:p>
                            <w:p>
                              <w:pPr>
                                <w:spacing w:before="0" w:line="378" w:lineRule="exact"/>
                                <w:ind w:left="75" w:right="0" w:firstLine="0"/>
                                <w:jc w:val="left"/>
                                <w:rPr>
                                  <w:rFonts w:ascii="Noto Sans CJK JP Medium" w:hAnsi="Noto Sans CJK JP Medium"/>
                                  <w:b w:val="0"/>
                                  <w:sz w:val="18"/>
                                </w:rPr>
                              </w:pPr>
                              <w:r>
                                <w:rPr>
                                  <w:rFonts w:ascii="Noto Sans CJK JP Medium" w:hAnsi="Noto Sans CJK JP Medium"/>
                                  <w:b w:val="0"/>
                                  <w:sz w:val="18"/>
                                </w:rPr>
                                <w:t>……</w:t>
                              </w:r>
                            </w:p>
                          </w:txbxContent>
                        </wps:txbx>
                        <wps:bodyPr lIns="0" tIns="0" rIns="0" bIns="0" upright="1"/>
                      </wps:wsp>
                      <wps:wsp>
                        <wps:cNvPr id="29" name="文本框 38"/>
                        <wps:cNvSpPr txBox="1"/>
                        <wps:spPr>
                          <a:xfrm>
                            <a:off x="2673" y="5740"/>
                            <a:ext cx="3176" cy="3035"/>
                          </a:xfrm>
                          <a:prstGeom prst="rect">
                            <a:avLst/>
                          </a:prstGeom>
                          <a:noFill/>
                          <a:ln w="8753" cap="flat" cmpd="sng">
                            <a:solidFill>
                              <a:srgbClr val="404040"/>
                            </a:solidFill>
                            <a:prstDash val="solid"/>
                            <a:miter/>
                            <a:headEnd type="none" w="med" len="med"/>
                            <a:tailEnd type="none" w="med" len="med"/>
                          </a:ln>
                        </wps:spPr>
                        <wps:txbx>
                          <w:txbxContent>
                            <w:p>
                              <w:pPr>
                                <w:spacing w:before="0" w:line="414" w:lineRule="exact"/>
                                <w:ind w:left="67" w:right="0" w:firstLine="0"/>
                                <w:jc w:val="left"/>
                                <w:rPr>
                                  <w:rFonts w:hint="eastAsia" w:ascii="Noto Sans CJK JP Medium" w:eastAsia="Noto Sans CJK JP Medium"/>
                                  <w:b w:val="0"/>
                                  <w:sz w:val="22"/>
                                </w:rPr>
                              </w:pPr>
                              <w:r>
                                <w:rPr>
                                  <w:rFonts w:hint="eastAsia" w:ascii="Noto Sans CJK JP Medium" w:eastAsia="Noto Sans CJK JP Medium"/>
                                  <w:b w:val="0"/>
                                  <w:w w:val="105"/>
                                  <w:sz w:val="22"/>
                                </w:rPr>
                                <w:t>用户认证业务(V2.0)</w:t>
                              </w:r>
                            </w:p>
                            <w:p>
                              <w:pPr>
                                <w:spacing w:before="76"/>
                                <w:ind w:left="67" w:right="0" w:firstLine="0"/>
                                <w:jc w:val="left"/>
                                <w:rPr>
                                  <w:rFonts w:hint="eastAsia" w:ascii="UKIJ CJK" w:hAnsi="UKIJ CJK" w:eastAsia="UKIJ CJK"/>
                                  <w:sz w:val="18"/>
                                </w:rPr>
                              </w:pPr>
                              <w:r>
                                <w:rPr>
                                  <w:rFonts w:hint="eastAsia" w:ascii="UKIJ CJK" w:hAnsi="UKIJ CJK" w:eastAsia="UKIJ CJK"/>
                                  <w:w w:val="105"/>
                                  <w:sz w:val="18"/>
                                </w:rPr>
                                <w:t>① API账号、密码认证，生成Token</w:t>
                              </w:r>
                            </w:p>
                            <w:p>
                              <w:pPr>
                                <w:spacing w:before="110"/>
                                <w:ind w:left="67" w:right="0" w:firstLine="0"/>
                                <w:jc w:val="left"/>
                                <w:rPr>
                                  <w:rFonts w:hint="eastAsia" w:ascii="UKIJ CJK" w:hAnsi="UKIJ CJK" w:eastAsia="UKIJ CJK"/>
                                  <w:sz w:val="18"/>
                                </w:rPr>
                              </w:pPr>
                              <w:r>
                                <w:rPr>
                                  <w:rFonts w:hint="eastAsia" w:ascii="UKIJ CJK" w:hAnsi="UKIJ CJK" w:eastAsia="UKIJ CJK"/>
                                  <w:w w:val="105"/>
                                  <w:sz w:val="18"/>
                                </w:rPr>
                                <w:t>② Token 认证</w:t>
                              </w:r>
                            </w:p>
                            <w:p>
                              <w:pPr>
                                <w:spacing w:before="110"/>
                                <w:ind w:left="67" w:right="0" w:firstLine="0"/>
                                <w:jc w:val="left"/>
                                <w:rPr>
                                  <w:rFonts w:hint="eastAsia" w:ascii="UKIJ CJK" w:hAnsi="UKIJ CJK" w:eastAsia="UKIJ CJK"/>
                                  <w:sz w:val="18"/>
                                </w:rPr>
                              </w:pPr>
                              <w:r>
                                <w:rPr>
                                  <w:rFonts w:hint="eastAsia" w:ascii="UKIJ CJK" w:hAnsi="UKIJ CJK" w:eastAsia="UKIJ CJK"/>
                                  <w:spacing w:val="4"/>
                                  <w:sz w:val="18"/>
                                </w:rPr>
                                <w:t xml:space="preserve">③ </w:t>
                              </w:r>
                              <w:r>
                                <w:rPr>
                                  <w:rFonts w:hint="eastAsia" w:ascii="UKIJ CJK" w:hAnsi="UKIJ CJK" w:eastAsia="UKIJ CJK"/>
                                  <w:sz w:val="18"/>
                                </w:rPr>
                                <w:t>IP</w:t>
                              </w:r>
                              <w:r>
                                <w:rPr>
                                  <w:rFonts w:hint="eastAsia" w:ascii="UKIJ CJK" w:hAnsi="UKIJ CJK" w:eastAsia="UKIJ CJK"/>
                                  <w:spacing w:val="2"/>
                                  <w:sz w:val="18"/>
                                </w:rPr>
                                <w:t>白名单认证</w:t>
                              </w:r>
                            </w:p>
                            <w:p>
                              <w:pPr>
                                <w:spacing w:before="110"/>
                                <w:ind w:left="67" w:right="0" w:firstLine="0"/>
                                <w:jc w:val="left"/>
                                <w:rPr>
                                  <w:rFonts w:hint="eastAsia" w:ascii="UKIJ CJK" w:hAnsi="UKIJ CJK" w:eastAsia="UKIJ CJK"/>
                                  <w:sz w:val="18"/>
                                </w:rPr>
                              </w:pPr>
                              <w:r>
                                <w:rPr>
                                  <w:rFonts w:hint="eastAsia" w:ascii="UKIJ CJK" w:hAnsi="UKIJ CJK" w:eastAsia="UKIJ CJK"/>
                                  <w:spacing w:val="2"/>
                                  <w:sz w:val="18"/>
                                </w:rPr>
                                <w:t>④ 接口权限认证</w:t>
                              </w:r>
                            </w:p>
                          </w:txbxContent>
                        </wps:txbx>
                        <wps:bodyPr lIns="0" tIns="0" rIns="0" bIns="0" upright="1"/>
                      </wps:wsp>
                      <wps:wsp>
                        <wps:cNvPr id="30" name="文本框 39"/>
                        <wps:cNvSpPr txBox="1"/>
                        <wps:spPr>
                          <a:xfrm>
                            <a:off x="2981" y="1706"/>
                            <a:ext cx="5779" cy="3061"/>
                          </a:xfrm>
                          <a:prstGeom prst="rect">
                            <a:avLst/>
                          </a:prstGeom>
                          <a:noFill/>
                          <a:ln w="8752" cap="flat" cmpd="sng">
                            <a:solidFill>
                              <a:srgbClr val="404040"/>
                            </a:solidFill>
                            <a:prstDash val="solid"/>
                            <a:miter/>
                            <a:headEnd type="none" w="med" len="med"/>
                            <a:tailEnd type="none" w="med" len="med"/>
                          </a:ln>
                        </wps:spPr>
                        <wps:txbx>
                          <w:txbxContent>
                            <w:p>
                              <w:pPr>
                                <w:spacing w:before="0" w:line="407" w:lineRule="exact"/>
                                <w:ind w:left="68" w:right="0" w:firstLine="0"/>
                                <w:jc w:val="left"/>
                                <w:rPr>
                                  <w:rFonts w:hint="eastAsia" w:ascii="Noto Sans CJK JP Medium" w:eastAsia="Noto Sans CJK JP Medium"/>
                                  <w:b w:val="0"/>
                                  <w:sz w:val="22"/>
                                </w:rPr>
                              </w:pPr>
                              <w:r>
                                <w:rPr>
                                  <w:rFonts w:hint="eastAsia" w:ascii="Noto Sans CJK JP Medium" w:eastAsia="Noto Sans CJK JP Medium"/>
                                  <w:b w:val="0"/>
                                  <w:sz w:val="22"/>
                                </w:rPr>
                                <w:t>调用方</w:t>
                              </w:r>
                            </w:p>
                            <w:p>
                              <w:pPr>
                                <w:spacing w:before="45" w:line="317" w:lineRule="exact"/>
                                <w:ind w:left="68" w:right="0" w:firstLine="0"/>
                                <w:jc w:val="left"/>
                                <w:rPr>
                                  <w:rFonts w:hint="eastAsia" w:ascii="Noto Sans CJK JP Medium" w:hAnsi="Noto Sans CJK JP Medium" w:eastAsia="Noto Sans CJK JP Medium"/>
                                  <w:b w:val="0"/>
                                  <w:sz w:val="18"/>
                                </w:rPr>
                              </w:pPr>
                              <w:r>
                                <w:rPr>
                                  <w:rFonts w:hint="eastAsia" w:ascii="Noto Sans CJK JP Medium" w:hAnsi="Noto Sans CJK JP Medium" w:eastAsia="Noto Sans CJK JP Medium"/>
                                  <w:b w:val="0"/>
                                  <w:sz w:val="18"/>
                                </w:rPr>
                                <w:t>① 调用登录接口</w:t>
                              </w:r>
                            </w:p>
                            <w:p>
                              <w:pPr>
                                <w:spacing w:before="0" w:line="211" w:lineRule="exact"/>
                                <w:ind w:left="68" w:right="0" w:firstLine="0"/>
                                <w:jc w:val="left"/>
                                <w:rPr>
                                  <w:rFonts w:hint="eastAsia" w:ascii="UKIJ CJK" w:eastAsia="UKIJ CJK"/>
                                  <w:sz w:val="18"/>
                                </w:rPr>
                              </w:pPr>
                              <w:r>
                                <w:rPr>
                                  <w:rFonts w:hint="eastAsia" w:ascii="UKIJ CJK" w:eastAsia="UKIJ CJK"/>
                                  <w:sz w:val="18"/>
                                </w:rPr>
                                <w:t>参数：API账号、密码；</w:t>
                              </w:r>
                            </w:p>
                            <w:p>
                              <w:pPr>
                                <w:spacing w:before="0" w:line="221" w:lineRule="exact"/>
                                <w:ind w:left="68" w:right="0" w:firstLine="0"/>
                                <w:jc w:val="left"/>
                                <w:rPr>
                                  <w:rFonts w:hint="eastAsia" w:ascii="UKIJ CJK" w:eastAsia="UKIJ CJK"/>
                                  <w:sz w:val="18"/>
                                </w:rPr>
                              </w:pPr>
                              <w:r>
                                <w:rPr>
                                  <w:rFonts w:hint="eastAsia" w:ascii="UKIJ CJK" w:eastAsia="UKIJ CJK"/>
                                  <w:w w:val="105"/>
                                  <w:sz w:val="18"/>
                                </w:rPr>
                                <w:t>认证成功返回：Token</w:t>
                              </w:r>
                            </w:p>
                            <w:p>
                              <w:pPr>
                                <w:spacing w:before="0" w:line="276" w:lineRule="exact"/>
                                <w:ind w:left="68" w:right="0" w:firstLine="0"/>
                                <w:jc w:val="left"/>
                                <w:rPr>
                                  <w:rFonts w:hint="eastAsia" w:ascii="UKIJ CJK" w:eastAsia="UKIJ CJK"/>
                                  <w:sz w:val="18"/>
                                </w:rPr>
                              </w:pPr>
                              <w:r>
                                <w:rPr>
                                  <w:rFonts w:hint="eastAsia" w:ascii="UKIJ CJK" w:eastAsia="UKIJ CJK"/>
                                  <w:sz w:val="18"/>
                                </w:rPr>
                                <w:t>认证失败返回：API账号或密码不正确</w:t>
                              </w:r>
                            </w:p>
                            <w:p>
                              <w:pPr>
                                <w:spacing w:before="79" w:line="317" w:lineRule="exact"/>
                                <w:ind w:left="68" w:right="0" w:firstLine="0"/>
                                <w:jc w:val="left"/>
                                <w:rPr>
                                  <w:rFonts w:hint="eastAsia" w:ascii="Noto Sans CJK JP Medium" w:hAnsi="Noto Sans CJK JP Medium" w:eastAsia="Noto Sans CJK JP Medium"/>
                                  <w:b w:val="0"/>
                                  <w:sz w:val="18"/>
                                </w:rPr>
                              </w:pPr>
                              <w:r>
                                <w:rPr>
                                  <w:rFonts w:hint="eastAsia" w:ascii="Noto Sans CJK JP Medium" w:hAnsi="Noto Sans CJK JP Medium" w:eastAsia="Noto Sans CJK JP Medium"/>
                                  <w:b w:val="0"/>
                                  <w:sz w:val="18"/>
                                </w:rPr>
                                <w:t>② 调用业务接口</w:t>
                              </w:r>
                            </w:p>
                            <w:p>
                              <w:pPr>
                                <w:spacing w:before="0" w:line="211" w:lineRule="exact"/>
                                <w:ind w:left="68" w:right="0" w:firstLine="0"/>
                                <w:jc w:val="left"/>
                                <w:rPr>
                                  <w:rFonts w:hint="eastAsia" w:ascii="UKIJ CJK" w:eastAsia="UKIJ CJK"/>
                                  <w:sz w:val="18"/>
                                </w:rPr>
                              </w:pPr>
                              <w:r>
                                <w:rPr>
                                  <w:rFonts w:hint="eastAsia" w:ascii="UKIJ CJK" w:eastAsia="UKIJ CJK"/>
                                  <w:w w:val="105"/>
                                  <w:sz w:val="18"/>
                                </w:rPr>
                                <w:t>参数：Token、业务参数；</w:t>
                              </w:r>
                            </w:p>
                            <w:p>
                              <w:pPr>
                                <w:spacing w:before="0" w:line="221" w:lineRule="exact"/>
                                <w:ind w:left="68" w:right="0" w:firstLine="0"/>
                                <w:jc w:val="left"/>
                                <w:rPr>
                                  <w:rFonts w:hint="eastAsia" w:ascii="UKIJ CJK" w:eastAsia="UKIJ CJK"/>
                                  <w:sz w:val="18"/>
                                </w:rPr>
                              </w:pPr>
                              <w:r>
                                <w:rPr>
                                  <w:rFonts w:hint="eastAsia" w:ascii="UKIJ CJK" w:eastAsia="UKIJ CJK"/>
                                  <w:sz w:val="18"/>
                                </w:rPr>
                                <w:t>认证成功返回：正常业务数据</w:t>
                              </w:r>
                            </w:p>
                            <w:p>
                              <w:pPr>
                                <w:spacing w:before="0" w:line="276" w:lineRule="exact"/>
                                <w:ind w:left="68" w:right="0" w:firstLine="0"/>
                                <w:jc w:val="left"/>
                                <w:rPr>
                                  <w:rFonts w:hint="eastAsia" w:ascii="UKIJ CJK" w:eastAsia="UKIJ CJK"/>
                                  <w:sz w:val="18"/>
                                </w:rPr>
                              </w:pPr>
                              <w:r>
                                <w:rPr>
                                  <w:rFonts w:hint="eastAsia" w:ascii="UKIJ CJK" w:eastAsia="UKIJ CJK"/>
                                  <w:w w:val="105"/>
                                  <w:sz w:val="18"/>
                                </w:rPr>
                                <w:t>认证失败返回：Token认证失败、IP白名单认证失败 、 无接口权限</w:t>
                              </w:r>
                            </w:p>
                          </w:txbxContent>
                        </wps:txbx>
                        <wps:bodyPr lIns="0" tIns="0" rIns="0" bIns="0" upright="1"/>
                      </wps:wsp>
                      <wps:wsp>
                        <wps:cNvPr id="31" name="文本框 40"/>
                        <wps:cNvSpPr txBox="1"/>
                        <wps:spPr>
                          <a:xfrm>
                            <a:off x="2408" y="1706"/>
                            <a:ext cx="469" cy="3070"/>
                          </a:xfrm>
                          <a:prstGeom prst="rect">
                            <a:avLst/>
                          </a:prstGeom>
                          <a:noFill/>
                          <a:ln w="8755" cap="flat" cmpd="sng">
                            <a:solidFill>
                              <a:srgbClr val="404040"/>
                            </a:solidFill>
                            <a:prstDash val="solid"/>
                            <a:miter/>
                            <a:headEnd type="none" w="med" len="med"/>
                            <a:tailEnd type="none" w="med" len="med"/>
                          </a:ln>
                        </wps:spPr>
                        <wps:txbx>
                          <w:txbxContent>
                            <w:p>
                              <w:pPr>
                                <w:spacing w:before="0" w:line="240" w:lineRule="auto"/>
                                <w:rPr>
                                  <w:sz w:val="28"/>
                                </w:rPr>
                              </w:pPr>
                            </w:p>
                            <w:p>
                              <w:pPr>
                                <w:spacing w:before="6" w:line="240" w:lineRule="auto"/>
                                <w:rPr>
                                  <w:sz w:val="32"/>
                                </w:rPr>
                              </w:pPr>
                            </w:p>
                            <w:p>
                              <w:pPr>
                                <w:spacing w:before="0" w:line="156" w:lineRule="auto"/>
                                <w:ind w:left="117" w:right="113" w:firstLine="0"/>
                                <w:jc w:val="left"/>
                                <w:rPr>
                                  <w:rFonts w:hint="eastAsia" w:ascii="UKIJ CJK" w:eastAsia="UKIJ CJK"/>
                                  <w:sz w:val="22"/>
                                </w:rPr>
                              </w:pPr>
                              <w:r>
                                <w:rPr>
                                  <w:rFonts w:hint="eastAsia" w:ascii="UKIJ CJK" w:eastAsia="UKIJ CJK"/>
                                  <w:sz w:val="22"/>
                                </w:rPr>
                                <w:t>新版</w:t>
                              </w:r>
                            </w:p>
                          </w:txbxContent>
                        </wps:txbx>
                        <wps:bodyPr lIns="0" tIns="0" rIns="0" bIns="0" upright="1"/>
                      </wps:wsp>
                    </wpg:wgp>
                  </a:graphicData>
                </a:graphic>
              </wp:anchor>
            </w:drawing>
          </mc:Choice>
          <mc:Fallback>
            <w:pict>
              <v:group id="组合 14" o:spid="_x0000_s1026" o:spt="203" style="position:absolute;left:0pt;margin-left:112.25pt;margin-top:53.75pt;height:406.55pt;width:400.25pt;mso-position-horizontal-relative:page;mso-wrap-distance-bottom:0pt;mso-wrap-distance-top:0pt;z-index:-35784704;mso-width-relative:page;mso-height-relative:page;" coordorigin="2246,1075" coordsize="8005,8131" o:gfxdata="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">
                <o:lock v:ext="edit" aspectratio="f"/>
                <v:rect id="矩形 15" o:spid="_x0000_s1026" o:spt="1" style="position:absolute;left:2252;top:1082;height:8118;width:7992;" fillcolor="#DBEDF3" filled="t" stroked="f" coordsize="21600,21600" o:gfxdata="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q9IU7sAAADa&#10;AAAADwAAAAAAAAABACAAAAAiAAAAZHJzL2Rvd25yZXYueG1sUEsBAhQAFAAAAAgAh07iQDMvBZ47&#10;AAAAOQAAABAAAAAAAAAAAQAgAAAACgEAAGRycy9zaGFwZXhtbC54bWxQSwUGAAAAAAYABgBbAQAA&#10;tAMAAAAA&#10;">
                  <v:fill on="t" focussize="0,0"/>
                  <v:stroke on="f"/>
                  <v:imagedata o:title=""/>
                  <o:lock v:ext="edit" aspectratio="f"/>
                </v:rect>
                <v:rect id="矩形 16" o:spid="_x0000_s1026" o:spt="1" style="position:absolute;left:2252;top:1082;height:8118;width:7992;" filled="f" stroked="t" coordsize="21600,21600" o:gfxdata="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W0/g7gAAADaAAAA&#10;DwAAAAAAAAABACAAAAAiAAAAZHJzL2Rvd25yZXYueG1sUEsBAhQAFAAAAAgAh07iQDMvBZ47AAAA&#10;OQAAABAAAAAAAAAAAQAgAAAABwEAAGRycy9zaGFwZXhtbC54bWxQSwUGAAAAAAYABgBbAQAAsQMA&#10;AAAA&#10;">
                  <v:fill on="f" focussize="0,0"/>
                  <v:stroke weight="0.689212598425197pt" color="#B7DDE8" joinstyle="miter"/>
                  <v:imagedata o:title=""/>
                  <o:lock v:ext="edit" aspectratio="f"/>
                </v:rect>
                <v:shape id="图片 17" o:spid="_x0000_s1026" o:spt="75" type="#_x0000_t75" style="position:absolute;left:3271;top:4923;height:827;width:772;" filled="f" o:preferrelative="t" stroked="f" coordsize="21600,21600" o:gfxdata="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taK5O2AAAA2gAAAA8A&#10;AAAAAAAAAQAgAAAAIgAAAGRycy9kb3ducmV2LnhtbFBLAQIUABQAAAAIAIdO4kAzLwWeOwAAADkA&#10;AAAQAAAAAAAAAAEAIAAAAAUBAABkcnMvc2hhcGV4bWwueG1sUEsFBgAAAAAGAAYAWwEAAK8DAAAA&#10;AA==&#10;">
                  <v:fill on="f" focussize="0,0"/>
                  <v:stroke on="f"/>
                  <v:imagedata r:id="rId9" o:title=""/>
                  <o:lock v:ext="edit" aspectratio="t"/>
                </v:shape>
                <v:shape id="图片 18" o:spid="_x0000_s1026" o:spt="75" type="#_x0000_t75" style="position:absolute;left:3263;top:4916;height:781;width:729;" filled="f" o:preferrelative="t" stroked="f" coordsize="21600,21600" o:gfxdata="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LFD74A&#10;AADaAAAADwAAAAAAAAABACAAAAAiAAAAZHJzL2Rvd25yZXYueG1sUEsBAhQAFAAAAAgAh07iQDMv&#10;BZ47AAAAOQAAABAAAAAAAAAAAQAgAAAADQEAAGRycy9zaGFwZXhtbC54bWxQSwUGAAAAAAYABgBb&#10;AQAAtwMAAAAA&#10;">
                  <v:fill on="f" focussize="0,0"/>
                  <v:stroke on="f"/>
                  <v:imagedata r:id="rId10" o:title=""/>
                  <o:lock v:ext="edit" aspectratio="t"/>
                </v:shape>
                <v:shape id="任意多边形 19" o:spid="_x0000_s1026" o:spt="100" style="position:absolute;left:3263;top:4916;height:781;width:729;" filled="f" stroked="t" coordsize="729,781" o:gfxdata="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HJBtugAAANsA&#10;AAAPAAAAAAAAAAEAIAAAACIAAABkcnMvZG93bnJldi54bWxQSwECFAAUAAAACACHTuJAMy8FnjsA&#10;AAA5AAAAEAAAAAAAAAABACAAAAAJAQAAZHJzL3NoYXBleG1sLnhtbFBLBQYAAAAABgAGAFsBAACz&#10;AwAAAAA=&#10;" path="m365,781l729,429,488,429,488,0,241,0,241,429,0,429,365,781xe">
                  <v:fill on="f" focussize="0,0"/>
                  <v:stroke weight="0.689212598425197pt" color="#404040" joinstyle="round"/>
                  <v:imagedata o:title=""/>
                  <o:lock v:ext="edit" aspectratio="f"/>
                </v:shape>
                <v:shape id="图片 20" o:spid="_x0000_s1026" o:spt="75" type="#_x0000_t75" style="position:absolute;left:4167;top:4909;height:840;width:772;" filled="f" o:preferrelative="t" stroked="f" coordsize="21600,21600" o:gfxdata="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HF5prsAAADb&#10;AAAADwAAAAAAAAABACAAAAAiAAAAZHJzL2Rvd25yZXYueG1sUEsBAhQAFAAAAAgAh07iQDMvBZ47&#10;AAAAOQAAABAAAAAAAAAAAQAgAAAACgEAAGRycy9zaGFwZXhtbC54bWxQSwUGAAAAAAYABgBbAQAA&#10;tAMAAAAA&#10;">
                  <v:fill on="f" focussize="0,0"/>
                  <v:stroke on="f"/>
                  <v:imagedata r:id="rId11" o:title=""/>
                  <o:lock v:ext="edit" aspectratio="t"/>
                </v:shape>
                <v:shape id="图片 21" o:spid="_x0000_s1026" o:spt="75" type="#_x0000_t75" style="position:absolute;left:4157;top:4896;height:800;width:729;" filled="f" o:preferrelative="t" stroked="f" coordsize="21600,21600" o:gfxdata="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bzPvugAAANsA&#10;AAAPAAAAAAAAAAEAIAAAACIAAABkcnMvZG93bnJldi54bWxQSwECFAAUAAAACACHTuJAMy8FnjsA&#10;AAA5AAAAEAAAAAAAAAABACAAAAAJAQAAZHJzL3NoYXBleG1sLnhtbFBLBQYAAAAABgAGAFsBAACz&#10;AwAAAAA=&#10;">
                  <v:fill on="f" focussize="0,0"/>
                  <v:stroke on="f"/>
                  <v:imagedata r:id="rId12" o:title=""/>
                  <o:lock v:ext="edit" aspectratio="t"/>
                </v:shape>
                <v:shape id="任意多边形 22" o:spid="_x0000_s1026" o:spt="100" style="position:absolute;left:4157;top:4896;height:800;width:729;" filled="f" stroked="t" coordsize="729,800" o:gfxdata="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96OC8AAAA&#10;2wAAAA8AAAAAAAAAAQAgAAAAIgAAAGRycy9kb3ducmV2LnhtbFBLAQIUABQAAAAIAIdO4kAzLwWe&#10;OwAAADkAAAAQAAAAAAAAAAEAIAAAAAsBAABkcnMvc2hhcGV4bWwueG1sUEsFBgAAAAAGAAYAWwEA&#10;ALUDAAAAAA==&#10;" path="m365,0l0,360,241,360,241,800,489,800,489,360,729,360,365,0xe">
                  <v:fill on="f" focussize="0,0"/>
                  <v:stroke weight="0.689212598425197pt" color="#404040" joinstyle="round"/>
                  <v:imagedata o:title=""/>
                  <o:lock v:ext="edit" aspectratio="f"/>
                </v:shape>
                <v:shape id="图片 23" o:spid="_x0000_s1026" o:spt="75" type="#_x0000_t75" style="position:absolute;left:2982;top:1715;height:3098;width:5827;" filled="f" o:preferrelative="t" stroked="f" coordsize="21600,21600" o:gfxdata="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a9bmugAAANsA&#10;AAAPAAAAAAAAAAEAIAAAACIAAABkcnMvZG93bnJldi54bWxQSwECFAAUAAAACACHTuJAMy8FnjsA&#10;AAA5AAAAEAAAAAAAAAABACAAAAAJAQAAZHJzL3NoYXBleG1sLnhtbFBLBQYAAAAABgAGAFsBAACz&#10;AwAAAAA=&#10;">
                  <v:fill on="f" focussize="0,0"/>
                  <v:stroke on="f"/>
                  <v:imagedata r:id="rId13" o:title=""/>
                  <o:lock v:ext="edit" aspectratio="t"/>
                </v:shape>
                <v:shape id="图片 24" o:spid="_x0000_s1026" o:spt="75" type="#_x0000_t75" style="position:absolute;left:2981;top:1706;height:3061;width:5779;" filled="f" o:preferrelative="t" stroked="f" coordsize="21600,21600" o:gfxdata="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u7cZe5AAAA2wAA&#10;AA8AAAAAAAAAAQAgAAAAIgAAAGRycy9kb3ducmV2LnhtbFBLAQIUABQAAAAIAIdO4kAzLwWeOwAA&#10;ADkAAAAQAAAAAAAAAAEAIAAAAAgBAABkcnMvc2hhcGV4bWwueG1sUEsFBgAAAAAGAAYAWwEAALID&#10;AAAAAA==&#10;">
                  <v:fill on="f" focussize="0,0"/>
                  <v:stroke on="f"/>
                  <v:imagedata r:id="rId14" o:title=""/>
                  <o:lock v:ext="edit" aspectratio="t"/>
                </v:shape>
                <v:shape id="图片 25" o:spid="_x0000_s1026" o:spt="75" type="#_x0000_t75" style="position:absolute;left:2417;top:1715;height:3112;width:510;" filled="f" o:preferrelative="t" stroked="f" coordsize="21600,21600" o:gfxdata="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XVW2y5AAAA2wAA&#10;AA8AAAAAAAAAAQAgAAAAIgAAAGRycy9kb3ducmV2LnhtbFBLAQIUABQAAAAIAIdO4kAzLwWeOwAA&#10;ADkAAAAQAAAAAAAAAAEAIAAAAAgBAABkcnMvc2hhcGV4bWwueG1sUEsFBgAAAAAGAAYAWwEAALID&#10;AAAAAA==&#10;">
                  <v:fill on="f" focussize="0,0"/>
                  <v:stroke on="f"/>
                  <v:imagedata r:id="rId15" o:title=""/>
                  <o:lock v:ext="edit" aspectratio="t"/>
                </v:shape>
                <v:shape id="图片 26" o:spid="_x0000_s1026" o:spt="75" type="#_x0000_t75" style="position:absolute;left:2408;top:1706;height:3070;width:469;" filled="f" o:preferrelative="t" stroked="f" coordsize="21600,21600" o:gfxdata="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WrQ/7sAAADb&#10;AAAADwAAAAAAAAABACAAAAAiAAAAZHJzL2Rvd25yZXYueG1sUEsBAhQAFAAAAAgAh07iQDMvBZ47&#10;AAAAOQAAABAAAAAAAAAAAQAgAAAACgEAAGRycy9zaGFwZXhtbC54bWxQSwUGAAAAAAYABgBbAQAA&#10;tAMAAAAA&#10;">
                  <v:fill on="f" focussize="0,0"/>
                  <v:stroke on="f"/>
                  <v:imagedata r:id="rId16" o:title=""/>
                  <o:lock v:ext="edit" aspectratio="t"/>
                </v:shape>
                <v:shape id="图片 27" o:spid="_x0000_s1026" o:spt="75" type="#_x0000_t75" style="position:absolute;left:6949;top:5721;height:3098;width:2893;" filled="f" o:preferrelative="t" stroked="f" coordsize="21600,21600" o:gfxdata="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OgNcO5AAAA2wAA&#10;AA8AAAAAAAAAAQAgAAAAIgAAAGRycy9kb3ducmV2LnhtbFBLAQIUABQAAAAIAIdO4kAzLwWeOwAA&#10;ADkAAAAQAAAAAAAAAAEAIAAAAAgBAABkcnMvc2hhcGV4bWwueG1sUEsFBgAAAAAGAAYAWwEAALID&#10;AAAAAA==&#10;">
                  <v:fill on="f" focussize="0,0"/>
                  <v:stroke on="f"/>
                  <v:imagedata r:id="rId17" o:title=""/>
                  <o:lock v:ext="edit" aspectratio="t"/>
                </v:shape>
                <v:shape id="图片 28" o:spid="_x0000_s1026" o:spt="75" type="#_x0000_t75" style="position:absolute;left:6937;top:5714;height:3061;width:2864;" filled="f" o:preferrelative="t" stroked="f" coordsize="21600,21600" o:gfxdata="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GQ61ugAAANsA&#10;AAAPAAAAAAAAAAEAIAAAACIAAABkcnMvZG93bnJldi54bWxQSwECFAAUAAAACACHTuJAMy8FnjsA&#10;AAA5AAAAEAAAAAAAAAABACAAAAAJAQAAZHJzL3NoYXBleG1sLnhtbFBLBQYAAAAABgAGAFsBAACz&#10;AwAAAAA=&#10;">
                  <v:fill on="f" focussize="0,0"/>
                  <v:stroke on="f"/>
                  <v:imagedata r:id="rId18" o:title=""/>
                  <o:lock v:ext="edit" aspectratio="t"/>
                </v:shape>
                <v:shape id="图片 29" o:spid="_x0000_s1026" o:spt="75" type="#_x0000_t75" style="position:absolute;left:2679;top:5749;height:3071;width:3224;" filled="f" o:preferrelative="t" stroked="f" coordsize="21600,21600" o:gfxdata="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zykA+2AAAA2wAAAA8A&#10;AAAAAAAAAQAgAAAAIgAAAGRycy9kb3ducmV2LnhtbFBLAQIUABQAAAAIAIdO4kAzLwWeOwAAADkA&#10;AAAQAAAAAAAAAAEAIAAAAAUBAABkcnMvc2hhcGV4bWwueG1sUEsFBgAAAAAGAAYAWwEAAK8DAAAA&#10;AA==&#10;">
                  <v:fill on="f" focussize="0,0"/>
                  <v:stroke on="f"/>
                  <v:imagedata r:id="rId19" o:title=""/>
                  <o:lock v:ext="edit" aspectratio="t"/>
                </v:shape>
                <v:shape id="图片 30" o:spid="_x0000_s1026" o:spt="75" type="#_x0000_t75" style="position:absolute;left:2673;top:5740;height:3035;width:3176;" filled="f" o:preferrelative="t" stroked="f" coordsize="21600,21600" o:gfxdata="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pxyU74A&#10;AADbAAAADwAAAAAAAAABACAAAAAiAAAAZHJzL2Rvd25yZXYueG1sUEsBAhQAFAAAAAgAh07iQDMv&#10;BZ47AAAAOQAAABAAAAAAAAAAAQAgAAAADQEAAGRycy9zaGFwZXhtbC54bWxQSwUGAAAAAAYABgBb&#10;AQAAtwMAAAAA&#10;">
                  <v:fill on="f" focussize="0,0"/>
                  <v:stroke on="f"/>
                  <v:imagedata r:id="rId20" o:title=""/>
                  <o:lock v:ext="edit" aspectratio="t"/>
                </v:shape>
                <v:shape id="图片 31" o:spid="_x0000_s1026" o:spt="75" type="#_x0000_t75" style="position:absolute;left:5985;top:5969;height:771;width:827;" filled="f" o:preferrelative="t" stroked="f" coordsize="21600,21600" o:gfxdata="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f0SxvQAA&#10;ANsAAAAPAAAAAAAAAAEAIAAAACIAAABkcnMvZG93bnJldi54bWxQSwECFAAUAAAACACHTuJAMy8F&#10;njsAAAA5AAAAEAAAAAAAAAABACAAAAAMAQAAZHJzL3NoYXBleG1sLnhtbFBLBQYAAAAABgAGAFsB&#10;AAC2AwAAAAA=&#10;">
                  <v:fill on="f" focussize="0,0"/>
                  <v:stroke on="f"/>
                  <v:imagedata r:id="rId21" o:title=""/>
                  <o:lock v:ext="edit" aspectratio="t"/>
                </v:shape>
                <v:shape id="图片 32" o:spid="_x0000_s1026" o:spt="75" type="#_x0000_t75" style="position:absolute;left:5982;top:5969;height:729;width:781;" filled="f" o:preferrelative="t" stroked="f" coordsize="21600,21600" o:gfxdata="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WNpAvQAA&#10;ANsAAAAPAAAAAAAAAAEAIAAAACIAAABkcnMvZG93bnJldi54bWxQSwECFAAUAAAACACHTuJAMy8F&#10;njsAAAA5AAAAEAAAAAAAAAABACAAAAAMAQAAZHJzL3NoYXBleG1sLnhtbFBLBQYAAAAABgAGAFsB&#10;AAC2AwAAAAA=&#10;">
                  <v:fill on="f" focussize="0,0"/>
                  <v:stroke on="f"/>
                  <v:imagedata r:id="rId22" o:title=""/>
                  <o:lock v:ext="edit" aspectratio="t"/>
                </v:shape>
                <v:shape id="任意多边形 33" o:spid="_x0000_s1026" o:spt="100" style="position:absolute;left:5982;top:5969;height:729;width:781;" filled="f" stroked="t" coordsize="781,729" o:gfxdata="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M/A1bsAAADb&#10;AAAADwAAAAAAAAABACAAAAAiAAAAZHJzL2Rvd25yZXYueG1sUEsBAhQAFAAAAAgAh07iQDMvBZ47&#10;AAAAOQAAABAAAAAAAAAAAQAgAAAACgEAAGRycy9zaGFwZXhtbC54bWxQSwUGAAAAAAYABgBbAQAA&#10;tAMAAAAA&#10;" path="m780,365l429,0,429,241,0,241,0,489,429,489,429,729,780,365xe">
                  <v:fill on="f" focussize="0,0"/>
                  <v:stroke weight="0.689212598425197pt" color="#404040" joinstyle="round"/>
                  <v:imagedata o:title=""/>
                  <o:lock v:ext="edit" aspectratio="f"/>
                </v:shape>
                <v:shape id="图片 34" o:spid="_x0000_s1026" o:spt="75" type="#_x0000_t75" style="position:absolute;left:5985;top:7070;height:771;width:827;" filled="f" o:preferrelative="t" stroked="f" coordsize="21600,21600" o:gfxdata="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rCzbK8AAAA&#10;2wAAAA8AAAAAAAAAAQAgAAAAIgAAAGRycy9kb3ducmV2LnhtbFBLAQIUABQAAAAIAIdO4kAzLwWe&#10;OwAAADkAAAAQAAAAAAAAAAEAIAAAAAsBAABkcnMvc2hhcGV4bWwueG1sUEsFBgAAAAAGAAYAWwEA&#10;ALUDAAAAAA==&#10;">
                  <v:fill on="f" focussize="0,0"/>
                  <v:stroke on="f"/>
                  <v:imagedata r:id="rId23" o:title=""/>
                  <o:lock v:ext="edit" aspectratio="t"/>
                </v:shape>
                <v:shape id="图片 35" o:spid="_x0000_s1026" o:spt="75" type="#_x0000_t75" style="position:absolute;left:5982;top:7062;height:729;width:781;" filled="f" o:preferrelative="t" stroked="f" coordsize="21600,21600" o:gfxdata="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gMzj+5AAAA2wAA&#10;AA8AAAAAAAAAAQAgAAAAIgAAAGRycy9kb3ducmV2LnhtbFBLAQIUABQAAAAIAIdO4kAzLwWeOwAA&#10;ADkAAAAQAAAAAAAAAAEAIAAAAAgBAABkcnMvc2hhcGV4bWwueG1sUEsFBgAAAAAGAAYAWwEAALID&#10;AAAAAA==&#10;">
                  <v:fill on="f" focussize="0,0"/>
                  <v:stroke on="f"/>
                  <v:imagedata r:id="rId24" o:title=""/>
                  <o:lock v:ext="edit" aspectratio="t"/>
                </v:shape>
                <v:shape id="任意多边形 36" o:spid="_x0000_s1026" o:spt="100" style="position:absolute;left:5982;top:7062;height:729;width:781;" filled="f" stroked="t" coordsize="781,729" o:gfxdata="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B1eorsAAADb&#10;AAAADwAAAAAAAAABACAAAAAiAAAAZHJzL2Rvd25yZXYueG1sUEsBAhQAFAAAAAgAh07iQDMvBZ47&#10;AAAAOQAAABAAAAAAAAAAAQAgAAAACgEAAGRycy9zaGFwZXhtbC54bWxQSwUGAAAAAAYABgBbAQAA&#10;tAMAAAAA&#10;" path="m0,364l351,729,351,488,780,488,780,240,351,240,351,0,0,364xe">
                  <v:fill on="f" focussize="0,0"/>
                  <v:stroke weight="0.689212598425197pt" color="#404040" joinstyle="round"/>
                  <v:imagedata o:title=""/>
                  <o:lock v:ext="edit" aspectratio="f"/>
                </v:shape>
                <v:shape id="文本框 37" o:spid="_x0000_s1026" o:spt="202" type="#_x0000_t202" style="position:absolute;left:6937;top:5714;height:3061;width:2864;" filled="f" stroked="t" coordsize="21600,21600" o:gfxdata="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8uozS5AAAA2wAA&#10;AA8AAAAAAAAAAQAgAAAAIgAAAGRycy9kb3ducmV2LnhtbFBLAQIUABQAAAAIAIdO4kAzLwWeOwAA&#10;ADkAAAAQAAAAAAAAAAEAIAAAAAgBAABkcnMvc2hhcGV4bWwueG1sUEsFBgAAAAAGAAYAWwEAALID&#10;AAAAAA==&#10;">
                  <v:fill on="f" focussize="0,0"/>
                  <v:stroke weight="0.689212598425197pt" color="#404040" joinstyle="miter"/>
                  <v:imagedata o:title=""/>
                  <o:lock v:ext="edit" aspectratio="f"/>
                  <v:textbox inset="0mm,0mm,0mm,0mm">
                    <w:txbxContent>
                      <w:p>
                        <w:pPr>
                          <w:spacing w:before="0" w:line="414" w:lineRule="exact"/>
                          <w:ind w:left="75" w:right="0" w:firstLine="0"/>
                          <w:jc w:val="left"/>
                          <w:rPr>
                            <w:rFonts w:hint="eastAsia" w:ascii="Noto Sans CJK JP Medium" w:eastAsia="Noto Sans CJK JP Medium"/>
                            <w:b w:val="0"/>
                            <w:sz w:val="22"/>
                          </w:rPr>
                        </w:pPr>
                        <w:r>
                          <w:rPr>
                            <w:rFonts w:hint="eastAsia" w:ascii="Noto Sans CJK JP Medium" w:eastAsia="Noto Sans CJK JP Medium"/>
                            <w:b w:val="0"/>
                            <w:sz w:val="22"/>
                          </w:rPr>
                          <w:t>接口业务</w:t>
                        </w:r>
                      </w:p>
                      <w:p>
                        <w:pPr>
                          <w:spacing w:before="11" w:line="240" w:lineRule="auto"/>
                          <w:rPr>
                            <w:rFonts w:ascii="Noto Sans CJK JP Medium"/>
                            <w:b w:val="0"/>
                            <w:sz w:val="12"/>
                          </w:rPr>
                        </w:pPr>
                      </w:p>
                      <w:p>
                        <w:pPr>
                          <w:spacing w:before="0" w:line="278" w:lineRule="auto"/>
                          <w:ind w:left="75" w:right="2294" w:firstLine="0"/>
                          <w:jc w:val="both"/>
                          <w:rPr>
                            <w:rFonts w:hint="eastAsia" w:ascii="Noto Sans CJK JP Medium" w:eastAsia="Noto Sans CJK JP Medium"/>
                            <w:b w:val="0"/>
                            <w:sz w:val="18"/>
                          </w:rPr>
                        </w:pPr>
                        <w:r>
                          <w:rPr>
                            <w:rFonts w:hint="eastAsia" w:ascii="Noto Sans CJK JP Medium" w:eastAsia="Noto Sans CJK JP Medium"/>
                            <w:b w:val="0"/>
                            <w:sz w:val="18"/>
                          </w:rPr>
                          <w:t>接口1 接口2 接口3</w:t>
                        </w:r>
                      </w:p>
                      <w:p>
                        <w:pPr>
                          <w:spacing w:before="0" w:line="378" w:lineRule="exact"/>
                          <w:ind w:left="75" w:right="0" w:firstLine="0"/>
                          <w:jc w:val="left"/>
                          <w:rPr>
                            <w:rFonts w:ascii="Noto Sans CJK JP Medium" w:hAnsi="Noto Sans CJK JP Medium"/>
                            <w:b w:val="0"/>
                            <w:sz w:val="18"/>
                          </w:rPr>
                        </w:pPr>
                        <w:r>
                          <w:rPr>
                            <w:rFonts w:ascii="Noto Sans CJK JP Medium" w:hAnsi="Noto Sans CJK JP Medium"/>
                            <w:b w:val="0"/>
                            <w:sz w:val="18"/>
                          </w:rPr>
                          <w:t>……</w:t>
                        </w:r>
                      </w:p>
                    </w:txbxContent>
                  </v:textbox>
                </v:shape>
                <v:shape id="文本框 38" o:spid="_x0000_s1026" o:spt="202" type="#_x0000_t202" style="position:absolute;left:2673;top:5740;height:3035;width:3176;" filled="f" stroked="t" coordsize="21600,21600" o:gfxdata="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GIGr74A&#10;AADbAAAADwAAAAAAAAABACAAAAAiAAAAZHJzL2Rvd25yZXYueG1sUEsBAhQAFAAAAAgAh07iQDMv&#10;BZ47AAAAOQAAABAAAAAAAAAAAQAgAAAADQEAAGRycy9zaGFwZXhtbC54bWxQSwUGAAAAAAYABgBb&#10;AQAAtwMAAAAA&#10;">
                  <v:fill on="f" focussize="0,0"/>
                  <v:stroke weight="0.689212598425197pt" color="#404040" joinstyle="miter"/>
                  <v:imagedata o:title=""/>
                  <o:lock v:ext="edit" aspectratio="f"/>
                  <v:textbox inset="0mm,0mm,0mm,0mm">
                    <w:txbxContent>
                      <w:p>
                        <w:pPr>
                          <w:spacing w:before="0" w:line="414" w:lineRule="exact"/>
                          <w:ind w:left="67" w:right="0" w:firstLine="0"/>
                          <w:jc w:val="left"/>
                          <w:rPr>
                            <w:rFonts w:hint="eastAsia" w:ascii="Noto Sans CJK JP Medium" w:eastAsia="Noto Sans CJK JP Medium"/>
                            <w:b w:val="0"/>
                            <w:sz w:val="22"/>
                          </w:rPr>
                        </w:pPr>
                        <w:r>
                          <w:rPr>
                            <w:rFonts w:hint="eastAsia" w:ascii="Noto Sans CJK JP Medium" w:eastAsia="Noto Sans CJK JP Medium"/>
                            <w:b w:val="0"/>
                            <w:w w:val="105"/>
                            <w:sz w:val="22"/>
                          </w:rPr>
                          <w:t>用户认证业务(V2.0)</w:t>
                        </w:r>
                      </w:p>
                      <w:p>
                        <w:pPr>
                          <w:spacing w:before="76"/>
                          <w:ind w:left="67" w:right="0" w:firstLine="0"/>
                          <w:jc w:val="left"/>
                          <w:rPr>
                            <w:rFonts w:hint="eastAsia" w:ascii="UKIJ CJK" w:hAnsi="UKIJ CJK" w:eastAsia="UKIJ CJK"/>
                            <w:sz w:val="18"/>
                          </w:rPr>
                        </w:pPr>
                        <w:r>
                          <w:rPr>
                            <w:rFonts w:hint="eastAsia" w:ascii="UKIJ CJK" w:hAnsi="UKIJ CJK" w:eastAsia="UKIJ CJK"/>
                            <w:w w:val="105"/>
                            <w:sz w:val="18"/>
                          </w:rPr>
                          <w:t>① API账号、密码认证，生成Token</w:t>
                        </w:r>
                      </w:p>
                      <w:p>
                        <w:pPr>
                          <w:spacing w:before="110"/>
                          <w:ind w:left="67" w:right="0" w:firstLine="0"/>
                          <w:jc w:val="left"/>
                          <w:rPr>
                            <w:rFonts w:hint="eastAsia" w:ascii="UKIJ CJK" w:hAnsi="UKIJ CJK" w:eastAsia="UKIJ CJK"/>
                            <w:sz w:val="18"/>
                          </w:rPr>
                        </w:pPr>
                        <w:r>
                          <w:rPr>
                            <w:rFonts w:hint="eastAsia" w:ascii="UKIJ CJK" w:hAnsi="UKIJ CJK" w:eastAsia="UKIJ CJK"/>
                            <w:w w:val="105"/>
                            <w:sz w:val="18"/>
                          </w:rPr>
                          <w:t>② Token 认证</w:t>
                        </w:r>
                      </w:p>
                      <w:p>
                        <w:pPr>
                          <w:spacing w:before="110"/>
                          <w:ind w:left="67" w:right="0" w:firstLine="0"/>
                          <w:jc w:val="left"/>
                          <w:rPr>
                            <w:rFonts w:hint="eastAsia" w:ascii="UKIJ CJK" w:hAnsi="UKIJ CJK" w:eastAsia="UKIJ CJK"/>
                            <w:sz w:val="18"/>
                          </w:rPr>
                        </w:pPr>
                        <w:r>
                          <w:rPr>
                            <w:rFonts w:hint="eastAsia" w:ascii="UKIJ CJK" w:hAnsi="UKIJ CJK" w:eastAsia="UKIJ CJK"/>
                            <w:spacing w:val="4"/>
                            <w:sz w:val="18"/>
                          </w:rPr>
                          <w:t xml:space="preserve">③ </w:t>
                        </w:r>
                        <w:r>
                          <w:rPr>
                            <w:rFonts w:hint="eastAsia" w:ascii="UKIJ CJK" w:hAnsi="UKIJ CJK" w:eastAsia="UKIJ CJK"/>
                            <w:sz w:val="18"/>
                          </w:rPr>
                          <w:t>IP</w:t>
                        </w:r>
                        <w:r>
                          <w:rPr>
                            <w:rFonts w:hint="eastAsia" w:ascii="UKIJ CJK" w:hAnsi="UKIJ CJK" w:eastAsia="UKIJ CJK"/>
                            <w:spacing w:val="2"/>
                            <w:sz w:val="18"/>
                          </w:rPr>
                          <w:t>白名单认证</w:t>
                        </w:r>
                      </w:p>
                      <w:p>
                        <w:pPr>
                          <w:spacing w:before="110"/>
                          <w:ind w:left="67" w:right="0" w:firstLine="0"/>
                          <w:jc w:val="left"/>
                          <w:rPr>
                            <w:rFonts w:hint="eastAsia" w:ascii="UKIJ CJK" w:hAnsi="UKIJ CJK" w:eastAsia="UKIJ CJK"/>
                            <w:sz w:val="18"/>
                          </w:rPr>
                        </w:pPr>
                        <w:r>
                          <w:rPr>
                            <w:rFonts w:hint="eastAsia" w:ascii="UKIJ CJK" w:hAnsi="UKIJ CJK" w:eastAsia="UKIJ CJK"/>
                            <w:spacing w:val="2"/>
                            <w:sz w:val="18"/>
                          </w:rPr>
                          <w:t>④ 接口权限认证</w:t>
                        </w:r>
                      </w:p>
                    </w:txbxContent>
                  </v:textbox>
                </v:shape>
                <v:shape id="文本框 39" o:spid="_x0000_s1026" o:spt="202" type="#_x0000_t202" style="position:absolute;left:2981;top:1706;height:3061;width:5779;" filled="f" stroked="t" coordsize="21600,21600" o:gfxdata="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xhZLYtwAAANsAAAAP&#10;AAAAAAAAAAEAIAAAACIAAABkcnMvZG93bnJldi54bWxQSwECFAAUAAAACACHTuJAMy8FnjsAAAA5&#10;AAAAEAAAAAAAAAABACAAAAAGAQAAZHJzL3NoYXBleG1sLnhtbFBLBQYAAAAABgAGAFsBAACwAwAA&#10;AAA=&#10;">
                  <v:fill on="f" focussize="0,0"/>
                  <v:stroke weight="0.689133858267717pt" color="#404040" joinstyle="miter"/>
                  <v:imagedata o:title=""/>
                  <o:lock v:ext="edit" aspectratio="f"/>
                  <v:textbox inset="0mm,0mm,0mm,0mm">
                    <w:txbxContent>
                      <w:p>
                        <w:pPr>
                          <w:spacing w:before="0" w:line="407" w:lineRule="exact"/>
                          <w:ind w:left="68" w:right="0" w:firstLine="0"/>
                          <w:jc w:val="left"/>
                          <w:rPr>
                            <w:rFonts w:hint="eastAsia" w:ascii="Noto Sans CJK JP Medium" w:eastAsia="Noto Sans CJK JP Medium"/>
                            <w:b w:val="0"/>
                            <w:sz w:val="22"/>
                          </w:rPr>
                        </w:pPr>
                        <w:r>
                          <w:rPr>
                            <w:rFonts w:hint="eastAsia" w:ascii="Noto Sans CJK JP Medium" w:eastAsia="Noto Sans CJK JP Medium"/>
                            <w:b w:val="0"/>
                            <w:sz w:val="22"/>
                          </w:rPr>
                          <w:t>调用方</w:t>
                        </w:r>
                      </w:p>
                      <w:p>
                        <w:pPr>
                          <w:spacing w:before="45" w:line="317" w:lineRule="exact"/>
                          <w:ind w:left="68" w:right="0" w:firstLine="0"/>
                          <w:jc w:val="left"/>
                          <w:rPr>
                            <w:rFonts w:hint="eastAsia" w:ascii="Noto Sans CJK JP Medium" w:hAnsi="Noto Sans CJK JP Medium" w:eastAsia="Noto Sans CJK JP Medium"/>
                            <w:b w:val="0"/>
                            <w:sz w:val="18"/>
                          </w:rPr>
                        </w:pPr>
                        <w:r>
                          <w:rPr>
                            <w:rFonts w:hint="eastAsia" w:ascii="Noto Sans CJK JP Medium" w:hAnsi="Noto Sans CJK JP Medium" w:eastAsia="Noto Sans CJK JP Medium"/>
                            <w:b w:val="0"/>
                            <w:sz w:val="18"/>
                          </w:rPr>
                          <w:t>① 调用登录接口</w:t>
                        </w:r>
                      </w:p>
                      <w:p>
                        <w:pPr>
                          <w:spacing w:before="0" w:line="211" w:lineRule="exact"/>
                          <w:ind w:left="68" w:right="0" w:firstLine="0"/>
                          <w:jc w:val="left"/>
                          <w:rPr>
                            <w:rFonts w:hint="eastAsia" w:ascii="UKIJ CJK" w:eastAsia="UKIJ CJK"/>
                            <w:sz w:val="18"/>
                          </w:rPr>
                        </w:pPr>
                        <w:r>
                          <w:rPr>
                            <w:rFonts w:hint="eastAsia" w:ascii="UKIJ CJK" w:eastAsia="UKIJ CJK"/>
                            <w:sz w:val="18"/>
                          </w:rPr>
                          <w:t>参数：API账号、密码；</w:t>
                        </w:r>
                      </w:p>
                      <w:p>
                        <w:pPr>
                          <w:spacing w:before="0" w:line="221" w:lineRule="exact"/>
                          <w:ind w:left="68" w:right="0" w:firstLine="0"/>
                          <w:jc w:val="left"/>
                          <w:rPr>
                            <w:rFonts w:hint="eastAsia" w:ascii="UKIJ CJK" w:eastAsia="UKIJ CJK"/>
                            <w:sz w:val="18"/>
                          </w:rPr>
                        </w:pPr>
                        <w:r>
                          <w:rPr>
                            <w:rFonts w:hint="eastAsia" w:ascii="UKIJ CJK" w:eastAsia="UKIJ CJK"/>
                            <w:w w:val="105"/>
                            <w:sz w:val="18"/>
                          </w:rPr>
                          <w:t>认证成功返回：Token</w:t>
                        </w:r>
                      </w:p>
                      <w:p>
                        <w:pPr>
                          <w:spacing w:before="0" w:line="276" w:lineRule="exact"/>
                          <w:ind w:left="68" w:right="0" w:firstLine="0"/>
                          <w:jc w:val="left"/>
                          <w:rPr>
                            <w:rFonts w:hint="eastAsia" w:ascii="UKIJ CJK" w:eastAsia="UKIJ CJK"/>
                            <w:sz w:val="18"/>
                          </w:rPr>
                        </w:pPr>
                        <w:r>
                          <w:rPr>
                            <w:rFonts w:hint="eastAsia" w:ascii="UKIJ CJK" w:eastAsia="UKIJ CJK"/>
                            <w:sz w:val="18"/>
                          </w:rPr>
                          <w:t>认证失败返回：API账号或密码不正确</w:t>
                        </w:r>
                      </w:p>
                      <w:p>
                        <w:pPr>
                          <w:spacing w:before="79" w:line="317" w:lineRule="exact"/>
                          <w:ind w:left="68" w:right="0" w:firstLine="0"/>
                          <w:jc w:val="left"/>
                          <w:rPr>
                            <w:rFonts w:hint="eastAsia" w:ascii="Noto Sans CJK JP Medium" w:hAnsi="Noto Sans CJK JP Medium" w:eastAsia="Noto Sans CJK JP Medium"/>
                            <w:b w:val="0"/>
                            <w:sz w:val="18"/>
                          </w:rPr>
                        </w:pPr>
                        <w:r>
                          <w:rPr>
                            <w:rFonts w:hint="eastAsia" w:ascii="Noto Sans CJK JP Medium" w:hAnsi="Noto Sans CJK JP Medium" w:eastAsia="Noto Sans CJK JP Medium"/>
                            <w:b w:val="0"/>
                            <w:sz w:val="18"/>
                          </w:rPr>
                          <w:t>② 调用业务接口</w:t>
                        </w:r>
                      </w:p>
                      <w:p>
                        <w:pPr>
                          <w:spacing w:before="0" w:line="211" w:lineRule="exact"/>
                          <w:ind w:left="68" w:right="0" w:firstLine="0"/>
                          <w:jc w:val="left"/>
                          <w:rPr>
                            <w:rFonts w:hint="eastAsia" w:ascii="UKIJ CJK" w:eastAsia="UKIJ CJK"/>
                            <w:sz w:val="18"/>
                          </w:rPr>
                        </w:pPr>
                        <w:r>
                          <w:rPr>
                            <w:rFonts w:hint="eastAsia" w:ascii="UKIJ CJK" w:eastAsia="UKIJ CJK"/>
                            <w:w w:val="105"/>
                            <w:sz w:val="18"/>
                          </w:rPr>
                          <w:t>参数：Token、业务参数；</w:t>
                        </w:r>
                      </w:p>
                      <w:p>
                        <w:pPr>
                          <w:spacing w:before="0" w:line="221" w:lineRule="exact"/>
                          <w:ind w:left="68" w:right="0" w:firstLine="0"/>
                          <w:jc w:val="left"/>
                          <w:rPr>
                            <w:rFonts w:hint="eastAsia" w:ascii="UKIJ CJK" w:eastAsia="UKIJ CJK"/>
                            <w:sz w:val="18"/>
                          </w:rPr>
                        </w:pPr>
                        <w:r>
                          <w:rPr>
                            <w:rFonts w:hint="eastAsia" w:ascii="UKIJ CJK" w:eastAsia="UKIJ CJK"/>
                            <w:sz w:val="18"/>
                          </w:rPr>
                          <w:t>认证成功返回：正常业务数据</w:t>
                        </w:r>
                      </w:p>
                      <w:p>
                        <w:pPr>
                          <w:spacing w:before="0" w:line="276" w:lineRule="exact"/>
                          <w:ind w:left="68" w:right="0" w:firstLine="0"/>
                          <w:jc w:val="left"/>
                          <w:rPr>
                            <w:rFonts w:hint="eastAsia" w:ascii="UKIJ CJK" w:eastAsia="UKIJ CJK"/>
                            <w:sz w:val="18"/>
                          </w:rPr>
                        </w:pPr>
                        <w:r>
                          <w:rPr>
                            <w:rFonts w:hint="eastAsia" w:ascii="UKIJ CJK" w:eastAsia="UKIJ CJK"/>
                            <w:w w:val="105"/>
                            <w:sz w:val="18"/>
                          </w:rPr>
                          <w:t>认证失败返回：Token认证失败、IP白名单认证失败 、 无接口权限</w:t>
                        </w:r>
                      </w:p>
                    </w:txbxContent>
                  </v:textbox>
                </v:shape>
                <v:shape id="文本框 40" o:spid="_x0000_s1026" o:spt="202" type="#_x0000_t202" style="position:absolute;left:2408;top:1706;height:3070;width:469;" filled="f" stroked="t" coordsize="21600,21600" o:gfxdata="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CZ3UWtwAAANsAAAAP&#10;AAAAAAAAAAEAIAAAACIAAABkcnMvZG93bnJldi54bWxQSwECFAAUAAAACACHTuJAMy8FnjsAAAA5&#10;AAAAEAAAAAAAAAABACAAAAAGAQAAZHJzL3NoYXBleG1sLnhtbFBLBQYAAAAABgAGAFsBAACwAwAA&#10;AAA=&#10;">
                  <v:fill on="f" focussize="0,0"/>
                  <v:stroke weight="0.689370078740157pt" color="#404040" joinstyle="miter"/>
                  <v:imagedata o:title=""/>
                  <o:lock v:ext="edit" aspectratio="f"/>
                  <v:textbox inset="0mm,0mm,0mm,0mm">
                    <w:txbxContent>
                      <w:p>
                        <w:pPr>
                          <w:spacing w:before="0" w:line="240" w:lineRule="auto"/>
                          <w:rPr>
                            <w:sz w:val="28"/>
                          </w:rPr>
                        </w:pPr>
                      </w:p>
                      <w:p>
                        <w:pPr>
                          <w:spacing w:before="6" w:line="240" w:lineRule="auto"/>
                          <w:rPr>
                            <w:sz w:val="32"/>
                          </w:rPr>
                        </w:pPr>
                      </w:p>
                      <w:p>
                        <w:pPr>
                          <w:spacing w:before="0" w:line="156" w:lineRule="auto"/>
                          <w:ind w:left="117" w:right="113" w:firstLine="0"/>
                          <w:jc w:val="left"/>
                          <w:rPr>
                            <w:rFonts w:hint="eastAsia" w:ascii="UKIJ CJK" w:eastAsia="UKIJ CJK"/>
                            <w:sz w:val="22"/>
                          </w:rPr>
                        </w:pPr>
                        <w:r>
                          <w:rPr>
                            <w:rFonts w:hint="eastAsia" w:ascii="UKIJ CJK" w:eastAsia="UKIJ CJK"/>
                            <w:sz w:val="22"/>
                          </w:rPr>
                          <w:t>新版</w:t>
                        </w:r>
                      </w:p>
                    </w:txbxContent>
                  </v:textbox>
                </v:shape>
                <w10:wrap type="topAndBottom"/>
              </v:group>
            </w:pict>
          </mc:Fallback>
        </mc:AlternateContent>
      </w:r>
      <w:r>
        <w:rPr>
          <w:rFonts w:hint="eastAsia" w:asciiTheme="minorEastAsia" w:hAnsiTheme="minorEastAsia" w:eastAsiaTheme="minorEastAsia" w:cstheme="minorEastAsia"/>
          <w:b w:val="0"/>
          <w:bCs w:val="0"/>
          <w:sz w:val="21"/>
          <w:szCs w:val="21"/>
        </w:rPr>
        <w:t>API</w:t>
      </w:r>
      <w:r>
        <w:rPr>
          <w:rFonts w:hint="eastAsia" w:asciiTheme="minorEastAsia" w:hAnsiTheme="minorEastAsia" w:eastAsiaTheme="minorEastAsia" w:cstheme="minorEastAsia"/>
          <w:b w:val="0"/>
          <w:bCs w:val="0"/>
          <w:spacing w:val="-19"/>
          <w:sz w:val="21"/>
          <w:szCs w:val="21"/>
        </w:rPr>
        <w:t xml:space="preserve"> 接口通过 </w:t>
      </w:r>
      <w:r>
        <w:rPr>
          <w:rFonts w:hint="eastAsia" w:asciiTheme="minorEastAsia" w:hAnsiTheme="minorEastAsia" w:eastAsiaTheme="minorEastAsia" w:cstheme="minorEastAsia"/>
          <w:b w:val="0"/>
          <w:bCs w:val="0"/>
          <w:sz w:val="21"/>
          <w:szCs w:val="21"/>
        </w:rPr>
        <w:t>https</w:t>
      </w:r>
      <w:r>
        <w:rPr>
          <w:rFonts w:hint="eastAsia" w:asciiTheme="minorEastAsia" w:hAnsiTheme="minorEastAsia" w:eastAsiaTheme="minorEastAsia" w:cstheme="minorEastAsia"/>
          <w:b w:val="0"/>
          <w:bCs w:val="0"/>
          <w:spacing w:val="-11"/>
          <w:sz w:val="21"/>
          <w:szCs w:val="21"/>
        </w:rPr>
        <w:t xml:space="preserve"> 方式对外提供接口服务，遵循 </w:t>
      </w:r>
      <w:r>
        <w:rPr>
          <w:rFonts w:hint="eastAsia" w:asciiTheme="minorEastAsia" w:hAnsiTheme="minorEastAsia" w:eastAsiaTheme="minorEastAsia" w:cstheme="minorEastAsia"/>
          <w:b w:val="0"/>
          <w:bCs w:val="0"/>
          <w:sz w:val="21"/>
          <w:szCs w:val="21"/>
        </w:rPr>
        <w:t>API</w:t>
      </w:r>
      <w:r>
        <w:rPr>
          <w:rFonts w:hint="eastAsia" w:asciiTheme="minorEastAsia" w:hAnsiTheme="minorEastAsia" w:eastAsiaTheme="minorEastAsia" w:cstheme="minorEastAsia"/>
          <w:b w:val="0"/>
          <w:bCs w:val="0"/>
          <w:spacing w:val="-13"/>
          <w:sz w:val="21"/>
          <w:szCs w:val="21"/>
        </w:rPr>
        <w:t xml:space="preserve"> 接口规范，发送 </w:t>
      </w:r>
      <w:r>
        <w:rPr>
          <w:rFonts w:hint="eastAsia" w:asciiTheme="minorEastAsia" w:hAnsiTheme="minorEastAsia" w:eastAsiaTheme="minorEastAsia" w:cstheme="minorEastAsia"/>
          <w:b w:val="0"/>
          <w:bCs w:val="0"/>
          <w:sz w:val="21"/>
          <w:szCs w:val="21"/>
        </w:rPr>
        <w:t>https</w:t>
      </w:r>
      <w:r>
        <w:rPr>
          <w:rFonts w:hint="eastAsia" w:asciiTheme="minorEastAsia" w:hAnsiTheme="minorEastAsia" w:eastAsiaTheme="minorEastAsia" w:cstheme="minorEastAsia"/>
          <w:b w:val="0"/>
          <w:bCs w:val="0"/>
          <w:spacing w:val="-10"/>
          <w:sz w:val="21"/>
          <w:szCs w:val="21"/>
        </w:rPr>
        <w:t xml:space="preserve"> 请求，支持POST</w:t>
      </w:r>
      <w:r>
        <w:rPr>
          <w:rFonts w:hint="eastAsia" w:asciiTheme="minorEastAsia" w:hAnsiTheme="minorEastAsia" w:eastAsiaTheme="minorEastAsia" w:cstheme="minorEastAsia"/>
          <w:b w:val="0"/>
          <w:bCs w:val="0"/>
          <w:spacing w:val="-14"/>
          <w:sz w:val="21"/>
          <w:szCs w:val="21"/>
        </w:rPr>
        <w:t xml:space="preserve">，数据交换接口将验证 </w:t>
      </w:r>
      <w:r>
        <w:rPr>
          <w:rFonts w:hint="eastAsia" w:asciiTheme="minorEastAsia" w:hAnsiTheme="minorEastAsia" w:eastAsiaTheme="minorEastAsia" w:cstheme="minorEastAsia"/>
          <w:b w:val="0"/>
          <w:bCs w:val="0"/>
          <w:sz w:val="21"/>
          <w:szCs w:val="21"/>
        </w:rPr>
        <w:t>API</w:t>
      </w:r>
      <w:r>
        <w:rPr>
          <w:rFonts w:hint="eastAsia" w:asciiTheme="minorEastAsia" w:hAnsiTheme="minorEastAsia" w:eastAsiaTheme="minorEastAsia" w:cstheme="minorEastAsia"/>
          <w:b w:val="0"/>
          <w:bCs w:val="0"/>
          <w:spacing w:val="-8"/>
          <w:sz w:val="21"/>
          <w:szCs w:val="21"/>
        </w:rPr>
        <w:t xml:space="preserve"> 用户的合法性和安全性，然后提供接口服务，接口数据采用UTF-8</w:t>
      </w:r>
      <w:r>
        <w:rPr>
          <w:rFonts w:hint="eastAsia" w:asciiTheme="minorEastAsia" w:hAnsiTheme="minorEastAsia" w:eastAsiaTheme="minorEastAsia" w:cstheme="minorEastAsia"/>
          <w:b w:val="0"/>
          <w:bCs w:val="0"/>
          <w:spacing w:val="-10"/>
          <w:sz w:val="21"/>
          <w:szCs w:val="21"/>
        </w:rPr>
        <w:t xml:space="preserve"> 格式编码。 </w:t>
      </w:r>
    </w:p>
    <w:p>
      <w:pPr>
        <w:pStyle w:val="6"/>
        <w:spacing w:before="15"/>
        <w:rPr>
          <w:rFonts w:hint="eastAsia" w:asciiTheme="minorEastAsia" w:hAnsiTheme="minorEastAsia" w:eastAsiaTheme="minorEastAsia" w:cstheme="minorEastAsia"/>
          <w:b w:val="0"/>
          <w:bCs w:val="0"/>
          <w:sz w:val="21"/>
          <w:szCs w:val="21"/>
        </w:rPr>
      </w:pPr>
    </w:p>
    <w:p>
      <w:pPr>
        <w:pStyle w:val="18"/>
        <w:numPr>
          <w:ilvl w:val="1"/>
          <w:numId w:val="3"/>
        </w:numPr>
        <w:tabs>
          <w:tab w:val="left" w:pos="1627"/>
        </w:tabs>
        <w:spacing w:before="19" w:after="0" w:line="319" w:lineRule="exact"/>
        <w:ind w:left="1626" w:right="0" w:hanging="567"/>
        <w:jc w:val="left"/>
        <w:outlineLvl w:val="1"/>
        <w:rPr>
          <w:rFonts w:hint="eastAsia" w:asciiTheme="minorEastAsia" w:hAnsiTheme="minorEastAsia" w:eastAsiaTheme="minorEastAsia" w:cstheme="minorEastAsia"/>
          <w:b w:val="0"/>
          <w:bCs w:val="0"/>
          <w:sz w:val="21"/>
          <w:szCs w:val="21"/>
        </w:rPr>
      </w:pPr>
      <w:bookmarkStart w:id="18" w:name="_bookmark9"/>
      <w:bookmarkEnd w:id="18"/>
      <w:bookmarkStart w:id="19" w:name="_Toc2194"/>
      <w:r>
        <w:rPr>
          <w:rFonts w:hint="eastAsia" w:asciiTheme="minorEastAsia" w:hAnsiTheme="minorEastAsia" w:eastAsiaTheme="minorEastAsia" w:cstheme="minorEastAsia"/>
          <w:b w:val="0"/>
          <w:bCs w:val="0"/>
          <w:sz w:val="21"/>
          <w:szCs w:val="21"/>
        </w:rPr>
        <w:t>用户</w:t>
      </w:r>
      <w:r>
        <w:rPr>
          <w:rFonts w:hint="eastAsia" w:asciiTheme="minorEastAsia" w:hAnsiTheme="minorEastAsia" w:eastAsiaTheme="minorEastAsia" w:cstheme="minorEastAsia"/>
          <w:b w:val="0"/>
          <w:bCs w:val="0"/>
          <w:sz w:val="21"/>
          <w:szCs w:val="21"/>
          <w:lang w:val="en-US" w:eastAsia="zh-CN"/>
        </w:rPr>
        <w:t>登录接口获取token</w:t>
      </w:r>
      <w:bookmarkEnd w:id="19"/>
      <w:r>
        <w:rPr>
          <w:rFonts w:hint="eastAsia" w:asciiTheme="minorEastAsia" w:hAnsiTheme="minorEastAsia" w:eastAsiaTheme="minorEastAsia" w:cstheme="minorEastAsia"/>
          <w:b w:val="0"/>
          <w:bCs w:val="0"/>
          <w:sz w:val="21"/>
          <w:szCs w:val="21"/>
        </w:rPr>
        <w:t xml:space="preserve"> </w:t>
      </w:r>
    </w:p>
    <w:p>
      <w:pPr>
        <w:pStyle w:val="6"/>
        <w:spacing w:line="177" w:lineRule="auto"/>
        <w:ind w:left="627" w:leftChars="285" w:right="4257" w:firstLine="1050" w:firstLineChars="50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请求地址</w:t>
      </w:r>
      <w:r>
        <w:rPr>
          <w:rFonts w:hint="eastAsia" w:asciiTheme="minorEastAsia" w:hAnsiTheme="minorEastAsia" w:eastAsiaTheme="minorEastAsia" w:cstheme="minorEastAsia"/>
          <w:b w:val="0"/>
          <w:bCs w:val="0"/>
          <w:sz w:val="21"/>
          <w:szCs w:val="21"/>
          <w:lang w:eastAsia="zh-CN"/>
        </w:rPr>
        <w:t>：</w:t>
      </w:r>
      <w:r>
        <w:rPr>
          <w:rStyle w:val="16"/>
          <w:rFonts w:hint="eastAsia" w:ascii="微软雅黑" w:hAnsi="微软雅黑" w:eastAsia="微软雅黑" w:cs="微软雅黑"/>
          <w:i w:val="0"/>
          <w:caps w:val="0"/>
          <w:color w:val="007BFF"/>
          <w:spacing w:val="0"/>
          <w:sz w:val="18"/>
          <w:szCs w:val="18"/>
          <w:u w:val="none"/>
          <w:shd w:val="clear" w:fill="FFFFFF"/>
          <w:lang w:eastAsia="zh-CN"/>
        </w:rPr>
        <w:t>http://smartsafety.aidriving.com</w:t>
      </w:r>
      <w:r>
        <w:rPr>
          <w:rStyle w:val="16"/>
          <w:rFonts w:hint="eastAsia" w:ascii="微软雅黑" w:hAnsi="微软雅黑" w:eastAsia="微软雅黑" w:cs="微软雅黑"/>
          <w:i w:val="0"/>
          <w:caps w:val="0"/>
          <w:color w:val="007BFF"/>
          <w:spacing w:val="0"/>
          <w:sz w:val="18"/>
          <w:szCs w:val="18"/>
          <w:u w:val="none"/>
          <w:shd w:val="clear" w:fill="FFFFFF"/>
          <w:lang w:val="en-US" w:eastAsia="zh-CN"/>
        </w:rPr>
        <w:t>/</w:t>
      </w:r>
      <w:r>
        <w:rPr>
          <w:rStyle w:val="16"/>
          <w:rFonts w:hint="eastAsia" w:ascii="微软雅黑" w:hAnsi="微软雅黑" w:eastAsia="微软雅黑" w:cs="微软雅黑"/>
          <w:i w:val="0"/>
          <w:caps w:val="0"/>
          <w:color w:val="007BFF"/>
          <w:spacing w:val="0"/>
          <w:sz w:val="18"/>
          <w:szCs w:val="18"/>
          <w:u w:val="none"/>
          <w:shd w:val="clear" w:fill="FFFFFF"/>
          <w:lang w:eastAsia="zh-CN"/>
        </w:rPr>
        <w:t>VsOpenAPI</w:t>
      </w:r>
      <w:r>
        <w:rPr>
          <w:rFonts w:hint="default" w:ascii="微软雅黑" w:hAnsi="微软雅黑" w:eastAsia="微软雅黑" w:cs="微软雅黑"/>
          <w:i w:val="0"/>
          <w:caps w:val="0"/>
          <w:color w:val="007BFF"/>
          <w:spacing w:val="0"/>
          <w:sz w:val="18"/>
          <w:szCs w:val="18"/>
          <w:u w:val="none"/>
          <w:shd w:val="clear" w:fill="FFFFFF"/>
        </w:rPr>
        <w:fldChar w:fldCharType="begin"/>
      </w:r>
      <w:r>
        <w:rPr>
          <w:rFonts w:hint="default" w:ascii="微软雅黑" w:hAnsi="微软雅黑" w:eastAsia="微软雅黑" w:cs="微软雅黑"/>
          <w:i w:val="0"/>
          <w:caps w:val="0"/>
          <w:color w:val="007BFF"/>
          <w:spacing w:val="0"/>
          <w:sz w:val="18"/>
          <w:szCs w:val="18"/>
          <w:u w:val="none"/>
          <w:shd w:val="clear" w:fill="FFFFFF"/>
        </w:rPr>
        <w:instrText xml:space="preserve"> HYPERLINK "http://rap2.aidriving.com/api/app/mock/22/user/userLogin" \t "http://rap2.aidriving.com/repository/_blank" </w:instrText>
      </w:r>
      <w:r>
        <w:rPr>
          <w:rFonts w:hint="default" w:ascii="微软雅黑" w:hAnsi="微软雅黑" w:eastAsia="微软雅黑" w:cs="微软雅黑"/>
          <w:i w:val="0"/>
          <w:caps w:val="0"/>
          <w:color w:val="007BFF"/>
          <w:spacing w:val="0"/>
          <w:sz w:val="18"/>
          <w:szCs w:val="18"/>
          <w:u w:val="none"/>
          <w:shd w:val="clear" w:fill="FFFFFF"/>
        </w:rPr>
        <w:fldChar w:fldCharType="separate"/>
      </w:r>
      <w:r>
        <w:rPr>
          <w:rStyle w:val="16"/>
          <w:rFonts w:hint="eastAsia" w:ascii="微软雅黑" w:hAnsi="微软雅黑" w:eastAsia="微软雅黑" w:cs="微软雅黑"/>
          <w:i w:val="0"/>
          <w:caps w:val="0"/>
          <w:color w:val="007BFF"/>
          <w:spacing w:val="0"/>
          <w:sz w:val="18"/>
          <w:szCs w:val="18"/>
          <w:u w:val="none"/>
          <w:shd w:val="clear" w:fill="FFFFFF"/>
        </w:rPr>
        <w:t>/user/userLogin</w:t>
      </w:r>
      <w:r>
        <w:rPr>
          <w:rFonts w:hint="eastAsia" w:ascii="微软雅黑" w:hAnsi="微软雅黑" w:eastAsia="微软雅黑" w:cs="微软雅黑"/>
          <w:i w:val="0"/>
          <w:caps w:val="0"/>
          <w:color w:val="007BFF"/>
          <w:spacing w:val="0"/>
          <w:sz w:val="18"/>
          <w:szCs w:val="18"/>
          <w:u w:val="none"/>
          <w:shd w:val="clear" w:fill="FFFFFF"/>
        </w:rPr>
        <w:fldChar w:fldCharType="end"/>
      </w:r>
    </w:p>
    <w:p>
      <w:pPr>
        <w:pStyle w:val="6"/>
        <w:spacing w:line="334" w:lineRule="exact"/>
        <w:ind w:left="106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参数列表 </w:t>
      </w:r>
    </w:p>
    <w:tbl>
      <w:tblPr>
        <w:tblStyle w:val="13"/>
        <w:tblW w:w="8377" w:type="dxa"/>
        <w:tblInd w:w="99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75"/>
        <w:gridCol w:w="1664"/>
        <w:gridCol w:w="2846"/>
        <w:gridCol w:w="1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875" w:type="dxa"/>
            <w:shd w:val="clear" w:color="auto" w:fill="DFDFDF"/>
          </w:tcPr>
          <w:p>
            <w:pPr>
              <w:pStyle w:val="19"/>
              <w:spacing w:line="279" w:lineRule="exact"/>
              <w:ind w:left="346" w:right="237"/>
              <w:jc w:val="cente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拼接参数 </w:t>
            </w:r>
          </w:p>
        </w:tc>
        <w:tc>
          <w:tcPr>
            <w:tcW w:w="1664" w:type="dxa"/>
            <w:shd w:val="clear" w:color="auto" w:fill="DFDFDF"/>
          </w:tcPr>
          <w:p>
            <w:pPr>
              <w:pStyle w:val="19"/>
              <w:spacing w:line="279" w:lineRule="exact"/>
              <w:ind w:left="499" w:right="389"/>
              <w:jc w:val="cente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参数说明 </w:t>
            </w:r>
          </w:p>
        </w:tc>
        <w:tc>
          <w:tcPr>
            <w:tcW w:w="2846" w:type="dxa"/>
            <w:shd w:val="clear" w:color="auto" w:fill="DFDFDF"/>
          </w:tcPr>
          <w:p>
            <w:pPr>
              <w:pStyle w:val="19"/>
              <w:spacing w:line="279" w:lineRule="exact"/>
              <w:ind w:left="1155" w:right="1041"/>
              <w:jc w:val="center"/>
              <w:rPr>
                <w:rFonts w:hint="eastAsia" w:asciiTheme="minorEastAsia" w:hAnsiTheme="minorEastAsia" w:eastAsiaTheme="minorEastAsia" w:cstheme="minorEastAsia"/>
                <w:b w:val="0"/>
                <w:bCs w:val="0"/>
                <w:sz w:val="21"/>
                <w:szCs w:val="21"/>
              </w:rPr>
            </w:pPr>
            <w:r>
              <w:rPr>
                <w:rFonts w:hint="default" w:ascii="微软雅黑" w:hAnsi="微软雅黑" w:eastAsia="微软雅黑" w:cs="微软雅黑"/>
                <w:b/>
                <w:i w:val="0"/>
                <w:caps w:val="0"/>
                <w:color w:val="24292E"/>
                <w:spacing w:val="0"/>
                <w:sz w:val="18"/>
                <w:szCs w:val="18"/>
                <w:shd w:val="clear" w:fill="FFFFFF"/>
              </w:rPr>
              <w:t>类型</w:t>
            </w:r>
            <w:r>
              <w:rPr>
                <w:rFonts w:hint="eastAsia" w:asciiTheme="minorEastAsia" w:hAnsiTheme="minorEastAsia" w:eastAsiaTheme="minorEastAsia" w:cstheme="minorEastAsia"/>
                <w:b w:val="0"/>
                <w:bCs w:val="0"/>
                <w:sz w:val="21"/>
                <w:szCs w:val="21"/>
              </w:rPr>
              <w:t xml:space="preserve"> </w:t>
            </w:r>
          </w:p>
        </w:tc>
        <w:tc>
          <w:tcPr>
            <w:tcW w:w="1992" w:type="dxa"/>
            <w:shd w:val="clear" w:color="auto" w:fill="DFDFDF"/>
          </w:tcPr>
          <w:p>
            <w:pPr>
              <w:pStyle w:val="19"/>
              <w:spacing w:line="279" w:lineRule="exact"/>
              <w:ind w:left="626" w:right="516"/>
              <w:jc w:val="cente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是否必选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875" w:type="dxa"/>
          </w:tcPr>
          <w:p>
            <w:pPr>
              <w:pStyle w:val="19"/>
              <w:spacing w:line="279" w:lineRule="exact"/>
              <w:ind w:left="346" w:right="237"/>
              <w:jc w:val="center"/>
              <w:rPr>
                <w:rFonts w:hint="eastAsia" w:asciiTheme="minorEastAsia" w:hAnsiTheme="minorEastAsia" w:eastAsiaTheme="minorEastAsia" w:cstheme="minorEastAsia"/>
                <w:b w:val="0"/>
                <w:bCs w:val="0"/>
                <w:sz w:val="21"/>
                <w:szCs w:val="21"/>
              </w:rPr>
            </w:pPr>
            <w:r>
              <w:rPr>
                <w:rFonts w:hint="default" w:ascii="微软雅黑" w:hAnsi="微软雅黑" w:eastAsia="微软雅黑" w:cs="微软雅黑"/>
                <w:i w:val="0"/>
                <w:caps w:val="0"/>
                <w:color w:val="24292E"/>
                <w:spacing w:val="0"/>
                <w:sz w:val="18"/>
                <w:szCs w:val="18"/>
                <w:shd w:val="clear" w:fill="FFFFFF"/>
              </w:rPr>
              <w:t>userName</w:t>
            </w:r>
          </w:p>
        </w:tc>
        <w:tc>
          <w:tcPr>
            <w:tcW w:w="1664" w:type="dxa"/>
          </w:tcPr>
          <w:p>
            <w:pPr>
              <w:pStyle w:val="19"/>
              <w:spacing w:line="279" w:lineRule="exact"/>
              <w:ind w:left="499" w:right="389"/>
              <w:jc w:val="cente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账号 </w:t>
            </w:r>
          </w:p>
        </w:tc>
        <w:tc>
          <w:tcPr>
            <w:tcW w:w="2846" w:type="dxa"/>
          </w:tcPr>
          <w:p>
            <w:pPr>
              <w:pStyle w:val="19"/>
              <w:spacing w:line="279" w:lineRule="exact"/>
              <w:ind w:left="1155" w:right="1041"/>
              <w:jc w:val="center"/>
              <w:rPr>
                <w:rFonts w:hint="eastAsia" w:asciiTheme="minorEastAsia" w:hAnsiTheme="minorEastAsia" w:eastAsiaTheme="minorEastAsia" w:cstheme="minorEastAsia"/>
                <w:b w:val="0"/>
                <w:bCs w:val="0"/>
                <w:sz w:val="21"/>
                <w:szCs w:val="21"/>
              </w:rPr>
            </w:pPr>
            <w:r>
              <w:rPr>
                <w:rFonts w:hint="default" w:ascii="微软雅黑" w:hAnsi="微软雅黑" w:eastAsia="微软雅黑" w:cs="微软雅黑"/>
                <w:i w:val="0"/>
                <w:caps w:val="0"/>
                <w:color w:val="24292E"/>
                <w:spacing w:val="0"/>
                <w:sz w:val="18"/>
                <w:szCs w:val="18"/>
                <w:shd w:val="clear" w:fill="FFFFFF"/>
              </w:rPr>
              <w:t>String</w:t>
            </w:r>
            <w:r>
              <w:rPr>
                <w:rFonts w:hint="eastAsia" w:asciiTheme="minorEastAsia" w:hAnsiTheme="minorEastAsia" w:eastAsiaTheme="minorEastAsia" w:cstheme="minorEastAsia"/>
                <w:b w:val="0"/>
                <w:bCs w:val="0"/>
                <w:sz w:val="21"/>
                <w:szCs w:val="21"/>
              </w:rPr>
              <w:t xml:space="preserve"> </w:t>
            </w:r>
          </w:p>
        </w:tc>
        <w:tc>
          <w:tcPr>
            <w:tcW w:w="1992" w:type="dxa"/>
          </w:tcPr>
          <w:p>
            <w:pPr>
              <w:pStyle w:val="19"/>
              <w:spacing w:line="279" w:lineRule="exact"/>
              <w:ind w:left="626" w:right="515"/>
              <w:jc w:val="cente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是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1875" w:type="dxa"/>
          </w:tcPr>
          <w:p>
            <w:pPr>
              <w:pStyle w:val="19"/>
              <w:spacing w:line="279" w:lineRule="exact"/>
              <w:ind w:left="346" w:right="237"/>
              <w:jc w:val="center"/>
              <w:rPr>
                <w:rFonts w:hint="eastAsia" w:asciiTheme="minorEastAsia" w:hAnsiTheme="minorEastAsia" w:eastAsiaTheme="minorEastAsia" w:cstheme="minorEastAsia"/>
                <w:b w:val="0"/>
                <w:bCs w:val="0"/>
                <w:sz w:val="21"/>
                <w:szCs w:val="21"/>
              </w:rPr>
            </w:pPr>
            <w:r>
              <w:rPr>
                <w:rFonts w:hint="default" w:ascii="微软雅黑" w:hAnsi="微软雅黑" w:eastAsia="微软雅黑" w:cs="微软雅黑"/>
                <w:i w:val="0"/>
                <w:caps w:val="0"/>
                <w:color w:val="24292E"/>
                <w:spacing w:val="0"/>
                <w:sz w:val="18"/>
                <w:szCs w:val="18"/>
                <w:shd w:val="clear" w:fill="FFFFFF"/>
              </w:rPr>
              <w:t>password</w:t>
            </w:r>
            <w:r>
              <w:rPr>
                <w:rFonts w:hint="eastAsia" w:asciiTheme="minorEastAsia" w:hAnsiTheme="minorEastAsia" w:eastAsiaTheme="minorEastAsia" w:cstheme="minorEastAsia"/>
                <w:b w:val="0"/>
                <w:bCs w:val="0"/>
                <w:sz w:val="21"/>
                <w:szCs w:val="21"/>
              </w:rPr>
              <w:t xml:space="preserve"> </w:t>
            </w:r>
          </w:p>
        </w:tc>
        <w:tc>
          <w:tcPr>
            <w:tcW w:w="1664" w:type="dxa"/>
          </w:tcPr>
          <w:p>
            <w:pPr>
              <w:pStyle w:val="19"/>
              <w:spacing w:line="279" w:lineRule="exact"/>
              <w:ind w:left="499" w:right="389"/>
              <w:jc w:val="cente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密码 </w:t>
            </w:r>
          </w:p>
        </w:tc>
        <w:tc>
          <w:tcPr>
            <w:tcW w:w="2846" w:type="dxa"/>
          </w:tcPr>
          <w:p>
            <w:pPr>
              <w:pStyle w:val="19"/>
              <w:spacing w:line="279" w:lineRule="exact"/>
              <w:ind w:left="1155" w:right="1041"/>
              <w:jc w:val="center"/>
              <w:rPr>
                <w:rFonts w:hint="eastAsia" w:asciiTheme="minorEastAsia" w:hAnsiTheme="minorEastAsia" w:eastAsiaTheme="minorEastAsia" w:cstheme="minorEastAsia"/>
                <w:b w:val="0"/>
                <w:bCs w:val="0"/>
                <w:sz w:val="21"/>
                <w:szCs w:val="21"/>
              </w:rPr>
            </w:pPr>
            <w:r>
              <w:rPr>
                <w:rFonts w:hint="default" w:ascii="微软雅黑" w:hAnsi="微软雅黑" w:eastAsia="微软雅黑" w:cs="微软雅黑"/>
                <w:i w:val="0"/>
                <w:caps w:val="0"/>
                <w:color w:val="24292E"/>
                <w:spacing w:val="0"/>
                <w:sz w:val="18"/>
                <w:szCs w:val="18"/>
                <w:shd w:val="clear" w:fill="FFFFFF"/>
              </w:rPr>
              <w:t>String</w:t>
            </w:r>
          </w:p>
        </w:tc>
        <w:tc>
          <w:tcPr>
            <w:tcW w:w="1992" w:type="dxa"/>
          </w:tcPr>
          <w:p>
            <w:pPr>
              <w:pStyle w:val="19"/>
              <w:spacing w:line="279" w:lineRule="exact"/>
              <w:ind w:left="626" w:right="515"/>
              <w:jc w:val="cente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是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1875" w:type="dxa"/>
          </w:tcPr>
          <w:p>
            <w:pPr>
              <w:pStyle w:val="19"/>
              <w:spacing w:line="281" w:lineRule="exact"/>
              <w:ind w:left="346" w:right="237"/>
              <w:jc w:val="center"/>
              <w:rPr>
                <w:rFonts w:hint="eastAsia" w:asciiTheme="minorEastAsia" w:hAnsiTheme="minorEastAsia" w:eastAsiaTheme="minorEastAsia" w:cstheme="minorEastAsia"/>
                <w:b w:val="0"/>
                <w:bCs w:val="0"/>
                <w:sz w:val="21"/>
                <w:szCs w:val="21"/>
              </w:rPr>
            </w:pPr>
            <w:r>
              <w:rPr>
                <w:rFonts w:hint="default" w:ascii="微软雅黑" w:hAnsi="微软雅黑" w:eastAsia="微软雅黑" w:cs="微软雅黑"/>
                <w:i w:val="0"/>
                <w:caps w:val="0"/>
                <w:color w:val="24292E"/>
                <w:spacing w:val="0"/>
                <w:sz w:val="18"/>
                <w:szCs w:val="18"/>
                <w:shd w:val="clear" w:fill="FFFFFF"/>
              </w:rPr>
              <w:t>versionPhone</w:t>
            </w:r>
            <w:r>
              <w:rPr>
                <w:rFonts w:hint="eastAsia" w:asciiTheme="minorEastAsia" w:hAnsiTheme="minorEastAsia" w:eastAsiaTheme="minorEastAsia" w:cstheme="minorEastAsia"/>
                <w:b w:val="0"/>
                <w:bCs w:val="0"/>
                <w:sz w:val="21"/>
                <w:szCs w:val="21"/>
              </w:rPr>
              <w:t xml:space="preserve"> </w:t>
            </w:r>
          </w:p>
        </w:tc>
        <w:tc>
          <w:tcPr>
            <w:tcW w:w="1664" w:type="dxa"/>
          </w:tcPr>
          <w:p>
            <w:pPr>
              <w:pStyle w:val="19"/>
              <w:spacing w:line="281" w:lineRule="exact"/>
              <w:ind w:left="0" w:leftChars="0" w:right="389" w:firstLine="0" w:firstLineChars="0"/>
              <w:jc w:val="center"/>
              <w:rPr>
                <w:rFonts w:hint="eastAsia" w:asciiTheme="minorEastAsia" w:hAnsiTheme="minorEastAsia" w:eastAsiaTheme="minorEastAsia" w:cstheme="minorEastAsia"/>
                <w:b w:val="0"/>
                <w:bCs w:val="0"/>
                <w:sz w:val="21"/>
                <w:szCs w:val="21"/>
              </w:rPr>
            </w:pPr>
            <w:r>
              <w:rPr>
                <w:rFonts w:hint="default" w:ascii="微软雅黑" w:hAnsi="微软雅黑" w:eastAsia="微软雅黑" w:cs="微软雅黑"/>
                <w:i w:val="0"/>
                <w:caps w:val="0"/>
                <w:color w:val="24292E"/>
                <w:spacing w:val="0"/>
                <w:sz w:val="18"/>
                <w:szCs w:val="18"/>
                <w:shd w:val="clear" w:fill="FFFFFF"/>
              </w:rPr>
              <w:t>手机当前的android版本</w:t>
            </w:r>
          </w:p>
        </w:tc>
        <w:tc>
          <w:tcPr>
            <w:tcW w:w="2846" w:type="dxa"/>
          </w:tcPr>
          <w:p>
            <w:pPr>
              <w:pStyle w:val="19"/>
              <w:spacing w:line="281" w:lineRule="exact"/>
              <w:ind w:left="1155" w:right="1041"/>
              <w:jc w:val="center"/>
              <w:rPr>
                <w:rFonts w:hint="eastAsia" w:asciiTheme="minorEastAsia" w:hAnsiTheme="minorEastAsia" w:eastAsiaTheme="minorEastAsia" w:cstheme="minorEastAsia"/>
                <w:b w:val="0"/>
                <w:bCs w:val="0"/>
                <w:sz w:val="21"/>
                <w:szCs w:val="21"/>
              </w:rPr>
            </w:pPr>
            <w:r>
              <w:rPr>
                <w:rFonts w:hint="default" w:ascii="微软雅黑" w:hAnsi="微软雅黑" w:eastAsia="微软雅黑" w:cs="微软雅黑"/>
                <w:i w:val="0"/>
                <w:caps w:val="0"/>
                <w:color w:val="24292E"/>
                <w:spacing w:val="0"/>
                <w:sz w:val="18"/>
                <w:szCs w:val="18"/>
                <w:shd w:val="clear" w:fill="FFFFFF"/>
              </w:rPr>
              <w:t>String</w:t>
            </w:r>
          </w:p>
        </w:tc>
        <w:tc>
          <w:tcPr>
            <w:tcW w:w="1992" w:type="dxa"/>
          </w:tcPr>
          <w:p>
            <w:pPr>
              <w:pStyle w:val="19"/>
              <w:spacing w:line="281" w:lineRule="exact"/>
              <w:ind w:left="626" w:right="515"/>
              <w:jc w:val="center"/>
              <w:rPr>
                <w:rFonts w:hint="eastAsia" w:asciiTheme="minorEastAsia" w:hAnsiTheme="minorEastAsia" w:eastAsiaTheme="minorEastAsia" w:cstheme="minorEastAsia"/>
                <w:b w:val="0"/>
                <w:bCs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1875" w:type="dxa"/>
          </w:tcPr>
          <w:p>
            <w:pPr>
              <w:pStyle w:val="19"/>
              <w:spacing w:line="281" w:lineRule="exact"/>
              <w:ind w:left="346" w:right="237"/>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phoneModel</w:t>
            </w:r>
          </w:p>
        </w:tc>
        <w:tc>
          <w:tcPr>
            <w:tcW w:w="1664" w:type="dxa"/>
          </w:tcPr>
          <w:p>
            <w:pPr>
              <w:pStyle w:val="19"/>
              <w:spacing w:line="281" w:lineRule="exact"/>
              <w:ind w:left="502" w:right="389"/>
              <w:jc w:val="center"/>
              <w:rPr>
                <w:rFonts w:hint="eastAsia" w:asciiTheme="minorEastAsia" w:hAnsiTheme="minorEastAsia" w:eastAsiaTheme="minorEastAsia" w:cstheme="minorEastAsia"/>
                <w:b w:val="0"/>
                <w:bCs w:val="0"/>
                <w:sz w:val="21"/>
                <w:szCs w:val="21"/>
              </w:rPr>
            </w:pPr>
            <w:r>
              <w:rPr>
                <w:rFonts w:hint="default" w:ascii="微软雅黑" w:hAnsi="微软雅黑" w:eastAsia="微软雅黑" w:cs="微软雅黑"/>
                <w:i w:val="0"/>
                <w:caps w:val="0"/>
                <w:color w:val="24292E"/>
                <w:spacing w:val="0"/>
                <w:sz w:val="18"/>
                <w:szCs w:val="18"/>
                <w:shd w:val="clear" w:fill="FFFFFF"/>
              </w:rPr>
              <w:t>手机型号</w:t>
            </w:r>
          </w:p>
        </w:tc>
        <w:tc>
          <w:tcPr>
            <w:tcW w:w="2846" w:type="dxa"/>
          </w:tcPr>
          <w:p>
            <w:pPr>
              <w:pStyle w:val="19"/>
              <w:spacing w:line="281" w:lineRule="exact"/>
              <w:ind w:left="1155" w:right="1041"/>
              <w:jc w:val="center"/>
              <w:rPr>
                <w:rFonts w:hint="eastAsia" w:asciiTheme="minorEastAsia" w:hAnsiTheme="minorEastAsia" w:eastAsiaTheme="minorEastAsia" w:cstheme="minorEastAsia"/>
                <w:b w:val="0"/>
                <w:bCs w:val="0"/>
                <w:sz w:val="21"/>
                <w:szCs w:val="21"/>
              </w:rPr>
            </w:pPr>
            <w:r>
              <w:rPr>
                <w:rFonts w:hint="default" w:ascii="微软雅黑" w:hAnsi="微软雅黑" w:eastAsia="微软雅黑" w:cs="微软雅黑"/>
                <w:i w:val="0"/>
                <w:caps w:val="0"/>
                <w:color w:val="24292E"/>
                <w:spacing w:val="0"/>
                <w:sz w:val="18"/>
                <w:szCs w:val="18"/>
                <w:shd w:val="clear" w:fill="FFFFFF"/>
              </w:rPr>
              <w:t>String</w:t>
            </w:r>
          </w:p>
        </w:tc>
        <w:tc>
          <w:tcPr>
            <w:tcW w:w="1992" w:type="dxa"/>
          </w:tcPr>
          <w:p>
            <w:pPr>
              <w:pStyle w:val="19"/>
              <w:spacing w:line="281" w:lineRule="exact"/>
              <w:ind w:left="626" w:right="515"/>
              <w:jc w:val="center"/>
              <w:rPr>
                <w:rFonts w:hint="eastAsia" w:asciiTheme="minorEastAsia" w:hAnsiTheme="minorEastAsia" w:eastAsiaTheme="minorEastAsia" w:cstheme="minorEastAsia"/>
                <w:b w:val="0"/>
                <w:bCs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1875" w:type="dxa"/>
          </w:tcPr>
          <w:p>
            <w:pPr>
              <w:pStyle w:val="19"/>
              <w:spacing w:line="281" w:lineRule="exact"/>
              <w:ind w:left="346" w:right="237"/>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appId</w:t>
            </w:r>
          </w:p>
        </w:tc>
        <w:tc>
          <w:tcPr>
            <w:tcW w:w="1664" w:type="dxa"/>
          </w:tcPr>
          <w:p>
            <w:pPr>
              <w:pStyle w:val="19"/>
              <w:spacing w:line="281" w:lineRule="exact"/>
              <w:ind w:right="389"/>
              <w:jc w:val="both"/>
              <w:rPr>
                <w:rFonts w:hint="eastAsia" w:asciiTheme="minorEastAsia" w:hAnsiTheme="minorEastAsia" w:eastAsiaTheme="minorEastAsia" w:cstheme="minorEastAsia"/>
                <w:b w:val="0"/>
                <w:bCs w:val="0"/>
                <w:sz w:val="21"/>
                <w:szCs w:val="21"/>
              </w:rPr>
            </w:pPr>
            <w:r>
              <w:rPr>
                <w:rFonts w:hint="default" w:ascii="微软雅黑" w:hAnsi="微软雅黑" w:eastAsia="微软雅黑" w:cs="微软雅黑"/>
                <w:i w:val="0"/>
                <w:caps w:val="0"/>
                <w:color w:val="24292E"/>
                <w:spacing w:val="0"/>
                <w:sz w:val="18"/>
                <w:szCs w:val="18"/>
                <w:shd w:val="clear" w:fill="FFFFFF"/>
              </w:rPr>
              <w:t>APP唯一号</w:t>
            </w:r>
          </w:p>
        </w:tc>
        <w:tc>
          <w:tcPr>
            <w:tcW w:w="2846" w:type="dxa"/>
          </w:tcPr>
          <w:p>
            <w:pPr>
              <w:pStyle w:val="19"/>
              <w:spacing w:line="281" w:lineRule="exact"/>
              <w:ind w:left="1155" w:right="1041"/>
              <w:jc w:val="center"/>
              <w:rPr>
                <w:rFonts w:hint="eastAsia" w:asciiTheme="minorEastAsia" w:hAnsiTheme="minorEastAsia" w:eastAsiaTheme="minorEastAsia" w:cstheme="minorEastAsia"/>
                <w:b w:val="0"/>
                <w:bCs w:val="0"/>
                <w:sz w:val="21"/>
                <w:szCs w:val="21"/>
              </w:rPr>
            </w:pPr>
            <w:r>
              <w:rPr>
                <w:rFonts w:hint="default" w:ascii="微软雅黑" w:hAnsi="微软雅黑" w:eastAsia="微软雅黑" w:cs="微软雅黑"/>
                <w:i w:val="0"/>
                <w:caps w:val="0"/>
                <w:color w:val="24292E"/>
                <w:spacing w:val="0"/>
                <w:sz w:val="18"/>
                <w:szCs w:val="18"/>
                <w:shd w:val="clear" w:fill="FFFFFF"/>
              </w:rPr>
              <w:t>String</w:t>
            </w:r>
          </w:p>
        </w:tc>
        <w:tc>
          <w:tcPr>
            <w:tcW w:w="1992" w:type="dxa"/>
          </w:tcPr>
          <w:p>
            <w:pPr>
              <w:pStyle w:val="19"/>
              <w:spacing w:line="281" w:lineRule="exact"/>
              <w:ind w:left="626" w:right="515"/>
              <w:jc w:val="center"/>
              <w:rPr>
                <w:rFonts w:hint="eastAsia" w:asciiTheme="minorEastAsia" w:hAnsiTheme="minorEastAsia" w:eastAsiaTheme="minorEastAsia" w:cstheme="minorEastAsia"/>
                <w:b w:val="0"/>
                <w:bCs w:val="0"/>
                <w:sz w:val="21"/>
                <w:szCs w:val="21"/>
              </w:rPr>
            </w:pPr>
          </w:p>
        </w:tc>
      </w:tr>
    </w:tbl>
    <w:p>
      <w:pPr>
        <w:pStyle w:val="6"/>
        <w:spacing w:line="278" w:lineRule="exact"/>
        <w:ind w:left="106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w w:val="99"/>
          <w:sz w:val="21"/>
          <w:szCs w:val="21"/>
        </w:rPr>
        <w:t xml:space="preserve"> </w:t>
      </w:r>
    </w:p>
    <w:p>
      <w:pPr>
        <w:pStyle w:val="6"/>
        <w:spacing w:line="290" w:lineRule="exact"/>
        <w:ind w:left="106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接口返回数据解码后样例：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outlineLvl w:val="1"/>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w:t>
      </w:r>
      <w:bookmarkStart w:id="20" w:name="_Toc13632"/>
      <w:bookmarkStart w:id="21" w:name="_Toc10980"/>
      <w:bookmarkStart w:id="22" w:name="_Toc3237"/>
      <w:r>
        <w:rPr>
          <w:rFonts w:hint="default" w:ascii="Consolas" w:hAnsi="Consolas" w:eastAsia="Consolas" w:cs="Consolas"/>
          <w:i w:val="0"/>
          <w:caps w:val="0"/>
          <w:color w:val="212529"/>
          <w:spacing w:val="0"/>
          <w:sz w:val="18"/>
          <w:szCs w:val="18"/>
          <w:bdr w:val="single" w:color="D1D5DA" w:sz="6" w:space="0"/>
          <w:shd w:val="clear" w:fill="F0F0F0"/>
        </w:rPr>
        <w:t>"code": 1000,</w:t>
      </w:r>
      <w:bookmarkEnd w:id="20"/>
      <w:bookmarkEnd w:id="21"/>
      <w:bookmarkEnd w:id="22"/>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outlineLvl w:val="1"/>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w:t>
      </w:r>
      <w:bookmarkStart w:id="23" w:name="_Toc26541"/>
      <w:bookmarkStart w:id="24" w:name="_Toc22031"/>
      <w:bookmarkStart w:id="25" w:name="_Toc17054"/>
      <w:r>
        <w:rPr>
          <w:rFonts w:hint="default" w:ascii="Consolas" w:hAnsi="Consolas" w:eastAsia="Consolas" w:cs="Consolas"/>
          <w:i w:val="0"/>
          <w:caps w:val="0"/>
          <w:color w:val="212529"/>
          <w:spacing w:val="0"/>
          <w:sz w:val="18"/>
          <w:szCs w:val="18"/>
          <w:bdr w:val="single" w:color="D1D5DA" w:sz="6" w:space="0"/>
          <w:shd w:val="clear" w:fill="F0F0F0"/>
        </w:rPr>
        <w:t>"message": "成功",</w:t>
      </w:r>
      <w:bookmarkEnd w:id="23"/>
      <w:bookmarkEnd w:id="24"/>
      <w:bookmarkEnd w:id="25"/>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outlineLvl w:val="1"/>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w:t>
      </w:r>
      <w:bookmarkStart w:id="26" w:name="_Toc15021"/>
      <w:bookmarkStart w:id="27" w:name="_Toc24914"/>
      <w:bookmarkStart w:id="28" w:name="_Toc27126"/>
      <w:r>
        <w:rPr>
          <w:rFonts w:hint="default" w:ascii="Consolas" w:hAnsi="Consolas" w:eastAsia="Consolas" w:cs="Consolas"/>
          <w:i w:val="0"/>
          <w:caps w:val="0"/>
          <w:color w:val="212529"/>
          <w:spacing w:val="0"/>
          <w:sz w:val="18"/>
          <w:szCs w:val="18"/>
          <w:bdr w:val="single" w:color="D1D5DA" w:sz="6" w:space="0"/>
          <w:shd w:val="clear" w:fill="F0F0F0"/>
        </w:rPr>
        <w:t>"data": {</w:t>
      </w:r>
      <w:bookmarkEnd w:id="26"/>
      <w:bookmarkEnd w:id="27"/>
      <w:bookmarkEnd w:id="28"/>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outlineLvl w:val="1"/>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w:t>
      </w:r>
      <w:bookmarkStart w:id="29" w:name="_Toc28099"/>
      <w:bookmarkStart w:id="30" w:name="_Toc11569"/>
      <w:bookmarkStart w:id="31" w:name="_Toc8090"/>
      <w:r>
        <w:rPr>
          <w:rFonts w:hint="default" w:ascii="Consolas" w:hAnsi="Consolas" w:eastAsia="Consolas" w:cs="Consolas"/>
          <w:i w:val="0"/>
          <w:caps w:val="0"/>
          <w:color w:val="212529"/>
          <w:spacing w:val="0"/>
          <w:sz w:val="18"/>
          <w:szCs w:val="18"/>
          <w:bdr w:val="single" w:color="D1D5DA" w:sz="6" w:space="0"/>
          <w:shd w:val="clear" w:fill="F0F0F0"/>
        </w:rPr>
        <w:t>"userId": 1,</w:t>
      </w:r>
      <w:bookmarkEnd w:id="29"/>
      <w:bookmarkEnd w:id="30"/>
      <w:bookmarkEnd w:id="31"/>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outlineLvl w:val="1"/>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w:t>
      </w:r>
      <w:bookmarkStart w:id="32" w:name="_Toc55"/>
      <w:bookmarkStart w:id="33" w:name="_Toc3009"/>
      <w:bookmarkStart w:id="34" w:name="_Toc28068"/>
      <w:r>
        <w:rPr>
          <w:rFonts w:hint="default" w:ascii="Consolas" w:hAnsi="Consolas" w:eastAsia="Consolas" w:cs="Consolas"/>
          <w:i w:val="0"/>
          <w:caps w:val="0"/>
          <w:color w:val="212529"/>
          <w:spacing w:val="0"/>
          <w:sz w:val="18"/>
          <w:szCs w:val="18"/>
          <w:bdr w:val="single" w:color="D1D5DA" w:sz="6" w:space="0"/>
          <w:shd w:val="clear" w:fill="F0F0F0"/>
        </w:rPr>
        <w:t>"userName": "",</w:t>
      </w:r>
      <w:bookmarkEnd w:id="32"/>
      <w:bookmarkEnd w:id="33"/>
      <w:bookmarkEnd w:id="34"/>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outlineLvl w:val="1"/>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w:t>
      </w:r>
      <w:bookmarkStart w:id="35" w:name="_Toc3381"/>
      <w:bookmarkStart w:id="36" w:name="_Toc18476"/>
      <w:bookmarkStart w:id="37" w:name="_Toc2390"/>
      <w:r>
        <w:rPr>
          <w:rFonts w:hint="default" w:ascii="Consolas" w:hAnsi="Consolas" w:eastAsia="Consolas" w:cs="Consolas"/>
          <w:i w:val="0"/>
          <w:caps w:val="0"/>
          <w:color w:val="212529"/>
          <w:spacing w:val="0"/>
          <w:sz w:val="18"/>
          <w:szCs w:val="18"/>
          <w:bdr w:val="single" w:color="D1D5DA" w:sz="6" w:space="0"/>
          <w:shd w:val="clear" w:fill="F0F0F0"/>
        </w:rPr>
        <w:t>"company": "",</w:t>
      </w:r>
      <w:bookmarkEnd w:id="35"/>
      <w:bookmarkEnd w:id="36"/>
      <w:bookmarkEnd w:id="37"/>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outlineLvl w:val="1"/>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w:t>
      </w:r>
      <w:bookmarkStart w:id="38" w:name="_Toc27837"/>
      <w:bookmarkStart w:id="39" w:name="_Toc5658"/>
      <w:bookmarkStart w:id="40" w:name="_Toc23367"/>
      <w:r>
        <w:rPr>
          <w:rFonts w:hint="default" w:ascii="Consolas" w:hAnsi="Consolas" w:eastAsia="Consolas" w:cs="Consolas"/>
          <w:i w:val="0"/>
          <w:caps w:val="0"/>
          <w:color w:val="212529"/>
          <w:spacing w:val="0"/>
          <w:sz w:val="18"/>
          <w:szCs w:val="18"/>
          <w:bdr w:val="single" w:color="D1D5DA" w:sz="6" w:space="0"/>
          <w:shd w:val="clear" w:fill="F0F0F0"/>
        </w:rPr>
        <w:t>"token": "",</w:t>
      </w:r>
      <w:bookmarkEnd w:id="38"/>
      <w:bookmarkEnd w:id="39"/>
      <w:bookmarkEnd w:id="40"/>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outlineLvl w:val="1"/>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w:t>
      </w:r>
      <w:bookmarkStart w:id="41" w:name="_Toc5845"/>
      <w:bookmarkStart w:id="42" w:name="_Toc13562"/>
      <w:bookmarkStart w:id="43" w:name="_Toc1861"/>
      <w:r>
        <w:rPr>
          <w:rFonts w:hint="default" w:ascii="Consolas" w:hAnsi="Consolas" w:eastAsia="Consolas" w:cs="Consolas"/>
          <w:i w:val="0"/>
          <w:caps w:val="0"/>
          <w:color w:val="212529"/>
          <w:spacing w:val="0"/>
          <w:sz w:val="18"/>
          <w:szCs w:val="18"/>
          <w:bdr w:val="single" w:color="D1D5DA" w:sz="6" w:space="0"/>
          <w:shd w:val="clear" w:fill="F0F0F0"/>
        </w:rPr>
        <w:t>"password": "",</w:t>
      </w:r>
      <w:bookmarkEnd w:id="41"/>
      <w:bookmarkEnd w:id="42"/>
      <w:bookmarkEnd w:id="43"/>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outlineLvl w:val="1"/>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w:t>
      </w:r>
      <w:bookmarkStart w:id="44" w:name="_Toc4128"/>
      <w:bookmarkStart w:id="45" w:name="_Toc28907"/>
      <w:bookmarkStart w:id="46" w:name="_Toc23483"/>
      <w:r>
        <w:rPr>
          <w:rFonts w:hint="default" w:ascii="Consolas" w:hAnsi="Consolas" w:eastAsia="Consolas" w:cs="Consolas"/>
          <w:i w:val="0"/>
          <w:caps w:val="0"/>
          <w:color w:val="212529"/>
          <w:spacing w:val="0"/>
          <w:sz w:val="18"/>
          <w:szCs w:val="18"/>
          <w:bdr w:val="single" w:color="D1D5DA" w:sz="6" w:space="0"/>
          <w:shd w:val="clear" w:fill="F0F0F0"/>
        </w:rPr>
        <w:t>"companyId": 1,</w:t>
      </w:r>
      <w:bookmarkEnd w:id="44"/>
      <w:bookmarkEnd w:id="45"/>
      <w:bookmarkEnd w:id="46"/>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outlineLvl w:val="1"/>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w:t>
      </w:r>
      <w:bookmarkStart w:id="47" w:name="_Toc12779"/>
      <w:bookmarkStart w:id="48" w:name="_Toc25542"/>
      <w:bookmarkStart w:id="49" w:name="_Toc27150"/>
      <w:r>
        <w:rPr>
          <w:rFonts w:hint="default" w:ascii="Consolas" w:hAnsi="Consolas" w:eastAsia="Consolas" w:cs="Consolas"/>
          <w:i w:val="0"/>
          <w:caps w:val="0"/>
          <w:color w:val="212529"/>
          <w:spacing w:val="0"/>
          <w:sz w:val="18"/>
          <w:szCs w:val="18"/>
          <w:bdr w:val="single" w:color="D1D5DA" w:sz="6" w:space="0"/>
          <w:shd w:val="clear" w:fill="F0F0F0"/>
        </w:rPr>
        <w:t>"expiresTime": 1</w:t>
      </w:r>
      <w:bookmarkEnd w:id="47"/>
      <w:bookmarkEnd w:id="48"/>
      <w:bookmarkEnd w:id="49"/>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outlineLvl w:val="1"/>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w:t>
      </w:r>
      <w:bookmarkStart w:id="50" w:name="_Toc8721"/>
      <w:bookmarkStart w:id="51" w:name="_Toc14335"/>
      <w:bookmarkStart w:id="52" w:name="_Toc20251"/>
      <w:r>
        <w:rPr>
          <w:rFonts w:hint="default" w:ascii="Consolas" w:hAnsi="Consolas" w:eastAsia="Consolas" w:cs="Consolas"/>
          <w:i w:val="0"/>
          <w:caps w:val="0"/>
          <w:color w:val="212529"/>
          <w:spacing w:val="0"/>
          <w:sz w:val="18"/>
          <w:szCs w:val="18"/>
          <w:bdr w:val="single" w:color="D1D5DA" w:sz="6" w:space="0"/>
          <w:shd w:val="clear" w:fill="F0F0F0"/>
        </w:rPr>
        <w:t>},</w:t>
      </w:r>
      <w:bookmarkEnd w:id="50"/>
      <w:bookmarkEnd w:id="51"/>
      <w:bookmarkEnd w:id="52"/>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outlineLvl w:val="1"/>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w:t>
      </w:r>
      <w:bookmarkStart w:id="53" w:name="_Toc16825"/>
      <w:bookmarkStart w:id="54" w:name="_Toc11181"/>
      <w:bookmarkStart w:id="55" w:name="_Toc20690"/>
      <w:r>
        <w:rPr>
          <w:rFonts w:hint="default" w:ascii="Consolas" w:hAnsi="Consolas" w:eastAsia="Consolas" w:cs="Consolas"/>
          <w:i w:val="0"/>
          <w:caps w:val="0"/>
          <w:color w:val="212529"/>
          <w:spacing w:val="0"/>
          <w:sz w:val="18"/>
          <w:szCs w:val="18"/>
          <w:bdr w:val="single" w:color="D1D5DA" w:sz="6" w:space="0"/>
          <w:shd w:val="clear" w:fill="F0F0F0"/>
        </w:rPr>
        <w:t>"flag": false</w:t>
      </w:r>
      <w:bookmarkEnd w:id="53"/>
      <w:bookmarkEnd w:id="54"/>
      <w:bookmarkEnd w:id="55"/>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ascii="Consolas" w:hAnsi="Consolas" w:eastAsia="Consolas" w:cs="Consolas"/>
          <w:i w:val="0"/>
          <w:caps w:val="0"/>
          <w:color w:val="212529"/>
          <w:spacing w:val="0"/>
          <w:sz w:val="18"/>
          <w:szCs w:val="18"/>
        </w:rPr>
      </w:pPr>
      <w:r>
        <w:rPr>
          <w:rFonts w:hint="default" w:ascii="Consolas" w:hAnsi="Consolas" w:eastAsia="Consolas" w:cs="Consolas"/>
          <w:i w:val="0"/>
          <w:caps w:val="0"/>
          <w:color w:val="212529"/>
          <w:spacing w:val="0"/>
          <w:sz w:val="18"/>
          <w:szCs w:val="18"/>
          <w:bdr w:val="single" w:color="D1D5DA" w:sz="6" w:space="0"/>
          <w:shd w:val="clear" w:fill="F0F0F0"/>
        </w:rPr>
        <w:t>}</w:t>
      </w:r>
    </w:p>
    <w:p>
      <w:pPr>
        <w:pStyle w:val="6"/>
        <w:spacing w:before="13"/>
        <w:rPr>
          <w:rFonts w:hint="eastAsia" w:asciiTheme="minorEastAsia" w:hAnsiTheme="minorEastAsia" w:eastAsiaTheme="minorEastAsia" w:cstheme="minorEastAsia"/>
          <w:b w:val="0"/>
          <w:bCs w:val="0"/>
          <w:sz w:val="21"/>
          <w:szCs w:val="21"/>
        </w:rPr>
      </w:pPr>
    </w:p>
    <w:p>
      <w:pPr>
        <w:pStyle w:val="2"/>
        <w:outlineLvl w:val="9"/>
        <w:rPr>
          <w:rFonts w:hint="eastAsia" w:asciiTheme="minorEastAsia" w:hAnsiTheme="minorEastAsia" w:eastAsiaTheme="minorEastAsia" w:cstheme="minorEastAsia"/>
          <w:b w:val="0"/>
          <w:bCs w:val="0"/>
          <w:sz w:val="21"/>
          <w:szCs w:val="21"/>
          <w:vertAlign w:val="baseline"/>
        </w:rPr>
      </w:pPr>
      <w:r>
        <w:rPr>
          <w:rFonts w:hint="eastAsia" w:asciiTheme="minorEastAsia" w:hAnsiTheme="minorEastAsia" w:eastAsiaTheme="minorEastAsia" w:cstheme="minorEastAsia"/>
          <w:b w:val="0"/>
          <w:bCs w:val="0"/>
          <w:w w:val="99"/>
          <w:sz w:val="21"/>
          <w:szCs w:val="21"/>
        </w:rPr>
        <w:t xml:space="preserve">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1"/>
        <w:gridCol w:w="2591"/>
        <w:gridCol w:w="2592"/>
        <w:gridCol w:w="2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shd w:val="clear" w:color="auto" w:fill="D7D7D7" w:themeFill="background1" w:themeFillShade="D8"/>
          </w:tcPr>
          <w:p>
            <w:pPr>
              <w:pStyle w:val="2"/>
              <w:rPr>
                <w:rFonts w:hint="default" w:asciiTheme="minorEastAsia" w:hAnsiTheme="minorEastAsia" w:eastAsiaTheme="minorEastAsia" w:cstheme="minorEastAsia"/>
                <w:b w:val="0"/>
                <w:bCs w:val="0"/>
                <w:color w:val="auto"/>
                <w:sz w:val="21"/>
                <w:szCs w:val="21"/>
                <w:vertAlign w:val="baseline"/>
                <w:lang w:val="en-US" w:eastAsia="zh-CN"/>
              </w:rPr>
            </w:pPr>
            <w:bookmarkStart w:id="56" w:name="_Toc1952"/>
            <w:bookmarkStart w:id="57" w:name="_Toc32631"/>
            <w:bookmarkStart w:id="58" w:name="_Toc11039"/>
            <w:r>
              <w:rPr>
                <w:rFonts w:hint="eastAsia" w:asciiTheme="minorEastAsia" w:hAnsiTheme="minorEastAsia" w:eastAsiaTheme="minorEastAsia" w:cstheme="minorEastAsia"/>
                <w:b w:val="0"/>
                <w:bCs w:val="0"/>
                <w:color w:val="auto"/>
                <w:sz w:val="21"/>
                <w:szCs w:val="21"/>
                <w:vertAlign w:val="baseline"/>
                <w:lang w:val="en-US" w:eastAsia="zh-CN"/>
              </w:rPr>
              <w:t>参数名称</w:t>
            </w:r>
            <w:bookmarkEnd w:id="56"/>
            <w:bookmarkEnd w:id="57"/>
            <w:bookmarkEnd w:id="58"/>
          </w:p>
        </w:tc>
        <w:tc>
          <w:tcPr>
            <w:tcW w:w="2591" w:type="dxa"/>
            <w:shd w:val="clear" w:color="auto" w:fill="D7D7D7" w:themeFill="background1" w:themeFillShade="D8"/>
          </w:tcPr>
          <w:p>
            <w:pPr>
              <w:pStyle w:val="2"/>
              <w:rPr>
                <w:rFonts w:hint="eastAsia" w:asciiTheme="minorEastAsia" w:hAnsiTheme="minorEastAsia" w:eastAsiaTheme="minorEastAsia" w:cstheme="minorEastAsia"/>
                <w:b w:val="0"/>
                <w:bCs w:val="0"/>
                <w:color w:val="auto"/>
                <w:sz w:val="21"/>
                <w:szCs w:val="21"/>
                <w:vertAlign w:val="baseline"/>
                <w:lang w:val="en-US" w:eastAsia="zh-CN"/>
              </w:rPr>
            </w:pPr>
            <w:bookmarkStart w:id="59" w:name="_Toc3038"/>
            <w:bookmarkStart w:id="60" w:name="_Toc14340"/>
            <w:bookmarkStart w:id="61" w:name="_Toc954"/>
            <w:r>
              <w:rPr>
                <w:rFonts w:hint="eastAsia" w:asciiTheme="minorEastAsia" w:hAnsiTheme="minorEastAsia" w:eastAsiaTheme="minorEastAsia" w:cstheme="minorEastAsia"/>
                <w:b w:val="0"/>
                <w:bCs w:val="0"/>
                <w:color w:val="auto"/>
                <w:sz w:val="21"/>
                <w:szCs w:val="21"/>
                <w:vertAlign w:val="baseline"/>
                <w:lang w:val="en-US" w:eastAsia="zh-CN"/>
              </w:rPr>
              <w:t>类型</w:t>
            </w:r>
            <w:bookmarkEnd w:id="59"/>
            <w:bookmarkEnd w:id="60"/>
            <w:bookmarkEnd w:id="61"/>
          </w:p>
        </w:tc>
        <w:tc>
          <w:tcPr>
            <w:tcW w:w="2592" w:type="dxa"/>
            <w:shd w:val="clear" w:color="auto" w:fill="D7D7D7" w:themeFill="background1" w:themeFillShade="D8"/>
          </w:tcPr>
          <w:p>
            <w:pPr>
              <w:pStyle w:val="2"/>
              <w:rPr>
                <w:rFonts w:hint="default" w:asciiTheme="minorEastAsia" w:hAnsiTheme="minorEastAsia" w:eastAsiaTheme="minorEastAsia" w:cstheme="minorEastAsia"/>
                <w:b w:val="0"/>
                <w:bCs w:val="0"/>
                <w:color w:val="auto"/>
                <w:sz w:val="21"/>
                <w:szCs w:val="21"/>
                <w:vertAlign w:val="baseline"/>
                <w:lang w:val="en-US" w:eastAsia="zh-CN"/>
              </w:rPr>
            </w:pPr>
            <w:bookmarkStart w:id="62" w:name="_Toc12496"/>
            <w:bookmarkStart w:id="63" w:name="_Toc16570"/>
            <w:bookmarkStart w:id="64" w:name="_Toc24906"/>
            <w:r>
              <w:rPr>
                <w:rFonts w:hint="eastAsia" w:asciiTheme="minorEastAsia" w:hAnsiTheme="minorEastAsia" w:eastAsiaTheme="minorEastAsia" w:cstheme="minorEastAsia"/>
                <w:b w:val="0"/>
                <w:bCs w:val="0"/>
                <w:color w:val="auto"/>
                <w:sz w:val="21"/>
                <w:szCs w:val="21"/>
                <w:vertAlign w:val="baseline"/>
                <w:lang w:val="en-US" w:eastAsia="zh-CN"/>
              </w:rPr>
              <w:t>初始值</w:t>
            </w:r>
            <w:bookmarkEnd w:id="62"/>
            <w:bookmarkEnd w:id="63"/>
            <w:bookmarkEnd w:id="64"/>
          </w:p>
        </w:tc>
        <w:tc>
          <w:tcPr>
            <w:tcW w:w="2592" w:type="dxa"/>
            <w:shd w:val="clear" w:color="auto" w:fill="D7D7D7" w:themeFill="background1" w:themeFillShade="D8"/>
          </w:tcPr>
          <w:p>
            <w:pPr>
              <w:pStyle w:val="2"/>
              <w:rPr>
                <w:rFonts w:hint="eastAsia" w:asciiTheme="minorEastAsia" w:hAnsiTheme="minorEastAsia" w:eastAsiaTheme="minorEastAsia" w:cstheme="minorEastAsia"/>
                <w:b w:val="0"/>
                <w:bCs w:val="0"/>
                <w:color w:val="auto"/>
                <w:sz w:val="21"/>
                <w:szCs w:val="21"/>
                <w:vertAlign w:val="baseline"/>
                <w:lang w:val="en-US" w:eastAsia="zh-CN"/>
              </w:rPr>
            </w:pPr>
            <w:bookmarkStart w:id="65" w:name="_Toc31890"/>
            <w:bookmarkStart w:id="66" w:name="_Toc21261"/>
            <w:bookmarkStart w:id="67" w:name="_Toc24741"/>
            <w:r>
              <w:rPr>
                <w:rFonts w:hint="eastAsia" w:asciiTheme="minorEastAsia" w:hAnsiTheme="minorEastAsia" w:eastAsiaTheme="minorEastAsia" w:cstheme="minorEastAsia"/>
                <w:b w:val="0"/>
                <w:bCs w:val="0"/>
                <w:color w:val="auto"/>
                <w:sz w:val="21"/>
                <w:szCs w:val="21"/>
                <w:vertAlign w:val="baseline"/>
                <w:lang w:val="en-US" w:eastAsia="zh-CN"/>
              </w:rPr>
              <w:t>简介</w:t>
            </w:r>
            <w:bookmarkEnd w:id="65"/>
            <w:bookmarkEnd w:id="66"/>
            <w:bookmarkEnd w:id="6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68" w:name="_Toc9930"/>
            <w:bookmarkStart w:id="69" w:name="_Toc21825"/>
            <w:bookmarkStart w:id="70" w:name="_Toc15023"/>
            <w:r>
              <w:rPr>
                <w:rFonts w:hint="default" w:ascii="微软雅黑" w:hAnsi="微软雅黑" w:eastAsia="微软雅黑" w:cs="微软雅黑"/>
                <w:i w:val="0"/>
                <w:caps w:val="0"/>
                <w:color w:val="24292E"/>
                <w:spacing w:val="0"/>
                <w:sz w:val="18"/>
                <w:szCs w:val="18"/>
                <w:shd w:val="clear" w:fill="FFFFFF"/>
              </w:rPr>
              <w:t>flag</w:t>
            </w:r>
            <w:bookmarkEnd w:id="68"/>
            <w:bookmarkEnd w:id="69"/>
            <w:bookmarkEnd w:id="70"/>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71" w:name="_Toc3290"/>
            <w:bookmarkStart w:id="72" w:name="_Toc29472"/>
            <w:bookmarkStart w:id="73" w:name="_Toc13010"/>
            <w:r>
              <w:rPr>
                <w:rFonts w:hint="default" w:ascii="微软雅黑" w:hAnsi="微软雅黑" w:eastAsia="微软雅黑" w:cs="微软雅黑"/>
                <w:i w:val="0"/>
                <w:caps w:val="0"/>
                <w:color w:val="24292E"/>
                <w:spacing w:val="0"/>
                <w:sz w:val="18"/>
                <w:szCs w:val="18"/>
                <w:shd w:val="clear" w:fill="FFFFFF"/>
              </w:rPr>
              <w:t>Boolean</w:t>
            </w:r>
            <w:bookmarkEnd w:id="71"/>
            <w:bookmarkEnd w:id="72"/>
            <w:bookmarkEnd w:id="73"/>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74" w:name="_Toc16486"/>
            <w:bookmarkStart w:id="75" w:name="_Toc24258"/>
            <w:bookmarkStart w:id="76" w:name="_Toc28063"/>
            <w:r>
              <w:rPr>
                <w:rFonts w:hint="default" w:ascii="微软雅黑" w:hAnsi="微软雅黑" w:eastAsia="微软雅黑" w:cs="微软雅黑"/>
                <w:i w:val="0"/>
                <w:caps w:val="0"/>
                <w:color w:val="24292E"/>
                <w:spacing w:val="0"/>
                <w:sz w:val="18"/>
                <w:szCs w:val="18"/>
                <w:shd w:val="clear" w:fill="FFFFFF"/>
              </w:rPr>
              <w:t>是否成功</w:t>
            </w:r>
            <w:bookmarkEnd w:id="74"/>
            <w:bookmarkEnd w:id="75"/>
            <w:bookmarkEnd w:id="7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77" w:name="_Toc1538"/>
            <w:bookmarkStart w:id="78" w:name="_Toc29098"/>
            <w:bookmarkStart w:id="79" w:name="_Toc26350"/>
            <w:r>
              <w:rPr>
                <w:rFonts w:hint="default" w:ascii="微软雅黑" w:hAnsi="微软雅黑" w:eastAsia="微软雅黑" w:cs="微软雅黑"/>
                <w:i w:val="0"/>
                <w:caps w:val="0"/>
                <w:color w:val="24292E"/>
                <w:spacing w:val="0"/>
                <w:sz w:val="18"/>
                <w:szCs w:val="18"/>
                <w:shd w:val="clear" w:fill="FFFFFF"/>
              </w:rPr>
              <w:t>code</w:t>
            </w:r>
            <w:bookmarkEnd w:id="77"/>
            <w:bookmarkEnd w:id="78"/>
            <w:bookmarkEnd w:id="79"/>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80" w:name="_Toc5833"/>
            <w:bookmarkStart w:id="81" w:name="_Toc31585"/>
            <w:bookmarkStart w:id="82" w:name="_Toc6329"/>
            <w:r>
              <w:rPr>
                <w:rFonts w:hint="default" w:ascii="微软雅黑" w:hAnsi="微软雅黑" w:eastAsia="微软雅黑" w:cs="微软雅黑"/>
                <w:i w:val="0"/>
                <w:caps w:val="0"/>
                <w:color w:val="24292E"/>
                <w:spacing w:val="0"/>
                <w:sz w:val="18"/>
                <w:szCs w:val="18"/>
                <w:shd w:val="clear" w:fill="FFFFFF"/>
              </w:rPr>
              <w:t>Number</w:t>
            </w:r>
            <w:bookmarkEnd w:id="80"/>
            <w:bookmarkEnd w:id="81"/>
            <w:bookmarkEnd w:id="82"/>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83" w:name="_Toc30865"/>
            <w:bookmarkStart w:id="84" w:name="_Toc17190"/>
            <w:bookmarkStart w:id="85" w:name="_Toc25053"/>
            <w:r>
              <w:rPr>
                <w:rFonts w:hint="default" w:ascii="微软雅黑" w:hAnsi="微软雅黑" w:eastAsia="微软雅黑" w:cs="微软雅黑"/>
                <w:i w:val="0"/>
                <w:caps w:val="0"/>
                <w:color w:val="24292E"/>
                <w:spacing w:val="0"/>
                <w:sz w:val="18"/>
                <w:szCs w:val="18"/>
                <w:shd w:val="clear" w:fill="FFFFFF"/>
              </w:rPr>
              <w:t>1000</w:t>
            </w:r>
            <w:bookmarkEnd w:id="83"/>
            <w:bookmarkEnd w:id="84"/>
            <w:bookmarkEnd w:id="85"/>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86" w:name="_Toc2502"/>
            <w:bookmarkStart w:id="87" w:name="_Toc24528"/>
            <w:bookmarkStart w:id="88" w:name="_Toc16086"/>
            <w:r>
              <w:rPr>
                <w:rFonts w:hint="default" w:ascii="微软雅黑" w:hAnsi="微软雅黑" w:eastAsia="微软雅黑" w:cs="微软雅黑"/>
                <w:i w:val="0"/>
                <w:caps w:val="0"/>
                <w:color w:val="24292E"/>
                <w:spacing w:val="0"/>
                <w:sz w:val="18"/>
                <w:szCs w:val="18"/>
                <w:shd w:val="clear" w:fill="FFFFFF"/>
              </w:rPr>
              <w:t>返回码</w:t>
            </w:r>
            <w:bookmarkEnd w:id="86"/>
            <w:bookmarkEnd w:id="87"/>
            <w:bookmarkEnd w:id="8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89" w:name="_Toc13838"/>
            <w:bookmarkStart w:id="90" w:name="_Toc27005"/>
            <w:bookmarkStart w:id="91" w:name="_Toc17136"/>
            <w:r>
              <w:rPr>
                <w:rFonts w:hint="default" w:ascii="微软雅黑" w:hAnsi="微软雅黑" w:eastAsia="微软雅黑" w:cs="微软雅黑"/>
                <w:i w:val="0"/>
                <w:caps w:val="0"/>
                <w:color w:val="24292E"/>
                <w:spacing w:val="0"/>
                <w:sz w:val="18"/>
                <w:szCs w:val="18"/>
                <w:shd w:val="clear" w:fill="FFFFFF"/>
              </w:rPr>
              <w:t>message</w:t>
            </w:r>
            <w:bookmarkEnd w:id="89"/>
            <w:bookmarkEnd w:id="90"/>
            <w:bookmarkEnd w:id="91"/>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92" w:name="_Toc7849"/>
            <w:bookmarkStart w:id="93" w:name="_Toc25328"/>
            <w:bookmarkStart w:id="94" w:name="_Toc22784"/>
            <w:r>
              <w:rPr>
                <w:rFonts w:hint="default" w:ascii="微软雅黑" w:hAnsi="微软雅黑" w:eastAsia="微软雅黑" w:cs="微软雅黑"/>
                <w:i w:val="0"/>
                <w:caps w:val="0"/>
                <w:color w:val="24292E"/>
                <w:spacing w:val="0"/>
                <w:sz w:val="18"/>
                <w:szCs w:val="18"/>
                <w:shd w:val="clear" w:fill="FFFFFF"/>
              </w:rPr>
              <w:t>String</w:t>
            </w:r>
            <w:bookmarkEnd w:id="92"/>
            <w:bookmarkEnd w:id="93"/>
            <w:bookmarkEnd w:id="94"/>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95" w:name="_Toc5945"/>
            <w:bookmarkStart w:id="96" w:name="_Toc28808"/>
            <w:bookmarkStart w:id="97" w:name="_Toc5478"/>
            <w:r>
              <w:rPr>
                <w:rFonts w:hint="default" w:ascii="微软雅黑" w:hAnsi="微软雅黑" w:eastAsia="微软雅黑" w:cs="微软雅黑"/>
                <w:i w:val="0"/>
                <w:caps w:val="0"/>
                <w:color w:val="24292E"/>
                <w:spacing w:val="0"/>
                <w:sz w:val="18"/>
                <w:szCs w:val="18"/>
                <w:shd w:val="clear" w:fill="FFFFFF"/>
              </w:rPr>
              <w:t>成功</w:t>
            </w:r>
            <w:bookmarkEnd w:id="95"/>
            <w:bookmarkEnd w:id="96"/>
            <w:bookmarkEnd w:id="97"/>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98" w:name="_Toc31037"/>
            <w:bookmarkStart w:id="99" w:name="_Toc29536"/>
            <w:bookmarkStart w:id="100" w:name="_Toc20152"/>
            <w:r>
              <w:rPr>
                <w:rFonts w:hint="default" w:ascii="微软雅黑" w:hAnsi="微软雅黑" w:eastAsia="微软雅黑" w:cs="微软雅黑"/>
                <w:i w:val="0"/>
                <w:caps w:val="0"/>
                <w:color w:val="24292E"/>
                <w:spacing w:val="0"/>
                <w:sz w:val="18"/>
                <w:szCs w:val="18"/>
                <w:shd w:val="clear" w:fill="FFFFFF"/>
              </w:rPr>
              <w:t>返回信息</w:t>
            </w:r>
            <w:bookmarkEnd w:id="98"/>
            <w:bookmarkEnd w:id="99"/>
            <w:bookmarkEnd w:id="10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01" w:name="_Toc13090"/>
            <w:bookmarkStart w:id="102" w:name="_Toc5166"/>
            <w:bookmarkStart w:id="103" w:name="_Toc21333"/>
            <w:r>
              <w:rPr>
                <w:rFonts w:hint="default" w:ascii="微软雅黑" w:hAnsi="微软雅黑" w:eastAsia="微软雅黑" w:cs="微软雅黑"/>
                <w:i w:val="0"/>
                <w:caps w:val="0"/>
                <w:color w:val="24292E"/>
                <w:spacing w:val="0"/>
                <w:sz w:val="18"/>
                <w:szCs w:val="18"/>
                <w:shd w:val="clear" w:fill="FFFFFF"/>
              </w:rPr>
              <w:t>data</w:t>
            </w:r>
            <w:bookmarkEnd w:id="101"/>
            <w:bookmarkEnd w:id="102"/>
            <w:bookmarkEnd w:id="103"/>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04" w:name="_Toc1258"/>
            <w:bookmarkStart w:id="105" w:name="_Toc27967"/>
            <w:bookmarkStart w:id="106" w:name="_Toc27477"/>
            <w:r>
              <w:rPr>
                <w:rFonts w:hint="default" w:ascii="微软雅黑" w:hAnsi="微软雅黑" w:eastAsia="微软雅黑" w:cs="微软雅黑"/>
                <w:i w:val="0"/>
                <w:caps w:val="0"/>
                <w:color w:val="24292E"/>
                <w:spacing w:val="0"/>
                <w:sz w:val="18"/>
                <w:szCs w:val="18"/>
                <w:shd w:val="clear" w:fill="FFFFFF"/>
              </w:rPr>
              <w:t>Object</w:t>
            </w:r>
            <w:bookmarkEnd w:id="104"/>
            <w:bookmarkEnd w:id="105"/>
            <w:bookmarkEnd w:id="106"/>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107" w:name="_Toc24866"/>
            <w:bookmarkStart w:id="108" w:name="_Toc3025"/>
            <w:bookmarkStart w:id="109" w:name="_Toc32623"/>
            <w:r>
              <w:rPr>
                <w:rFonts w:hint="default" w:ascii="微软雅黑" w:hAnsi="微软雅黑" w:eastAsia="微软雅黑" w:cs="微软雅黑"/>
                <w:i w:val="0"/>
                <w:caps w:val="0"/>
                <w:color w:val="24292E"/>
                <w:spacing w:val="0"/>
                <w:sz w:val="18"/>
                <w:szCs w:val="18"/>
                <w:shd w:val="clear" w:fill="FFFFFF"/>
              </w:rPr>
              <w:t>返回内容</w:t>
            </w:r>
            <w:bookmarkEnd w:id="107"/>
            <w:bookmarkEnd w:id="108"/>
            <w:bookmarkEnd w:id="10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10" w:name="_Toc22138"/>
            <w:bookmarkStart w:id="111" w:name="_Toc11866"/>
            <w:bookmarkStart w:id="112" w:name="_Toc16701"/>
            <w:r>
              <w:rPr>
                <w:rFonts w:hint="default" w:ascii="微软雅黑" w:hAnsi="微软雅黑" w:eastAsia="微软雅黑" w:cs="微软雅黑"/>
                <w:i w:val="0"/>
                <w:caps w:val="0"/>
                <w:color w:val="24292E"/>
                <w:spacing w:val="0"/>
                <w:sz w:val="18"/>
                <w:szCs w:val="18"/>
                <w:shd w:val="clear" w:fill="FAFAFA"/>
              </w:rPr>
              <w:t>userId</w:t>
            </w:r>
            <w:bookmarkEnd w:id="110"/>
            <w:bookmarkEnd w:id="111"/>
            <w:bookmarkEnd w:id="112"/>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13" w:name="_Toc9445"/>
            <w:bookmarkStart w:id="114" w:name="_Toc19143"/>
            <w:bookmarkStart w:id="115" w:name="_Toc22610"/>
            <w:r>
              <w:rPr>
                <w:rFonts w:hint="default" w:ascii="微软雅黑" w:hAnsi="微软雅黑" w:eastAsia="微软雅黑" w:cs="微软雅黑"/>
                <w:i w:val="0"/>
                <w:caps w:val="0"/>
                <w:color w:val="24292E"/>
                <w:spacing w:val="0"/>
                <w:sz w:val="18"/>
                <w:szCs w:val="18"/>
                <w:shd w:val="clear" w:fill="FAFAFA"/>
              </w:rPr>
              <w:t>Number</w:t>
            </w:r>
            <w:bookmarkEnd w:id="113"/>
            <w:bookmarkEnd w:id="114"/>
            <w:bookmarkEnd w:id="115"/>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116" w:name="_Toc2083"/>
            <w:bookmarkStart w:id="117" w:name="_Toc25391"/>
            <w:bookmarkStart w:id="118" w:name="_Toc28036"/>
            <w:r>
              <w:rPr>
                <w:rFonts w:hint="default" w:ascii="微软雅黑" w:hAnsi="微软雅黑" w:eastAsia="微软雅黑" w:cs="微软雅黑"/>
                <w:i w:val="0"/>
                <w:caps w:val="0"/>
                <w:color w:val="24292E"/>
                <w:spacing w:val="0"/>
                <w:sz w:val="18"/>
                <w:szCs w:val="18"/>
                <w:shd w:val="clear" w:fill="FAFAFA"/>
              </w:rPr>
              <w:t>用户id</w:t>
            </w:r>
            <w:bookmarkEnd w:id="116"/>
            <w:bookmarkEnd w:id="117"/>
            <w:bookmarkEnd w:id="1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19" w:name="_Toc22394"/>
            <w:bookmarkStart w:id="120" w:name="_Toc23859"/>
            <w:bookmarkStart w:id="121" w:name="_Toc8988"/>
            <w:r>
              <w:rPr>
                <w:rFonts w:hint="default" w:ascii="微软雅黑" w:hAnsi="微软雅黑" w:eastAsia="微软雅黑" w:cs="微软雅黑"/>
                <w:i w:val="0"/>
                <w:caps w:val="0"/>
                <w:color w:val="24292E"/>
                <w:spacing w:val="0"/>
                <w:sz w:val="18"/>
                <w:szCs w:val="18"/>
                <w:shd w:val="clear" w:fill="FAFAFA"/>
              </w:rPr>
              <w:t>userName</w:t>
            </w:r>
            <w:bookmarkEnd w:id="119"/>
            <w:bookmarkEnd w:id="120"/>
            <w:bookmarkEnd w:id="121"/>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22" w:name="_Toc21298"/>
            <w:bookmarkStart w:id="123" w:name="_Toc16903"/>
            <w:bookmarkStart w:id="124" w:name="_Toc4441"/>
            <w:r>
              <w:rPr>
                <w:rFonts w:hint="default" w:ascii="微软雅黑" w:hAnsi="微软雅黑" w:eastAsia="微软雅黑" w:cs="微软雅黑"/>
                <w:i w:val="0"/>
                <w:caps w:val="0"/>
                <w:color w:val="24292E"/>
                <w:spacing w:val="0"/>
                <w:sz w:val="18"/>
                <w:szCs w:val="18"/>
                <w:shd w:val="clear" w:fill="FAFAFA"/>
              </w:rPr>
              <w:t>String</w:t>
            </w:r>
            <w:bookmarkEnd w:id="122"/>
            <w:bookmarkEnd w:id="123"/>
            <w:bookmarkEnd w:id="124"/>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125" w:name="_Toc25598"/>
            <w:bookmarkStart w:id="126" w:name="_Toc29396"/>
            <w:bookmarkStart w:id="127" w:name="_Toc8260"/>
            <w:r>
              <w:rPr>
                <w:rFonts w:hint="default" w:ascii="微软雅黑" w:hAnsi="微软雅黑" w:eastAsia="微软雅黑" w:cs="微软雅黑"/>
                <w:i w:val="0"/>
                <w:caps w:val="0"/>
                <w:color w:val="24292E"/>
                <w:spacing w:val="0"/>
                <w:sz w:val="18"/>
                <w:szCs w:val="18"/>
                <w:shd w:val="clear" w:fill="FAFAFA"/>
              </w:rPr>
              <w:t>用户名</w:t>
            </w:r>
            <w:bookmarkEnd w:id="125"/>
            <w:bookmarkEnd w:id="126"/>
            <w:bookmarkEnd w:id="12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28" w:name="_Toc8751"/>
            <w:bookmarkStart w:id="129" w:name="_Toc31634"/>
            <w:bookmarkStart w:id="130" w:name="_Toc4543"/>
            <w:r>
              <w:rPr>
                <w:rFonts w:hint="default" w:ascii="微软雅黑" w:hAnsi="微软雅黑" w:eastAsia="微软雅黑" w:cs="微软雅黑"/>
                <w:i w:val="0"/>
                <w:caps w:val="0"/>
                <w:color w:val="24292E"/>
                <w:spacing w:val="0"/>
                <w:sz w:val="18"/>
                <w:szCs w:val="18"/>
                <w:shd w:val="clear" w:fill="FAFAFA"/>
              </w:rPr>
              <w:t>password</w:t>
            </w:r>
            <w:bookmarkEnd w:id="128"/>
            <w:bookmarkEnd w:id="129"/>
            <w:bookmarkEnd w:id="130"/>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31" w:name="_Toc29561"/>
            <w:bookmarkStart w:id="132" w:name="_Toc21163"/>
            <w:bookmarkStart w:id="133" w:name="_Toc24723"/>
            <w:r>
              <w:rPr>
                <w:rFonts w:hint="default" w:ascii="微软雅黑" w:hAnsi="微软雅黑" w:eastAsia="微软雅黑" w:cs="微软雅黑"/>
                <w:i w:val="0"/>
                <w:caps w:val="0"/>
                <w:color w:val="24292E"/>
                <w:spacing w:val="0"/>
                <w:sz w:val="18"/>
                <w:szCs w:val="18"/>
                <w:shd w:val="clear" w:fill="FAFAFA"/>
              </w:rPr>
              <w:t>String</w:t>
            </w:r>
            <w:bookmarkEnd w:id="131"/>
            <w:bookmarkEnd w:id="132"/>
            <w:bookmarkEnd w:id="133"/>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134" w:name="_Toc20162"/>
            <w:bookmarkStart w:id="135" w:name="_Toc23435"/>
            <w:bookmarkStart w:id="136" w:name="_Toc6768"/>
            <w:r>
              <w:rPr>
                <w:rFonts w:hint="default" w:ascii="微软雅黑" w:hAnsi="微软雅黑" w:eastAsia="微软雅黑" w:cs="微软雅黑"/>
                <w:i w:val="0"/>
                <w:caps w:val="0"/>
                <w:color w:val="24292E"/>
                <w:spacing w:val="0"/>
                <w:sz w:val="18"/>
                <w:szCs w:val="18"/>
                <w:shd w:val="clear" w:fill="FAFAFA"/>
              </w:rPr>
              <w:t>密码</w:t>
            </w:r>
            <w:bookmarkEnd w:id="134"/>
            <w:bookmarkEnd w:id="135"/>
            <w:bookmarkEnd w:id="13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37" w:name="_Toc24965"/>
            <w:bookmarkStart w:id="138" w:name="_Toc11753"/>
            <w:bookmarkStart w:id="139" w:name="_Toc24836"/>
            <w:r>
              <w:rPr>
                <w:rFonts w:hint="default" w:ascii="微软雅黑" w:hAnsi="微软雅黑" w:eastAsia="微软雅黑" w:cs="微软雅黑"/>
                <w:i w:val="0"/>
                <w:caps w:val="0"/>
                <w:color w:val="24292E"/>
                <w:spacing w:val="0"/>
                <w:sz w:val="18"/>
                <w:szCs w:val="18"/>
                <w:shd w:val="clear" w:fill="FAFAFA"/>
              </w:rPr>
              <w:t>company</w:t>
            </w:r>
            <w:bookmarkEnd w:id="137"/>
            <w:bookmarkEnd w:id="138"/>
            <w:bookmarkEnd w:id="139"/>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40" w:name="_Toc9021"/>
            <w:bookmarkStart w:id="141" w:name="_Toc4028"/>
            <w:bookmarkStart w:id="142" w:name="_Toc13977"/>
            <w:r>
              <w:rPr>
                <w:rFonts w:hint="default" w:ascii="微软雅黑" w:hAnsi="微软雅黑" w:eastAsia="微软雅黑" w:cs="微软雅黑"/>
                <w:i w:val="0"/>
                <w:caps w:val="0"/>
                <w:color w:val="24292E"/>
                <w:spacing w:val="0"/>
                <w:sz w:val="18"/>
                <w:szCs w:val="18"/>
                <w:shd w:val="clear" w:fill="FAFAFA"/>
              </w:rPr>
              <w:t>String</w:t>
            </w:r>
            <w:bookmarkEnd w:id="140"/>
            <w:bookmarkEnd w:id="141"/>
            <w:bookmarkEnd w:id="142"/>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143" w:name="_Toc28924"/>
            <w:bookmarkStart w:id="144" w:name="_Toc30864"/>
            <w:bookmarkStart w:id="145" w:name="_Toc14142"/>
            <w:r>
              <w:rPr>
                <w:rFonts w:hint="default" w:ascii="微软雅黑" w:hAnsi="微软雅黑" w:eastAsia="微软雅黑" w:cs="微软雅黑"/>
                <w:i w:val="0"/>
                <w:caps w:val="0"/>
                <w:color w:val="24292E"/>
                <w:spacing w:val="0"/>
                <w:sz w:val="18"/>
                <w:szCs w:val="18"/>
                <w:shd w:val="clear" w:fill="FAFAFA"/>
              </w:rPr>
              <w:t>所属企业</w:t>
            </w:r>
            <w:bookmarkEnd w:id="143"/>
            <w:bookmarkEnd w:id="144"/>
            <w:bookmarkEnd w:id="14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lang w:val="en-US" w:eastAsia="zh-CN"/>
              </w:rPr>
            </w:pPr>
            <w:bookmarkStart w:id="146" w:name="_Toc10449"/>
            <w:bookmarkStart w:id="147" w:name="_Toc12256"/>
            <w:bookmarkStart w:id="148" w:name="_Toc13498"/>
            <w:r>
              <w:rPr>
                <w:rFonts w:hint="eastAsia" w:asciiTheme="minorEastAsia" w:hAnsiTheme="minorEastAsia" w:eastAsiaTheme="minorEastAsia" w:cstheme="minorEastAsia"/>
                <w:b w:val="0"/>
                <w:bCs w:val="0"/>
                <w:sz w:val="21"/>
                <w:szCs w:val="21"/>
                <w:vertAlign w:val="baseline"/>
                <w:lang w:val="en-US" w:eastAsia="zh-CN"/>
              </w:rPr>
              <w:t>token</w:t>
            </w:r>
            <w:bookmarkEnd w:id="146"/>
            <w:bookmarkEnd w:id="147"/>
            <w:bookmarkEnd w:id="148"/>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49" w:name="_Toc3952"/>
            <w:bookmarkStart w:id="150" w:name="_Toc2750"/>
            <w:bookmarkStart w:id="151" w:name="_Toc18508"/>
            <w:r>
              <w:rPr>
                <w:rFonts w:hint="default" w:ascii="微软雅黑" w:hAnsi="微软雅黑" w:eastAsia="微软雅黑" w:cs="微软雅黑"/>
                <w:i w:val="0"/>
                <w:caps w:val="0"/>
                <w:color w:val="24292E"/>
                <w:spacing w:val="0"/>
                <w:sz w:val="18"/>
                <w:szCs w:val="18"/>
                <w:shd w:val="clear" w:fill="FAFAFA"/>
              </w:rPr>
              <w:t>String</w:t>
            </w:r>
            <w:bookmarkEnd w:id="149"/>
            <w:bookmarkEnd w:id="150"/>
            <w:bookmarkEnd w:id="151"/>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eastAsia" w:asciiTheme="minorEastAsia" w:hAnsiTheme="minorEastAsia" w:eastAsiaTheme="minorEastAsia" w:cstheme="minorEastAsia"/>
                <w:b w:val="0"/>
                <w:bCs w:val="0"/>
                <w:sz w:val="21"/>
                <w:szCs w:val="21"/>
                <w:vertAlign w:val="baseline"/>
                <w:lang w:val="en-US" w:eastAsia="zh-CN"/>
              </w:rPr>
            </w:pPr>
            <w:bookmarkStart w:id="152" w:name="_Toc20086"/>
            <w:bookmarkStart w:id="153" w:name="_Toc14398"/>
            <w:bookmarkStart w:id="154" w:name="_Toc22099"/>
            <w:r>
              <w:rPr>
                <w:rFonts w:hint="eastAsia" w:asciiTheme="minorEastAsia" w:hAnsiTheme="minorEastAsia" w:eastAsiaTheme="minorEastAsia" w:cstheme="minorEastAsia"/>
                <w:b w:val="0"/>
                <w:bCs w:val="0"/>
                <w:sz w:val="21"/>
                <w:szCs w:val="21"/>
                <w:vertAlign w:val="baseline"/>
                <w:lang w:val="en-US" w:eastAsia="zh-CN"/>
              </w:rPr>
              <w:t>Token</w:t>
            </w:r>
            <w:bookmarkEnd w:id="152"/>
            <w:bookmarkEnd w:id="153"/>
            <w:bookmarkEnd w:id="15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55" w:name="_Toc12103"/>
            <w:bookmarkStart w:id="156" w:name="_Toc30087"/>
            <w:bookmarkStart w:id="157" w:name="_Toc15278"/>
            <w:r>
              <w:rPr>
                <w:rFonts w:hint="default" w:ascii="微软雅黑" w:hAnsi="微软雅黑" w:eastAsia="微软雅黑" w:cs="微软雅黑"/>
                <w:i w:val="0"/>
                <w:caps w:val="0"/>
                <w:color w:val="24292E"/>
                <w:spacing w:val="0"/>
                <w:sz w:val="18"/>
                <w:szCs w:val="18"/>
                <w:shd w:val="clear" w:fill="FAFAFA"/>
              </w:rPr>
              <w:t>companyId</w:t>
            </w:r>
            <w:bookmarkEnd w:id="155"/>
            <w:bookmarkEnd w:id="156"/>
            <w:bookmarkEnd w:id="157"/>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58" w:name="_Toc7190"/>
            <w:bookmarkStart w:id="159" w:name="_Toc511"/>
            <w:bookmarkStart w:id="160" w:name="_Toc32197"/>
            <w:r>
              <w:rPr>
                <w:rFonts w:hint="default" w:ascii="微软雅黑" w:hAnsi="微软雅黑" w:eastAsia="微软雅黑" w:cs="微软雅黑"/>
                <w:i w:val="0"/>
                <w:caps w:val="0"/>
                <w:color w:val="24292E"/>
                <w:spacing w:val="0"/>
                <w:sz w:val="18"/>
                <w:szCs w:val="18"/>
                <w:shd w:val="clear" w:fill="FAFAFA"/>
              </w:rPr>
              <w:t>Number</w:t>
            </w:r>
            <w:bookmarkEnd w:id="158"/>
            <w:bookmarkEnd w:id="159"/>
            <w:bookmarkEnd w:id="160"/>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161" w:name="_Toc32016"/>
            <w:bookmarkStart w:id="162" w:name="_Toc16509"/>
            <w:bookmarkStart w:id="163" w:name="_Toc15827"/>
            <w:r>
              <w:rPr>
                <w:rFonts w:hint="default" w:ascii="微软雅黑" w:hAnsi="微软雅黑" w:eastAsia="微软雅黑" w:cs="微软雅黑"/>
                <w:i w:val="0"/>
                <w:caps w:val="0"/>
                <w:color w:val="24292E"/>
                <w:spacing w:val="0"/>
                <w:sz w:val="18"/>
                <w:szCs w:val="18"/>
                <w:shd w:val="clear" w:fill="FAFAFA"/>
              </w:rPr>
              <w:t>所属企业Id</w:t>
            </w:r>
            <w:bookmarkEnd w:id="161"/>
            <w:bookmarkEnd w:id="162"/>
            <w:bookmarkEnd w:id="16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64" w:name="_Toc20065"/>
            <w:bookmarkStart w:id="165" w:name="_Toc7761"/>
            <w:bookmarkStart w:id="166" w:name="_Toc21194"/>
            <w:r>
              <w:rPr>
                <w:rFonts w:hint="default" w:ascii="微软雅黑" w:hAnsi="微软雅黑" w:eastAsia="微软雅黑" w:cs="微软雅黑"/>
                <w:i w:val="0"/>
                <w:caps w:val="0"/>
                <w:color w:val="24292E"/>
                <w:spacing w:val="0"/>
                <w:sz w:val="18"/>
                <w:szCs w:val="18"/>
                <w:shd w:val="clear" w:fill="FAFAFA"/>
              </w:rPr>
              <w:t>expiresTime</w:t>
            </w:r>
            <w:bookmarkEnd w:id="164"/>
            <w:bookmarkEnd w:id="165"/>
            <w:bookmarkEnd w:id="166"/>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67" w:name="_Toc32339"/>
            <w:bookmarkStart w:id="168" w:name="_Toc23015"/>
            <w:bookmarkStart w:id="169" w:name="_Toc27703"/>
            <w:r>
              <w:rPr>
                <w:rFonts w:hint="default" w:ascii="微软雅黑" w:hAnsi="微软雅黑" w:eastAsia="微软雅黑" w:cs="微软雅黑"/>
                <w:i w:val="0"/>
                <w:caps w:val="0"/>
                <w:color w:val="24292E"/>
                <w:spacing w:val="0"/>
                <w:sz w:val="18"/>
                <w:szCs w:val="18"/>
                <w:shd w:val="clear" w:fill="FAFAFA"/>
              </w:rPr>
              <w:t>Number</w:t>
            </w:r>
            <w:bookmarkEnd w:id="167"/>
            <w:bookmarkEnd w:id="168"/>
            <w:bookmarkEnd w:id="169"/>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170" w:name="_Toc17768"/>
            <w:bookmarkStart w:id="171" w:name="_Toc20452"/>
            <w:bookmarkStart w:id="172" w:name="_Toc129"/>
            <w:r>
              <w:rPr>
                <w:rFonts w:hint="default" w:ascii="微软雅黑" w:hAnsi="微软雅黑" w:eastAsia="微软雅黑" w:cs="微软雅黑"/>
                <w:i w:val="0"/>
                <w:caps w:val="0"/>
                <w:color w:val="24292E"/>
                <w:spacing w:val="0"/>
                <w:sz w:val="18"/>
                <w:szCs w:val="18"/>
                <w:shd w:val="clear" w:fill="FAFAFA"/>
              </w:rPr>
              <w:t>token失效周期</w:t>
            </w:r>
            <w:bookmarkEnd w:id="170"/>
            <w:bookmarkEnd w:id="171"/>
            <w:bookmarkEnd w:id="172"/>
          </w:p>
        </w:tc>
      </w:tr>
    </w:tbl>
    <w:p>
      <w:pPr>
        <w:pStyle w:val="2"/>
        <w:outlineLvl w:val="9"/>
        <w:rPr>
          <w:rFonts w:hint="eastAsia" w:asciiTheme="minorEastAsia" w:hAnsiTheme="minorEastAsia" w:eastAsiaTheme="minorEastAsia" w:cstheme="minorEastAsia"/>
          <w:b w:val="0"/>
          <w:bCs w:val="0"/>
          <w:sz w:val="21"/>
          <w:szCs w:val="21"/>
        </w:rPr>
      </w:pPr>
    </w:p>
    <w:p>
      <w:pPr>
        <w:pStyle w:val="2"/>
        <w:numPr>
          <w:ilvl w:val="0"/>
          <w:numId w:val="1"/>
        </w:numPr>
        <w:tabs>
          <w:tab w:val="left" w:pos="1486"/>
        </w:tabs>
        <w:spacing w:before="16" w:after="0" w:line="567" w:lineRule="exact"/>
        <w:ind w:left="1485" w:right="0" w:hanging="426"/>
        <w:jc w:val="left"/>
        <w:outlineLvl w:val="0"/>
        <w:rPr>
          <w:rFonts w:hint="eastAsia" w:eastAsiaTheme="minorEastAsia"/>
          <w:lang w:val="en-US" w:eastAsia="zh-CN"/>
        </w:rPr>
      </w:pPr>
      <w:bookmarkStart w:id="173" w:name="_bookmark10"/>
      <w:bookmarkEnd w:id="173"/>
      <w:bookmarkStart w:id="174" w:name="_Toc18378"/>
      <w:r>
        <w:rPr>
          <w:rFonts w:hint="eastAsia" w:asciiTheme="minorEastAsia" w:hAnsiTheme="minorEastAsia" w:eastAsiaTheme="minorEastAsia" w:cstheme="minorEastAsia"/>
          <w:b w:val="0"/>
          <w:bCs w:val="0"/>
          <w:sz w:val="21"/>
          <w:szCs w:val="21"/>
        </w:rPr>
        <w:t>接口说明</w:t>
      </w:r>
      <w:bookmarkEnd w:id="174"/>
      <w:r>
        <w:rPr>
          <w:rFonts w:hint="eastAsia" w:asciiTheme="minorEastAsia" w:hAnsiTheme="minorEastAsia" w:eastAsiaTheme="minorEastAsia" w:cstheme="minorEastAsia"/>
          <w:b w:val="0"/>
          <w:bCs w:val="0"/>
          <w:sz w:val="21"/>
          <w:szCs w:val="21"/>
        </w:rPr>
        <w:t xml:space="preserve"> </w:t>
      </w:r>
      <w:r>
        <w:rPr>
          <w:rFonts w:hint="eastAsia" w:asciiTheme="minorEastAsia" w:hAnsiTheme="minorEastAsia" w:eastAsiaTheme="minorEastAsia" w:cstheme="minorEastAsia"/>
          <w:b w:val="0"/>
          <w:bCs w:val="0"/>
          <w:sz w:val="21"/>
          <w:szCs w:val="21"/>
          <w:lang w:val="en-US" w:eastAsia="zh-CN"/>
        </w:rPr>
        <w:t>(默认post请求)</w:t>
      </w:r>
    </w:p>
    <w:p>
      <w:pPr>
        <w:pStyle w:val="3"/>
        <w:numPr>
          <w:ilvl w:val="1"/>
          <w:numId w:val="4"/>
        </w:numPr>
        <w:tabs>
          <w:tab w:val="left" w:pos="1627"/>
        </w:tabs>
        <w:spacing w:before="0" w:after="0" w:line="352" w:lineRule="exact"/>
        <w:ind w:left="1626" w:right="0" w:hanging="567"/>
        <w:jc w:val="left"/>
        <w:rPr>
          <w:rFonts w:hint="eastAsia" w:asciiTheme="minorEastAsia" w:hAnsiTheme="minorEastAsia" w:eastAsiaTheme="minorEastAsia" w:cstheme="minorEastAsia"/>
          <w:b w:val="0"/>
          <w:bCs w:val="0"/>
          <w:sz w:val="21"/>
          <w:szCs w:val="21"/>
        </w:rPr>
      </w:pPr>
      <w:bookmarkStart w:id="175" w:name="_bookmark11"/>
      <w:bookmarkEnd w:id="175"/>
      <w:r>
        <w:rPr>
          <w:rFonts w:hint="eastAsia" w:asciiTheme="minorEastAsia" w:hAnsiTheme="minorEastAsia" w:eastAsiaTheme="minorEastAsia" w:cstheme="minorEastAsia"/>
          <w:b w:val="0"/>
          <w:bCs w:val="0"/>
          <w:sz w:val="21"/>
          <w:szCs w:val="21"/>
        </w:rPr>
        <w:t xml:space="preserve"> </w:t>
      </w:r>
      <w:bookmarkStart w:id="176" w:name="_Toc21225"/>
      <w:r>
        <w:rPr>
          <w:rFonts w:hint="eastAsia" w:asciiTheme="minorEastAsia" w:hAnsiTheme="minorEastAsia" w:eastAsiaTheme="minorEastAsia" w:cstheme="minorEastAsia"/>
          <w:b w:val="0"/>
          <w:bCs w:val="0"/>
          <w:sz w:val="21"/>
          <w:szCs w:val="21"/>
          <w:lang w:val="en-US" w:eastAsia="zh-CN"/>
        </w:rPr>
        <w:t>车辆基本信息</w:t>
      </w:r>
      <w:bookmarkEnd w:id="176"/>
    </w:p>
    <w:p>
      <w:pPr>
        <w:pStyle w:val="3"/>
        <w:numPr>
          <w:ilvl w:val="2"/>
          <w:numId w:val="4"/>
        </w:numPr>
        <w:tabs>
          <w:tab w:val="left" w:pos="1901"/>
        </w:tabs>
        <w:spacing w:before="0" w:after="0" w:line="349" w:lineRule="exact"/>
        <w:ind w:left="1900" w:right="0" w:hanging="841"/>
        <w:jc w:val="left"/>
        <w:rPr>
          <w:rFonts w:hint="eastAsia" w:asciiTheme="minorEastAsia" w:hAnsiTheme="minorEastAsia" w:eastAsiaTheme="minorEastAsia" w:cstheme="minorEastAsia"/>
          <w:b w:val="0"/>
          <w:bCs w:val="0"/>
          <w:sz w:val="21"/>
          <w:szCs w:val="21"/>
        </w:rPr>
      </w:pPr>
      <w:bookmarkStart w:id="177" w:name="_bookmark12"/>
      <w:bookmarkEnd w:id="177"/>
      <w:bookmarkStart w:id="178" w:name="_Toc6121"/>
      <w:r>
        <w:rPr>
          <w:rFonts w:hint="eastAsia" w:asciiTheme="minorEastAsia" w:hAnsiTheme="minorEastAsia" w:eastAsiaTheme="minorEastAsia" w:cstheme="minorEastAsia"/>
          <w:b w:val="0"/>
          <w:bCs w:val="0"/>
          <w:sz w:val="21"/>
          <w:szCs w:val="21"/>
          <w:lang w:val="en-US" w:eastAsia="zh-CN"/>
        </w:rPr>
        <w:t>添加车辆信息</w:t>
      </w:r>
      <w:bookmarkEnd w:id="178"/>
    </w:p>
    <w:p>
      <w:pPr>
        <w:pStyle w:val="6"/>
        <w:spacing w:line="316" w:lineRule="exact"/>
        <w:ind w:left="1060"/>
        <w:rPr>
          <w:rFonts w:hint="default" w:ascii="微软雅黑" w:hAnsi="微软雅黑" w:eastAsia="微软雅黑" w:cs="微软雅黑"/>
          <w:i w:val="0"/>
          <w:caps w:val="0"/>
          <w:color w:val="24292E"/>
          <w:spacing w:val="0"/>
          <w:sz w:val="24"/>
          <w:szCs w:val="24"/>
          <w:shd w:val="clear" w:fill="FFFFFF"/>
        </w:rPr>
      </w:pPr>
      <w:r>
        <w:rPr>
          <w:rFonts w:hint="eastAsia" w:asciiTheme="minorEastAsia" w:hAnsiTheme="minorEastAsia" w:eastAsiaTheme="minorEastAsia" w:cstheme="minorEastAsia"/>
          <w:b w:val="0"/>
          <w:bCs w:val="0"/>
          <w:sz w:val="21"/>
          <w:szCs w:val="21"/>
        </w:rPr>
        <w:t>描述</w:t>
      </w: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rPr>
        <w:t>本接口提供</w:t>
      </w:r>
      <w:r>
        <w:rPr>
          <w:rFonts w:hint="default" w:asciiTheme="minorEastAsia" w:hAnsiTheme="minorEastAsia" w:eastAsiaTheme="minorEastAsia" w:cstheme="minorEastAsia"/>
          <w:b w:val="0"/>
          <w:bCs w:val="0"/>
          <w:sz w:val="21"/>
          <w:szCs w:val="21"/>
        </w:rPr>
        <w:t>添加车辆信息</w:t>
      </w:r>
    </w:p>
    <w:p>
      <w:pPr>
        <w:pStyle w:val="6"/>
        <w:spacing w:line="370" w:lineRule="exact"/>
        <w:ind w:left="148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请求地址格式</w:t>
      </w:r>
      <w:r>
        <w:rPr>
          <w:rFonts w:hint="eastAsia" w:asciiTheme="minorEastAsia" w:hAnsiTheme="minorEastAsia" w:eastAsiaTheme="minorEastAsia" w:cstheme="minorEastAsia"/>
          <w:b w:val="0"/>
          <w:bCs w:val="0"/>
          <w:sz w:val="21"/>
          <w:szCs w:val="21"/>
          <w:lang w:val="en-US" w:eastAsia="zh-CN"/>
        </w:rPr>
        <w:t xml:space="preserve"> </w:t>
      </w:r>
      <w:r>
        <w:rPr>
          <w:rStyle w:val="16"/>
          <w:rFonts w:hint="eastAsia" w:ascii="微软雅黑" w:hAnsi="微软雅黑" w:eastAsia="微软雅黑" w:cs="微软雅黑"/>
          <w:i w:val="0"/>
          <w:caps w:val="0"/>
          <w:color w:val="007BFF"/>
          <w:spacing w:val="0"/>
          <w:sz w:val="18"/>
          <w:szCs w:val="18"/>
          <w:u w:val="none"/>
          <w:shd w:val="clear" w:fill="FFFFFF"/>
          <w:lang w:eastAsia="zh-CN"/>
        </w:rPr>
        <w:t>http://smartsafety.aidriving.com</w:t>
      </w:r>
      <w:r>
        <w:rPr>
          <w:rStyle w:val="16"/>
          <w:rFonts w:hint="eastAsia" w:ascii="微软雅黑" w:hAnsi="微软雅黑" w:eastAsia="微软雅黑" w:cs="微软雅黑"/>
          <w:i w:val="0"/>
          <w:caps w:val="0"/>
          <w:color w:val="007BFF"/>
          <w:spacing w:val="0"/>
          <w:sz w:val="18"/>
          <w:szCs w:val="18"/>
          <w:u w:val="none"/>
          <w:shd w:val="clear" w:fill="FFFFFF"/>
          <w:lang w:val="en-US" w:eastAsia="zh-CN"/>
        </w:rPr>
        <w:t>/</w:t>
      </w:r>
      <w:r>
        <w:rPr>
          <w:rStyle w:val="16"/>
          <w:rFonts w:hint="eastAsia" w:ascii="微软雅黑" w:hAnsi="微软雅黑" w:eastAsia="微软雅黑" w:cs="微软雅黑"/>
          <w:i w:val="0"/>
          <w:caps w:val="0"/>
          <w:color w:val="007BFF"/>
          <w:spacing w:val="0"/>
          <w:sz w:val="18"/>
          <w:szCs w:val="18"/>
          <w:u w:val="none"/>
          <w:shd w:val="clear" w:fill="FFFFFF"/>
          <w:lang w:eastAsia="zh-CN"/>
        </w:rPr>
        <w:t>VsOpenAPI</w:t>
      </w:r>
      <w:r>
        <w:rPr>
          <w:rFonts w:hint="default" w:ascii="微软雅黑" w:hAnsi="微软雅黑" w:eastAsia="微软雅黑" w:cs="微软雅黑"/>
          <w:i w:val="0"/>
          <w:caps w:val="0"/>
          <w:color w:val="007BFF"/>
          <w:spacing w:val="0"/>
          <w:sz w:val="18"/>
          <w:szCs w:val="18"/>
          <w:u w:val="none"/>
          <w:shd w:val="clear" w:fill="FFFFFF"/>
        </w:rPr>
        <w:fldChar w:fldCharType="begin"/>
      </w:r>
      <w:r>
        <w:rPr>
          <w:rFonts w:hint="default" w:ascii="微软雅黑" w:hAnsi="微软雅黑" w:eastAsia="微软雅黑" w:cs="微软雅黑"/>
          <w:i w:val="0"/>
          <w:caps w:val="0"/>
          <w:color w:val="007BFF"/>
          <w:spacing w:val="0"/>
          <w:sz w:val="18"/>
          <w:szCs w:val="18"/>
          <w:u w:val="none"/>
          <w:shd w:val="clear" w:fill="FFFFFF"/>
        </w:rPr>
        <w:instrText xml:space="preserve"> HYPERLINK "http://rap2.aidriving.com/api/app/mock/22/vehicle/addVehicleInfo" \t "http://rap2.aidriving.com/repository/_blank" </w:instrText>
      </w:r>
      <w:r>
        <w:rPr>
          <w:rFonts w:hint="default" w:ascii="微软雅黑" w:hAnsi="微软雅黑" w:eastAsia="微软雅黑" w:cs="微软雅黑"/>
          <w:i w:val="0"/>
          <w:caps w:val="0"/>
          <w:color w:val="007BFF"/>
          <w:spacing w:val="0"/>
          <w:sz w:val="18"/>
          <w:szCs w:val="18"/>
          <w:u w:val="none"/>
          <w:shd w:val="clear" w:fill="FFFFFF"/>
        </w:rPr>
        <w:fldChar w:fldCharType="separate"/>
      </w:r>
      <w:r>
        <w:rPr>
          <w:rStyle w:val="16"/>
          <w:rFonts w:hint="eastAsia" w:ascii="微软雅黑" w:hAnsi="微软雅黑" w:eastAsia="微软雅黑" w:cs="微软雅黑"/>
          <w:i w:val="0"/>
          <w:caps w:val="0"/>
          <w:color w:val="007BFF"/>
          <w:spacing w:val="0"/>
          <w:sz w:val="18"/>
          <w:szCs w:val="18"/>
          <w:u w:val="none"/>
          <w:shd w:val="clear" w:fill="FFFFFF"/>
        </w:rPr>
        <w:t>/vehicle/addVehicleInfo</w:t>
      </w:r>
      <w:r>
        <w:rPr>
          <w:rFonts w:hint="eastAsia" w:ascii="微软雅黑" w:hAnsi="微软雅黑" w:eastAsia="微软雅黑" w:cs="微软雅黑"/>
          <w:i w:val="0"/>
          <w:caps w:val="0"/>
          <w:color w:val="007BFF"/>
          <w:spacing w:val="0"/>
          <w:sz w:val="18"/>
          <w:szCs w:val="18"/>
          <w:u w:val="none"/>
          <w:shd w:val="clear" w:fill="FFFFFF"/>
        </w:rPr>
        <w:fldChar w:fldCharType="end"/>
      </w:r>
    </w:p>
    <w:p>
      <w:pPr>
        <w:pStyle w:val="6"/>
        <w:spacing w:after="13" w:line="356" w:lineRule="exact"/>
        <w:ind w:left="106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参数列表 </w:t>
      </w:r>
    </w:p>
    <w:tbl>
      <w:tblPr>
        <w:tblStyle w:val="13"/>
        <w:tblW w:w="8314" w:type="dxa"/>
        <w:tblInd w:w="10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74"/>
        <w:gridCol w:w="2699"/>
        <w:gridCol w:w="2561"/>
        <w:gridCol w:w="10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974" w:type="dxa"/>
            <w:shd w:val="clear" w:color="auto" w:fill="DFDFDF"/>
          </w:tcPr>
          <w:p>
            <w:pPr>
              <w:pStyle w:val="19"/>
              <w:spacing w:line="292" w:lineRule="exact"/>
              <w:ind w:left="346" w:right="237"/>
              <w:jc w:val="cente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拼接参数 </w:t>
            </w:r>
          </w:p>
        </w:tc>
        <w:tc>
          <w:tcPr>
            <w:tcW w:w="2699" w:type="dxa"/>
            <w:shd w:val="clear" w:color="auto" w:fill="DFDFDF"/>
          </w:tcPr>
          <w:p>
            <w:pPr>
              <w:pStyle w:val="19"/>
              <w:spacing w:line="292" w:lineRule="exact"/>
              <w:ind w:left="1150" w:right="1038"/>
              <w:jc w:val="cente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参数说明 </w:t>
            </w:r>
          </w:p>
        </w:tc>
        <w:tc>
          <w:tcPr>
            <w:tcW w:w="2561" w:type="dxa"/>
            <w:shd w:val="clear" w:color="auto" w:fill="DFDFDF"/>
          </w:tcPr>
          <w:p>
            <w:pPr>
              <w:pStyle w:val="19"/>
              <w:spacing w:line="292" w:lineRule="exact"/>
              <w:ind w:left="182" w:right="67"/>
              <w:jc w:val="center"/>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val="en-US" w:eastAsia="zh-CN"/>
              </w:rPr>
              <w:t>类型</w:t>
            </w:r>
          </w:p>
        </w:tc>
        <w:tc>
          <w:tcPr>
            <w:tcW w:w="1080" w:type="dxa"/>
            <w:shd w:val="clear" w:color="auto" w:fill="DFDFDF"/>
          </w:tcPr>
          <w:p>
            <w:pPr>
              <w:pStyle w:val="19"/>
              <w:spacing w:line="292" w:lineRule="exact"/>
              <w:ind w:left="171" w:right="58"/>
              <w:jc w:val="cente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是否必选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1974" w:type="dxa"/>
          </w:tcPr>
          <w:p>
            <w:pPr>
              <w:pStyle w:val="19"/>
              <w:spacing w:line="294" w:lineRule="exact"/>
              <w:ind w:left="346" w:right="235"/>
              <w:jc w:val="cente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token </w:t>
            </w:r>
          </w:p>
        </w:tc>
        <w:tc>
          <w:tcPr>
            <w:tcW w:w="2699" w:type="dxa"/>
          </w:tcPr>
          <w:p>
            <w:pPr>
              <w:pStyle w:val="19"/>
              <w:spacing w:line="294" w:lineRule="exact"/>
              <w:ind w:left="1150" w:right="1038"/>
              <w:jc w:val="cente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用户令牌 </w:t>
            </w:r>
          </w:p>
        </w:tc>
        <w:tc>
          <w:tcPr>
            <w:tcW w:w="2561" w:type="dxa"/>
          </w:tcPr>
          <w:p>
            <w:pPr>
              <w:pStyle w:val="19"/>
              <w:spacing w:line="294" w:lineRule="exact"/>
              <w:ind w:left="182" w:right="67"/>
              <w:jc w:val="center"/>
              <w:rPr>
                <w:rFonts w:hint="eastAsia" w:asciiTheme="minorEastAsia" w:hAnsiTheme="minorEastAsia" w:eastAsiaTheme="minorEastAsia" w:cstheme="minorEastAsia"/>
                <w:b w:val="0"/>
                <w:bCs w:val="0"/>
                <w:sz w:val="21"/>
                <w:szCs w:val="21"/>
              </w:rPr>
            </w:pPr>
            <w:r>
              <w:rPr>
                <w:rFonts w:hint="default" w:ascii="微软雅黑" w:hAnsi="微软雅黑" w:eastAsia="微软雅黑" w:cs="微软雅黑"/>
                <w:i w:val="0"/>
                <w:caps w:val="0"/>
                <w:color w:val="24292E"/>
                <w:spacing w:val="0"/>
                <w:sz w:val="18"/>
                <w:szCs w:val="18"/>
                <w:shd w:val="clear" w:fill="FFFFFF"/>
              </w:rPr>
              <w:t>String</w:t>
            </w:r>
          </w:p>
        </w:tc>
        <w:tc>
          <w:tcPr>
            <w:tcW w:w="1080" w:type="dxa"/>
          </w:tcPr>
          <w:p>
            <w:pPr>
              <w:pStyle w:val="19"/>
              <w:spacing w:line="294" w:lineRule="exact"/>
              <w:ind w:left="171" w:right="58"/>
              <w:jc w:val="cente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是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 w:hRule="atLeast"/>
        </w:trPr>
        <w:tc>
          <w:tcPr>
            <w:tcW w:w="1974" w:type="dxa"/>
          </w:tcPr>
          <w:p>
            <w:pPr>
              <w:pStyle w:val="19"/>
              <w:spacing w:before="88"/>
              <w:ind w:left="346" w:right="237"/>
              <w:jc w:val="center"/>
              <w:rPr>
                <w:rFonts w:hint="eastAsia" w:asciiTheme="minorEastAsia" w:hAnsiTheme="minorEastAsia" w:eastAsiaTheme="minorEastAsia" w:cstheme="minorEastAsia"/>
                <w:b w:val="0"/>
                <w:bCs w:val="0"/>
                <w:sz w:val="21"/>
                <w:szCs w:val="21"/>
              </w:rPr>
            </w:pPr>
            <w:r>
              <w:rPr>
                <w:rFonts w:hint="default" w:ascii="微软雅黑" w:hAnsi="微软雅黑" w:eastAsia="微软雅黑" w:cs="微软雅黑"/>
                <w:i w:val="0"/>
                <w:caps w:val="0"/>
                <w:color w:val="24292E"/>
                <w:spacing w:val="0"/>
                <w:sz w:val="18"/>
                <w:szCs w:val="18"/>
                <w:shd w:val="clear" w:fill="FFFFFF"/>
              </w:rPr>
              <w:t>plateNo</w:t>
            </w:r>
          </w:p>
        </w:tc>
        <w:tc>
          <w:tcPr>
            <w:tcW w:w="2699" w:type="dxa"/>
          </w:tcPr>
          <w:p>
            <w:pPr>
              <w:pStyle w:val="19"/>
              <w:spacing w:line="304" w:lineRule="exact"/>
              <w:ind w:left="0" w:leftChars="0" w:firstLine="0" w:firstLineChars="0"/>
              <w:jc w:val="center"/>
              <w:rPr>
                <w:rFonts w:hint="eastAsia" w:asciiTheme="minorEastAsia" w:hAnsiTheme="minorEastAsia" w:eastAsiaTheme="minorEastAsia" w:cstheme="minorEastAsia"/>
                <w:b w:val="0"/>
                <w:bCs w:val="0"/>
                <w:sz w:val="21"/>
                <w:szCs w:val="21"/>
              </w:rPr>
            </w:pPr>
            <w:r>
              <w:rPr>
                <w:rFonts w:hint="default" w:ascii="微软雅黑" w:hAnsi="微软雅黑" w:eastAsia="微软雅黑" w:cs="微软雅黑"/>
                <w:i w:val="0"/>
                <w:caps w:val="0"/>
                <w:color w:val="24292E"/>
                <w:spacing w:val="0"/>
                <w:sz w:val="18"/>
                <w:szCs w:val="18"/>
                <w:shd w:val="clear" w:fill="FFFFFF"/>
              </w:rPr>
              <w:t>车牌号</w:t>
            </w:r>
          </w:p>
        </w:tc>
        <w:tc>
          <w:tcPr>
            <w:tcW w:w="2561" w:type="dxa"/>
          </w:tcPr>
          <w:p>
            <w:pPr>
              <w:pStyle w:val="19"/>
              <w:spacing w:before="88"/>
              <w:ind w:left="182" w:right="67"/>
              <w:jc w:val="center"/>
              <w:rPr>
                <w:rFonts w:hint="eastAsia" w:asciiTheme="minorEastAsia" w:hAnsiTheme="minorEastAsia" w:eastAsiaTheme="minorEastAsia" w:cstheme="minorEastAsia"/>
                <w:b w:val="0"/>
                <w:bCs w:val="0"/>
                <w:sz w:val="21"/>
                <w:szCs w:val="21"/>
              </w:rPr>
            </w:pPr>
            <w:r>
              <w:rPr>
                <w:rFonts w:hint="default" w:ascii="微软雅黑" w:hAnsi="微软雅黑" w:eastAsia="微软雅黑" w:cs="微软雅黑"/>
                <w:i w:val="0"/>
                <w:caps w:val="0"/>
                <w:color w:val="24292E"/>
                <w:spacing w:val="0"/>
                <w:sz w:val="18"/>
                <w:szCs w:val="18"/>
                <w:shd w:val="clear" w:fill="FFFFFF"/>
              </w:rPr>
              <w:t>String</w:t>
            </w:r>
          </w:p>
        </w:tc>
        <w:tc>
          <w:tcPr>
            <w:tcW w:w="1080" w:type="dxa"/>
          </w:tcPr>
          <w:p>
            <w:pPr>
              <w:pStyle w:val="19"/>
              <w:spacing w:before="88"/>
              <w:ind w:left="171" w:right="58"/>
              <w:jc w:val="cente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是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974" w:type="dxa"/>
          </w:tcPr>
          <w:p>
            <w:pPr>
              <w:pStyle w:val="19"/>
              <w:spacing w:line="292" w:lineRule="exact"/>
              <w:ind w:left="346" w:right="237"/>
              <w:jc w:val="center"/>
              <w:rPr>
                <w:rFonts w:hint="eastAsia" w:asciiTheme="minorEastAsia" w:hAnsiTheme="minorEastAsia" w:eastAsiaTheme="minorEastAsia" w:cstheme="minorEastAsia"/>
                <w:b w:val="0"/>
                <w:bCs w:val="0"/>
                <w:sz w:val="21"/>
                <w:szCs w:val="21"/>
              </w:rPr>
            </w:pPr>
            <w:r>
              <w:rPr>
                <w:rFonts w:hint="default" w:ascii="微软雅黑" w:hAnsi="微软雅黑" w:eastAsia="微软雅黑" w:cs="微软雅黑"/>
                <w:i w:val="0"/>
                <w:caps w:val="0"/>
                <w:color w:val="24292E"/>
                <w:spacing w:val="0"/>
                <w:sz w:val="18"/>
                <w:szCs w:val="18"/>
                <w:shd w:val="clear" w:fill="FFFFFF"/>
              </w:rPr>
              <w:t>plateColor</w:t>
            </w:r>
          </w:p>
        </w:tc>
        <w:tc>
          <w:tcPr>
            <w:tcW w:w="2699" w:type="dxa"/>
          </w:tcPr>
          <w:p>
            <w:pPr>
              <w:pStyle w:val="19"/>
              <w:spacing w:line="292" w:lineRule="exact"/>
              <w:ind w:left="1148" w:right="1038"/>
              <w:jc w:val="cente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车牌号 </w:t>
            </w:r>
          </w:p>
        </w:tc>
        <w:tc>
          <w:tcPr>
            <w:tcW w:w="2561" w:type="dxa"/>
          </w:tcPr>
          <w:p>
            <w:pPr>
              <w:pStyle w:val="19"/>
              <w:spacing w:line="292" w:lineRule="exact"/>
              <w:ind w:left="182" w:right="67"/>
              <w:jc w:val="center"/>
              <w:rPr>
                <w:rFonts w:hint="eastAsia" w:asciiTheme="minorEastAsia" w:hAnsiTheme="minorEastAsia" w:eastAsiaTheme="minorEastAsia" w:cstheme="minorEastAsia"/>
                <w:b w:val="0"/>
                <w:bCs w:val="0"/>
                <w:sz w:val="21"/>
                <w:szCs w:val="21"/>
              </w:rPr>
            </w:pPr>
            <w:r>
              <w:rPr>
                <w:rFonts w:hint="default" w:ascii="微软雅黑" w:hAnsi="微软雅黑" w:eastAsia="微软雅黑" w:cs="微软雅黑"/>
                <w:i w:val="0"/>
                <w:caps w:val="0"/>
                <w:color w:val="24292E"/>
                <w:spacing w:val="0"/>
                <w:sz w:val="18"/>
                <w:szCs w:val="18"/>
                <w:shd w:val="clear" w:fill="FFFFFF"/>
              </w:rPr>
              <w:t>Number</w:t>
            </w:r>
            <w:r>
              <w:rPr>
                <w:rFonts w:hint="eastAsia" w:asciiTheme="minorEastAsia" w:hAnsiTheme="minorEastAsia" w:eastAsiaTheme="minorEastAsia" w:cstheme="minorEastAsia"/>
                <w:b w:val="0"/>
                <w:bCs w:val="0"/>
                <w:sz w:val="21"/>
                <w:szCs w:val="21"/>
              </w:rPr>
              <w:t xml:space="preserve"> </w:t>
            </w:r>
          </w:p>
        </w:tc>
        <w:tc>
          <w:tcPr>
            <w:tcW w:w="1080" w:type="dxa"/>
          </w:tcPr>
          <w:p>
            <w:pPr>
              <w:pStyle w:val="19"/>
              <w:spacing w:line="292" w:lineRule="exact"/>
              <w:ind w:left="171" w:right="58"/>
              <w:jc w:val="cente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是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 w:hRule="atLeast"/>
        </w:trPr>
        <w:tc>
          <w:tcPr>
            <w:tcW w:w="1974" w:type="dxa"/>
          </w:tcPr>
          <w:p>
            <w:pPr>
              <w:pStyle w:val="19"/>
              <w:ind w:left="0" w:leftChars="0" w:right="237" w:firstLine="0" w:firstLineChars="0"/>
              <w:jc w:val="center"/>
              <w:rPr>
                <w:rFonts w:hint="eastAsia" w:asciiTheme="minorEastAsia" w:hAnsiTheme="minorEastAsia" w:eastAsiaTheme="minorEastAsia" w:cstheme="minorEastAsia"/>
                <w:b w:val="0"/>
                <w:bCs w:val="0"/>
                <w:sz w:val="21"/>
                <w:szCs w:val="21"/>
              </w:rPr>
            </w:pPr>
            <w:r>
              <w:rPr>
                <w:rFonts w:hint="default" w:ascii="微软雅黑" w:hAnsi="微软雅黑" w:eastAsia="微软雅黑" w:cs="微软雅黑"/>
                <w:i w:val="0"/>
                <w:caps w:val="0"/>
                <w:color w:val="24292E"/>
                <w:spacing w:val="0"/>
                <w:sz w:val="18"/>
                <w:szCs w:val="18"/>
                <w:shd w:val="clear" w:fill="FFFFFF"/>
              </w:rPr>
              <w:t>depId</w:t>
            </w:r>
          </w:p>
        </w:tc>
        <w:tc>
          <w:tcPr>
            <w:tcW w:w="2699" w:type="dxa"/>
          </w:tcPr>
          <w:p>
            <w:pPr>
              <w:bidi w:val="0"/>
              <w:jc w:val="center"/>
              <w:rPr>
                <w:rFonts w:hint="eastAsia" w:eastAsia="宋体"/>
                <w:lang w:val="en-US" w:eastAsia="zh-CN"/>
              </w:rPr>
            </w:pPr>
            <w:r>
              <w:rPr>
                <w:rFonts w:hint="default" w:ascii="微软雅黑" w:hAnsi="微软雅黑" w:eastAsia="微软雅黑" w:cs="微软雅黑"/>
                <w:i w:val="0"/>
                <w:caps w:val="0"/>
                <w:color w:val="24292E"/>
                <w:spacing w:val="0"/>
                <w:sz w:val="18"/>
                <w:szCs w:val="18"/>
                <w:shd w:val="clear" w:fill="FFFFFF"/>
              </w:rPr>
              <w:t>所属部门</w:t>
            </w:r>
          </w:p>
        </w:tc>
        <w:tc>
          <w:tcPr>
            <w:tcW w:w="2561" w:type="dxa"/>
          </w:tcPr>
          <w:p>
            <w:pPr>
              <w:pStyle w:val="19"/>
              <w:spacing w:line="279" w:lineRule="exact"/>
              <w:ind w:left="182" w:right="67"/>
              <w:jc w:val="center"/>
              <w:rPr>
                <w:rFonts w:hint="eastAsia" w:asciiTheme="minorEastAsia" w:hAnsiTheme="minorEastAsia" w:eastAsiaTheme="minorEastAsia" w:cstheme="minorEastAsia"/>
                <w:b w:val="0"/>
                <w:bCs w:val="0"/>
                <w:sz w:val="21"/>
                <w:szCs w:val="21"/>
              </w:rPr>
            </w:pPr>
            <w:r>
              <w:rPr>
                <w:rFonts w:hint="default" w:ascii="微软雅黑" w:hAnsi="微软雅黑" w:eastAsia="微软雅黑" w:cs="微软雅黑"/>
                <w:i w:val="0"/>
                <w:caps w:val="0"/>
                <w:color w:val="24292E"/>
                <w:spacing w:val="0"/>
                <w:sz w:val="18"/>
                <w:szCs w:val="18"/>
                <w:shd w:val="clear" w:fill="FFFFFF"/>
              </w:rPr>
              <w:t>Number</w:t>
            </w:r>
          </w:p>
        </w:tc>
        <w:tc>
          <w:tcPr>
            <w:tcW w:w="1080" w:type="dxa"/>
          </w:tcPr>
          <w:p>
            <w:pPr>
              <w:pStyle w:val="19"/>
              <w:ind w:right="58"/>
              <w:jc w:val="cente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 w:hRule="atLeast"/>
        </w:trPr>
        <w:tc>
          <w:tcPr>
            <w:tcW w:w="1974" w:type="dxa"/>
          </w:tcPr>
          <w:p>
            <w:pPr>
              <w:pStyle w:val="19"/>
              <w:ind w:left="0" w:leftChars="0" w:right="237" w:firstLine="0" w:firstLineChars="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region</w:t>
            </w:r>
          </w:p>
        </w:tc>
        <w:tc>
          <w:tcPr>
            <w:tcW w:w="2699" w:type="dxa"/>
          </w:tcPr>
          <w:p>
            <w:pPr>
              <w:bidi w:val="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车籍地</w:t>
            </w:r>
          </w:p>
        </w:tc>
        <w:tc>
          <w:tcPr>
            <w:tcW w:w="2561" w:type="dxa"/>
          </w:tcPr>
          <w:p>
            <w:pPr>
              <w:pStyle w:val="19"/>
              <w:spacing w:line="279" w:lineRule="exact"/>
              <w:ind w:left="182" w:right="67"/>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String</w:t>
            </w:r>
          </w:p>
        </w:tc>
        <w:tc>
          <w:tcPr>
            <w:tcW w:w="1080" w:type="dxa"/>
          </w:tcPr>
          <w:p>
            <w:pPr>
              <w:pStyle w:val="19"/>
              <w:ind w:right="58"/>
              <w:jc w:val="center"/>
              <w:rPr>
                <w:rFonts w:hint="eastAsia" w:asciiTheme="minorEastAsia" w:hAnsiTheme="minorEastAsia" w:eastAsiaTheme="minorEastAsia" w:cstheme="minorEastAsia"/>
                <w:b w:val="0"/>
                <w:bCs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 w:hRule="atLeast"/>
        </w:trPr>
        <w:tc>
          <w:tcPr>
            <w:tcW w:w="1974" w:type="dxa"/>
          </w:tcPr>
          <w:p>
            <w:pPr>
              <w:pStyle w:val="19"/>
              <w:ind w:left="0" w:leftChars="0" w:right="237" w:firstLine="0" w:firstLineChars="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industry</w:t>
            </w:r>
          </w:p>
        </w:tc>
        <w:tc>
          <w:tcPr>
            <w:tcW w:w="2699" w:type="dxa"/>
          </w:tcPr>
          <w:p>
            <w:pPr>
              <w:bidi w:val="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行业类型</w:t>
            </w:r>
          </w:p>
        </w:tc>
        <w:tc>
          <w:tcPr>
            <w:tcW w:w="2561" w:type="dxa"/>
          </w:tcPr>
          <w:p>
            <w:pPr>
              <w:pStyle w:val="19"/>
              <w:spacing w:line="279" w:lineRule="exact"/>
              <w:ind w:left="182" w:right="67"/>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String</w:t>
            </w:r>
          </w:p>
        </w:tc>
        <w:tc>
          <w:tcPr>
            <w:tcW w:w="1080" w:type="dxa"/>
          </w:tcPr>
          <w:p>
            <w:pPr>
              <w:pStyle w:val="19"/>
              <w:ind w:right="58"/>
              <w:jc w:val="center"/>
              <w:rPr>
                <w:rFonts w:hint="eastAsia" w:asciiTheme="minorEastAsia" w:hAnsiTheme="minorEastAsia" w:eastAsiaTheme="minorEastAsia" w:cstheme="minorEastAsia"/>
                <w:b w:val="0"/>
                <w:bCs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 w:hRule="atLeast"/>
        </w:trPr>
        <w:tc>
          <w:tcPr>
            <w:tcW w:w="1974" w:type="dxa"/>
          </w:tcPr>
          <w:p>
            <w:pPr>
              <w:pStyle w:val="19"/>
              <w:ind w:left="0" w:leftChars="0" w:right="237" w:firstLine="0" w:firstLineChars="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vehicleType</w:t>
            </w:r>
          </w:p>
        </w:tc>
        <w:tc>
          <w:tcPr>
            <w:tcW w:w="2699" w:type="dxa"/>
          </w:tcPr>
          <w:p>
            <w:pPr>
              <w:bidi w:val="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车辆类型</w:t>
            </w:r>
          </w:p>
        </w:tc>
        <w:tc>
          <w:tcPr>
            <w:tcW w:w="2561" w:type="dxa"/>
          </w:tcPr>
          <w:p>
            <w:pPr>
              <w:pStyle w:val="19"/>
              <w:spacing w:line="279" w:lineRule="exact"/>
              <w:ind w:left="182" w:right="67"/>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String</w:t>
            </w:r>
          </w:p>
        </w:tc>
        <w:tc>
          <w:tcPr>
            <w:tcW w:w="1080" w:type="dxa"/>
          </w:tcPr>
          <w:p>
            <w:pPr>
              <w:pStyle w:val="19"/>
              <w:ind w:right="58"/>
              <w:jc w:val="center"/>
              <w:rPr>
                <w:rFonts w:hint="eastAsia" w:asciiTheme="minorEastAsia" w:hAnsiTheme="minorEastAsia" w:eastAsiaTheme="minorEastAsia" w:cstheme="minorEastAsia"/>
                <w:b w:val="0"/>
                <w:bCs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 w:hRule="atLeast"/>
        </w:trPr>
        <w:tc>
          <w:tcPr>
            <w:tcW w:w="1974" w:type="dxa"/>
          </w:tcPr>
          <w:p>
            <w:pPr>
              <w:pStyle w:val="19"/>
              <w:ind w:left="0" w:leftChars="0" w:right="237" w:firstLine="0" w:firstLineChars="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carryCapacity</w:t>
            </w:r>
          </w:p>
        </w:tc>
        <w:tc>
          <w:tcPr>
            <w:tcW w:w="2699" w:type="dxa"/>
          </w:tcPr>
          <w:p>
            <w:pPr>
              <w:bidi w:val="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载重</w:t>
            </w:r>
          </w:p>
        </w:tc>
        <w:tc>
          <w:tcPr>
            <w:tcW w:w="2561" w:type="dxa"/>
          </w:tcPr>
          <w:p>
            <w:pPr>
              <w:pStyle w:val="19"/>
              <w:spacing w:line="279" w:lineRule="exact"/>
              <w:ind w:left="182" w:right="67"/>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Number</w:t>
            </w:r>
          </w:p>
        </w:tc>
        <w:tc>
          <w:tcPr>
            <w:tcW w:w="1080" w:type="dxa"/>
          </w:tcPr>
          <w:p>
            <w:pPr>
              <w:pStyle w:val="19"/>
              <w:ind w:right="58"/>
              <w:jc w:val="center"/>
              <w:rPr>
                <w:rFonts w:hint="eastAsia" w:asciiTheme="minorEastAsia" w:hAnsiTheme="minorEastAsia" w:eastAsiaTheme="minorEastAsia" w:cstheme="minorEastAsia"/>
                <w:b w:val="0"/>
                <w:bCs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 w:hRule="atLeast"/>
        </w:trPr>
        <w:tc>
          <w:tcPr>
            <w:tcW w:w="1974" w:type="dxa"/>
          </w:tcPr>
          <w:p>
            <w:pPr>
              <w:pStyle w:val="19"/>
              <w:ind w:left="0" w:leftChars="0" w:right="237" w:firstLine="0" w:firstLineChars="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vehLength</w:t>
            </w:r>
          </w:p>
        </w:tc>
        <w:tc>
          <w:tcPr>
            <w:tcW w:w="2699" w:type="dxa"/>
          </w:tcPr>
          <w:p>
            <w:pPr>
              <w:bidi w:val="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车辆长</w:t>
            </w:r>
          </w:p>
        </w:tc>
        <w:tc>
          <w:tcPr>
            <w:tcW w:w="2561" w:type="dxa"/>
          </w:tcPr>
          <w:p>
            <w:pPr>
              <w:pStyle w:val="19"/>
              <w:spacing w:line="279" w:lineRule="exact"/>
              <w:ind w:left="182" w:right="67"/>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Number</w:t>
            </w:r>
          </w:p>
        </w:tc>
        <w:tc>
          <w:tcPr>
            <w:tcW w:w="1080" w:type="dxa"/>
          </w:tcPr>
          <w:p>
            <w:pPr>
              <w:pStyle w:val="19"/>
              <w:ind w:right="58"/>
              <w:jc w:val="center"/>
              <w:rPr>
                <w:rFonts w:hint="eastAsia" w:asciiTheme="minorEastAsia" w:hAnsiTheme="minorEastAsia" w:eastAsiaTheme="minorEastAsia" w:cstheme="minorEastAsia"/>
                <w:b w:val="0"/>
                <w:bCs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 w:hRule="atLeast"/>
        </w:trPr>
        <w:tc>
          <w:tcPr>
            <w:tcW w:w="1974" w:type="dxa"/>
          </w:tcPr>
          <w:p>
            <w:pPr>
              <w:pStyle w:val="19"/>
              <w:ind w:left="0" w:leftChars="0" w:right="237" w:firstLine="0" w:firstLineChars="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vehWidth</w:t>
            </w:r>
          </w:p>
        </w:tc>
        <w:tc>
          <w:tcPr>
            <w:tcW w:w="2699" w:type="dxa"/>
          </w:tcPr>
          <w:p>
            <w:pPr>
              <w:bidi w:val="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车辆宽</w:t>
            </w:r>
          </w:p>
        </w:tc>
        <w:tc>
          <w:tcPr>
            <w:tcW w:w="2561" w:type="dxa"/>
          </w:tcPr>
          <w:p>
            <w:pPr>
              <w:pStyle w:val="19"/>
              <w:spacing w:line="279" w:lineRule="exact"/>
              <w:ind w:left="182" w:right="67"/>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Number</w:t>
            </w:r>
          </w:p>
        </w:tc>
        <w:tc>
          <w:tcPr>
            <w:tcW w:w="1080" w:type="dxa"/>
          </w:tcPr>
          <w:p>
            <w:pPr>
              <w:pStyle w:val="19"/>
              <w:ind w:right="58"/>
              <w:jc w:val="center"/>
              <w:rPr>
                <w:rFonts w:hint="eastAsia" w:asciiTheme="minorEastAsia" w:hAnsiTheme="minorEastAsia" w:eastAsiaTheme="minorEastAsia" w:cstheme="minorEastAsia"/>
                <w:b w:val="0"/>
                <w:bCs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 w:hRule="atLeast"/>
        </w:trPr>
        <w:tc>
          <w:tcPr>
            <w:tcW w:w="1974" w:type="dxa"/>
          </w:tcPr>
          <w:p>
            <w:pPr>
              <w:pStyle w:val="19"/>
              <w:ind w:left="0" w:leftChars="0" w:right="237" w:firstLine="0" w:firstLineChars="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vehHeight</w:t>
            </w:r>
          </w:p>
        </w:tc>
        <w:tc>
          <w:tcPr>
            <w:tcW w:w="2699" w:type="dxa"/>
          </w:tcPr>
          <w:p>
            <w:pPr>
              <w:bidi w:val="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车辆高</w:t>
            </w:r>
          </w:p>
        </w:tc>
        <w:tc>
          <w:tcPr>
            <w:tcW w:w="2561" w:type="dxa"/>
          </w:tcPr>
          <w:p>
            <w:pPr>
              <w:pStyle w:val="19"/>
              <w:spacing w:line="279" w:lineRule="exact"/>
              <w:ind w:left="182" w:right="67"/>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Number</w:t>
            </w:r>
          </w:p>
        </w:tc>
        <w:tc>
          <w:tcPr>
            <w:tcW w:w="1080" w:type="dxa"/>
          </w:tcPr>
          <w:p>
            <w:pPr>
              <w:pStyle w:val="19"/>
              <w:ind w:right="58"/>
              <w:jc w:val="center"/>
              <w:rPr>
                <w:rFonts w:hint="eastAsia" w:asciiTheme="minorEastAsia" w:hAnsiTheme="minorEastAsia" w:eastAsiaTheme="minorEastAsia" w:cstheme="minorEastAsia"/>
                <w:b w:val="0"/>
                <w:bCs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 w:hRule="atLeast"/>
        </w:trPr>
        <w:tc>
          <w:tcPr>
            <w:tcW w:w="1974" w:type="dxa"/>
          </w:tcPr>
          <w:p>
            <w:pPr>
              <w:pStyle w:val="19"/>
              <w:ind w:left="0" w:leftChars="0" w:right="237" w:firstLine="0" w:firstLineChars="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runStatus</w:t>
            </w:r>
          </w:p>
        </w:tc>
        <w:tc>
          <w:tcPr>
            <w:tcW w:w="2699" w:type="dxa"/>
          </w:tcPr>
          <w:p>
            <w:pPr>
              <w:bidi w:val="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运行状态</w:t>
            </w:r>
          </w:p>
        </w:tc>
        <w:tc>
          <w:tcPr>
            <w:tcW w:w="2561" w:type="dxa"/>
          </w:tcPr>
          <w:p>
            <w:pPr>
              <w:pStyle w:val="19"/>
              <w:spacing w:line="279" w:lineRule="exact"/>
              <w:ind w:left="182" w:right="67"/>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String</w:t>
            </w:r>
          </w:p>
        </w:tc>
        <w:tc>
          <w:tcPr>
            <w:tcW w:w="1080" w:type="dxa"/>
          </w:tcPr>
          <w:p>
            <w:pPr>
              <w:pStyle w:val="19"/>
              <w:ind w:right="58"/>
              <w:jc w:val="center"/>
              <w:rPr>
                <w:rFonts w:hint="eastAsia" w:asciiTheme="minorEastAsia" w:hAnsiTheme="minorEastAsia" w:eastAsiaTheme="minorEastAsia" w:cstheme="minorEastAsia"/>
                <w:b w:val="0"/>
                <w:bCs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 w:hRule="atLeast"/>
        </w:trPr>
        <w:tc>
          <w:tcPr>
            <w:tcW w:w="1974" w:type="dxa"/>
          </w:tcPr>
          <w:p>
            <w:pPr>
              <w:pStyle w:val="19"/>
              <w:ind w:left="0" w:leftChars="0" w:right="237" w:firstLine="0" w:firstLineChars="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termType</w:t>
            </w:r>
          </w:p>
        </w:tc>
        <w:tc>
          <w:tcPr>
            <w:tcW w:w="2699" w:type="dxa"/>
          </w:tcPr>
          <w:p>
            <w:pPr>
              <w:bidi w:val="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终端类型</w:t>
            </w:r>
          </w:p>
        </w:tc>
        <w:tc>
          <w:tcPr>
            <w:tcW w:w="2561" w:type="dxa"/>
          </w:tcPr>
          <w:p>
            <w:pPr>
              <w:pStyle w:val="19"/>
              <w:spacing w:line="279" w:lineRule="exact"/>
              <w:ind w:left="182" w:right="67"/>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String</w:t>
            </w:r>
          </w:p>
        </w:tc>
        <w:tc>
          <w:tcPr>
            <w:tcW w:w="1080" w:type="dxa"/>
          </w:tcPr>
          <w:p>
            <w:pPr>
              <w:pStyle w:val="19"/>
              <w:ind w:right="58"/>
              <w:jc w:val="center"/>
              <w:rPr>
                <w:rFonts w:hint="eastAsia" w:asciiTheme="minorEastAsia" w:hAnsiTheme="minorEastAsia" w:eastAsiaTheme="minorEastAsia" w:cstheme="minorEastAsia"/>
                <w:b w:val="0"/>
                <w:bCs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 w:hRule="atLeast"/>
        </w:trPr>
        <w:tc>
          <w:tcPr>
            <w:tcW w:w="1974" w:type="dxa"/>
          </w:tcPr>
          <w:p>
            <w:pPr>
              <w:pStyle w:val="19"/>
              <w:ind w:left="0" w:leftChars="0" w:right="237" w:firstLine="0" w:firstLineChars="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simNo</w:t>
            </w:r>
          </w:p>
        </w:tc>
        <w:tc>
          <w:tcPr>
            <w:tcW w:w="2699" w:type="dxa"/>
          </w:tcPr>
          <w:p>
            <w:pPr>
              <w:bidi w:val="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终端卡号</w:t>
            </w:r>
          </w:p>
        </w:tc>
        <w:tc>
          <w:tcPr>
            <w:tcW w:w="2561" w:type="dxa"/>
          </w:tcPr>
          <w:p>
            <w:pPr>
              <w:pStyle w:val="19"/>
              <w:spacing w:line="279" w:lineRule="exact"/>
              <w:ind w:left="182" w:right="67"/>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String</w:t>
            </w:r>
          </w:p>
        </w:tc>
        <w:tc>
          <w:tcPr>
            <w:tcW w:w="1080" w:type="dxa"/>
          </w:tcPr>
          <w:p>
            <w:pPr>
              <w:pStyle w:val="19"/>
              <w:ind w:right="58"/>
              <w:jc w:val="center"/>
              <w:rPr>
                <w:rFonts w:hint="eastAsia" w:asciiTheme="minorEastAsia" w:hAnsiTheme="minorEastAsia" w:eastAsiaTheme="minorEastAsia" w:cstheme="minorEastAsia"/>
                <w:b w:val="0"/>
                <w:bCs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 w:hRule="atLeast"/>
        </w:trPr>
        <w:tc>
          <w:tcPr>
            <w:tcW w:w="1974" w:type="dxa"/>
          </w:tcPr>
          <w:p>
            <w:pPr>
              <w:pStyle w:val="19"/>
              <w:ind w:left="0" w:leftChars="0" w:right="237" w:firstLine="0" w:firstLineChars="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termId</w:t>
            </w:r>
          </w:p>
        </w:tc>
        <w:tc>
          <w:tcPr>
            <w:tcW w:w="2699" w:type="dxa"/>
          </w:tcPr>
          <w:p>
            <w:pPr>
              <w:bidi w:val="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绑定终端</w:t>
            </w:r>
          </w:p>
        </w:tc>
        <w:tc>
          <w:tcPr>
            <w:tcW w:w="2561" w:type="dxa"/>
          </w:tcPr>
          <w:p>
            <w:pPr>
              <w:pStyle w:val="19"/>
              <w:spacing w:line="279" w:lineRule="exact"/>
              <w:ind w:left="182" w:right="67"/>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Number</w:t>
            </w:r>
          </w:p>
        </w:tc>
        <w:tc>
          <w:tcPr>
            <w:tcW w:w="1080" w:type="dxa"/>
          </w:tcPr>
          <w:p>
            <w:pPr>
              <w:pStyle w:val="19"/>
              <w:ind w:right="58"/>
              <w:jc w:val="center"/>
              <w:rPr>
                <w:rFonts w:hint="eastAsia" w:asciiTheme="minorEastAsia" w:hAnsiTheme="minorEastAsia" w:eastAsiaTheme="minorEastAsia" w:cstheme="minorEastAsia"/>
                <w:b w:val="0"/>
                <w:bCs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 w:hRule="atLeast"/>
        </w:trPr>
        <w:tc>
          <w:tcPr>
            <w:tcW w:w="1974" w:type="dxa"/>
          </w:tcPr>
          <w:p>
            <w:pPr>
              <w:pStyle w:val="19"/>
              <w:ind w:left="0" w:leftChars="0" w:right="237" w:firstLine="0" w:firstLineChars="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termNo</w:t>
            </w:r>
          </w:p>
        </w:tc>
        <w:tc>
          <w:tcPr>
            <w:tcW w:w="2699" w:type="dxa"/>
          </w:tcPr>
          <w:p>
            <w:pPr>
              <w:bidi w:val="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唯一终端号</w:t>
            </w:r>
          </w:p>
        </w:tc>
        <w:tc>
          <w:tcPr>
            <w:tcW w:w="2561" w:type="dxa"/>
          </w:tcPr>
          <w:p>
            <w:pPr>
              <w:pStyle w:val="19"/>
              <w:spacing w:line="279" w:lineRule="exact"/>
              <w:ind w:left="182" w:right="67"/>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String</w:t>
            </w:r>
          </w:p>
        </w:tc>
        <w:tc>
          <w:tcPr>
            <w:tcW w:w="1080" w:type="dxa"/>
          </w:tcPr>
          <w:p>
            <w:pPr>
              <w:pStyle w:val="19"/>
              <w:ind w:right="58"/>
              <w:jc w:val="center"/>
              <w:rPr>
                <w:rFonts w:hint="eastAsia" w:asciiTheme="minorEastAsia" w:hAnsiTheme="minorEastAsia" w:eastAsiaTheme="minorEastAsia" w:cstheme="minorEastAsia"/>
                <w:b w:val="0"/>
                <w:bCs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 w:hRule="atLeast"/>
        </w:trPr>
        <w:tc>
          <w:tcPr>
            <w:tcW w:w="1974" w:type="dxa"/>
          </w:tcPr>
          <w:p>
            <w:pPr>
              <w:pStyle w:val="19"/>
              <w:ind w:left="0" w:leftChars="0" w:right="237" w:firstLine="0" w:firstLineChars="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termState</w:t>
            </w:r>
          </w:p>
        </w:tc>
        <w:tc>
          <w:tcPr>
            <w:tcW w:w="2699" w:type="dxa"/>
          </w:tcPr>
          <w:p>
            <w:pPr>
              <w:bidi w:val="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设备状态</w:t>
            </w:r>
          </w:p>
        </w:tc>
        <w:tc>
          <w:tcPr>
            <w:tcW w:w="2561" w:type="dxa"/>
          </w:tcPr>
          <w:p>
            <w:pPr>
              <w:pStyle w:val="19"/>
              <w:spacing w:line="279" w:lineRule="exact"/>
              <w:ind w:left="182" w:right="67"/>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String</w:t>
            </w:r>
          </w:p>
        </w:tc>
        <w:tc>
          <w:tcPr>
            <w:tcW w:w="1080" w:type="dxa"/>
          </w:tcPr>
          <w:p>
            <w:pPr>
              <w:pStyle w:val="19"/>
              <w:ind w:right="58"/>
              <w:jc w:val="center"/>
              <w:rPr>
                <w:rFonts w:hint="eastAsia" w:asciiTheme="minorEastAsia" w:hAnsiTheme="minorEastAsia" w:eastAsiaTheme="minorEastAsia" w:cstheme="minorEastAsia"/>
                <w:b w:val="0"/>
                <w:bCs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 w:hRule="atLeast"/>
        </w:trPr>
        <w:tc>
          <w:tcPr>
            <w:tcW w:w="1974" w:type="dxa"/>
          </w:tcPr>
          <w:p>
            <w:pPr>
              <w:pStyle w:val="19"/>
              <w:ind w:left="0" w:leftChars="0" w:right="237" w:firstLine="0" w:firstLineChars="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installTime</w:t>
            </w:r>
          </w:p>
        </w:tc>
        <w:tc>
          <w:tcPr>
            <w:tcW w:w="2699" w:type="dxa"/>
          </w:tcPr>
          <w:p>
            <w:pPr>
              <w:bidi w:val="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安装时间</w:t>
            </w:r>
          </w:p>
        </w:tc>
        <w:tc>
          <w:tcPr>
            <w:tcW w:w="2561" w:type="dxa"/>
          </w:tcPr>
          <w:p>
            <w:pPr>
              <w:pStyle w:val="19"/>
              <w:spacing w:line="279" w:lineRule="exact"/>
              <w:ind w:left="182" w:right="67"/>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String</w:t>
            </w:r>
          </w:p>
        </w:tc>
        <w:tc>
          <w:tcPr>
            <w:tcW w:w="1080" w:type="dxa"/>
          </w:tcPr>
          <w:p>
            <w:pPr>
              <w:pStyle w:val="19"/>
              <w:ind w:right="58"/>
              <w:jc w:val="center"/>
              <w:rPr>
                <w:rFonts w:hint="eastAsia" w:asciiTheme="minorEastAsia" w:hAnsiTheme="minorEastAsia" w:eastAsiaTheme="minorEastAsia" w:cstheme="minorEastAsia"/>
                <w:b w:val="0"/>
                <w:bCs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 w:hRule="atLeast"/>
        </w:trPr>
        <w:tc>
          <w:tcPr>
            <w:tcW w:w="1974" w:type="dxa"/>
          </w:tcPr>
          <w:p>
            <w:pPr>
              <w:pStyle w:val="19"/>
              <w:ind w:left="0" w:leftChars="0" w:right="237" w:firstLine="0" w:firstLineChars="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videoChannelNum</w:t>
            </w:r>
          </w:p>
        </w:tc>
        <w:tc>
          <w:tcPr>
            <w:tcW w:w="2699" w:type="dxa"/>
          </w:tcPr>
          <w:p>
            <w:pPr>
              <w:bidi w:val="0"/>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视频通道数</w:t>
            </w:r>
          </w:p>
        </w:tc>
        <w:tc>
          <w:tcPr>
            <w:tcW w:w="2561" w:type="dxa"/>
          </w:tcPr>
          <w:p>
            <w:pPr>
              <w:pStyle w:val="19"/>
              <w:spacing w:line="279" w:lineRule="exact"/>
              <w:ind w:left="182" w:right="67"/>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Number</w:t>
            </w:r>
          </w:p>
        </w:tc>
        <w:tc>
          <w:tcPr>
            <w:tcW w:w="1080" w:type="dxa"/>
          </w:tcPr>
          <w:p>
            <w:pPr>
              <w:pStyle w:val="19"/>
              <w:ind w:right="58"/>
              <w:jc w:val="center"/>
              <w:rPr>
                <w:rFonts w:hint="eastAsia" w:asciiTheme="minorEastAsia" w:hAnsiTheme="minorEastAsia" w:eastAsiaTheme="minorEastAsia" w:cstheme="minorEastAsia"/>
                <w:b w:val="0"/>
                <w:bCs w:val="0"/>
                <w:sz w:val="21"/>
                <w:szCs w:val="21"/>
              </w:rPr>
            </w:pPr>
          </w:p>
        </w:tc>
      </w:tr>
    </w:tbl>
    <w:p>
      <w:pPr>
        <w:pStyle w:val="6"/>
        <w:spacing w:before="14" w:line="368" w:lineRule="exact"/>
        <w:ind w:left="106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输出参数列表 </w:t>
      </w:r>
    </w:p>
    <w:p>
      <w:pPr>
        <w:pStyle w:val="6"/>
        <w:spacing w:line="316" w:lineRule="exact"/>
        <w:ind w:left="148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接口返回数据解码后样例：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"flag": false,</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"code": 1000,</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"message":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"data":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eastAsia" w:ascii="Consolas" w:hAnsi="Consolas" w:eastAsia="宋体" w:cs="Consolas"/>
          <w:i w:val="0"/>
          <w:caps w:val="0"/>
          <w:color w:val="212529"/>
          <w:spacing w:val="0"/>
          <w:sz w:val="18"/>
          <w:szCs w:val="18"/>
          <w:bdr w:val="single" w:color="D1D5DA" w:sz="6" w:space="0"/>
          <w:shd w:val="clear" w:fill="F0F0F0"/>
          <w:lang w:val="en-US" w:eastAsia="zh-CN"/>
        </w:rPr>
      </w:pPr>
      <w:r>
        <w:rPr>
          <w:rFonts w:hint="eastAsia" w:ascii="Consolas" w:hAnsi="Consolas" w:cs="Consolas"/>
          <w:i w:val="0"/>
          <w:caps w:val="0"/>
          <w:color w:val="212529"/>
          <w:spacing w:val="0"/>
          <w:sz w:val="18"/>
          <w:szCs w:val="18"/>
          <w:bdr w:val="single" w:color="D1D5DA" w:sz="6" w:space="0"/>
          <w:shd w:val="clear" w:fill="F0F0F0"/>
          <w:lang w:val="en-US" w:eastAsia="zh-CN"/>
        </w:rPr>
        <w:t>}</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返回内容格式：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1"/>
        <w:gridCol w:w="2591"/>
        <w:gridCol w:w="2592"/>
        <w:gridCol w:w="2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shd w:val="clear" w:color="auto" w:fill="D7D7D7" w:themeFill="background1" w:themeFillShade="D8"/>
          </w:tcPr>
          <w:p>
            <w:pPr>
              <w:pStyle w:val="2"/>
              <w:rPr>
                <w:rFonts w:hint="default" w:asciiTheme="minorEastAsia" w:hAnsiTheme="minorEastAsia" w:eastAsiaTheme="minorEastAsia" w:cstheme="minorEastAsia"/>
                <w:b w:val="0"/>
                <w:bCs w:val="0"/>
                <w:color w:val="auto"/>
                <w:sz w:val="21"/>
                <w:szCs w:val="21"/>
                <w:vertAlign w:val="baseline"/>
                <w:lang w:val="en-US" w:eastAsia="zh-CN"/>
              </w:rPr>
            </w:pPr>
            <w:bookmarkStart w:id="179" w:name="_Toc14309"/>
            <w:bookmarkStart w:id="180" w:name="_Toc9310"/>
            <w:bookmarkStart w:id="181" w:name="_Toc32316"/>
            <w:r>
              <w:rPr>
                <w:rFonts w:hint="eastAsia" w:asciiTheme="minorEastAsia" w:hAnsiTheme="minorEastAsia" w:eastAsiaTheme="minorEastAsia" w:cstheme="minorEastAsia"/>
                <w:b w:val="0"/>
                <w:bCs w:val="0"/>
                <w:color w:val="auto"/>
                <w:sz w:val="21"/>
                <w:szCs w:val="21"/>
                <w:vertAlign w:val="baseline"/>
                <w:lang w:val="en-US" w:eastAsia="zh-CN"/>
              </w:rPr>
              <w:t>参数名称</w:t>
            </w:r>
            <w:bookmarkEnd w:id="179"/>
            <w:bookmarkEnd w:id="180"/>
            <w:bookmarkEnd w:id="181"/>
          </w:p>
        </w:tc>
        <w:tc>
          <w:tcPr>
            <w:tcW w:w="2591" w:type="dxa"/>
            <w:shd w:val="clear" w:color="auto" w:fill="D7D7D7" w:themeFill="background1" w:themeFillShade="D8"/>
          </w:tcPr>
          <w:p>
            <w:pPr>
              <w:pStyle w:val="2"/>
              <w:rPr>
                <w:rFonts w:hint="eastAsia" w:asciiTheme="minorEastAsia" w:hAnsiTheme="minorEastAsia" w:eastAsiaTheme="minorEastAsia" w:cstheme="minorEastAsia"/>
                <w:b w:val="0"/>
                <w:bCs w:val="0"/>
                <w:color w:val="auto"/>
                <w:sz w:val="21"/>
                <w:szCs w:val="21"/>
                <w:vertAlign w:val="baseline"/>
                <w:lang w:val="en-US" w:eastAsia="zh-CN"/>
              </w:rPr>
            </w:pPr>
            <w:bookmarkStart w:id="182" w:name="_Toc17189"/>
            <w:bookmarkStart w:id="183" w:name="_Toc12796"/>
            <w:bookmarkStart w:id="184" w:name="_Toc11414"/>
            <w:r>
              <w:rPr>
                <w:rFonts w:hint="eastAsia" w:asciiTheme="minorEastAsia" w:hAnsiTheme="minorEastAsia" w:eastAsiaTheme="minorEastAsia" w:cstheme="minorEastAsia"/>
                <w:b w:val="0"/>
                <w:bCs w:val="0"/>
                <w:color w:val="auto"/>
                <w:sz w:val="21"/>
                <w:szCs w:val="21"/>
                <w:vertAlign w:val="baseline"/>
                <w:lang w:val="en-US" w:eastAsia="zh-CN"/>
              </w:rPr>
              <w:t>类型</w:t>
            </w:r>
            <w:bookmarkEnd w:id="182"/>
            <w:bookmarkEnd w:id="183"/>
            <w:bookmarkEnd w:id="184"/>
          </w:p>
        </w:tc>
        <w:tc>
          <w:tcPr>
            <w:tcW w:w="2592" w:type="dxa"/>
            <w:shd w:val="clear" w:color="auto" w:fill="D7D7D7" w:themeFill="background1" w:themeFillShade="D8"/>
          </w:tcPr>
          <w:p>
            <w:pPr>
              <w:pStyle w:val="2"/>
              <w:rPr>
                <w:rFonts w:hint="default" w:asciiTheme="minorEastAsia" w:hAnsiTheme="minorEastAsia" w:eastAsiaTheme="minorEastAsia" w:cstheme="minorEastAsia"/>
                <w:b w:val="0"/>
                <w:bCs w:val="0"/>
                <w:color w:val="auto"/>
                <w:sz w:val="21"/>
                <w:szCs w:val="21"/>
                <w:vertAlign w:val="baseline"/>
                <w:lang w:val="en-US" w:eastAsia="zh-CN"/>
              </w:rPr>
            </w:pPr>
            <w:bookmarkStart w:id="185" w:name="_Toc3711"/>
            <w:bookmarkStart w:id="186" w:name="_Toc23107"/>
            <w:bookmarkStart w:id="187" w:name="_Toc14399"/>
            <w:r>
              <w:rPr>
                <w:rFonts w:hint="eastAsia" w:asciiTheme="minorEastAsia" w:hAnsiTheme="minorEastAsia" w:eastAsiaTheme="minorEastAsia" w:cstheme="minorEastAsia"/>
                <w:b w:val="0"/>
                <w:bCs w:val="0"/>
                <w:color w:val="auto"/>
                <w:sz w:val="21"/>
                <w:szCs w:val="21"/>
                <w:vertAlign w:val="baseline"/>
                <w:lang w:val="en-US" w:eastAsia="zh-CN"/>
              </w:rPr>
              <w:t>初始值</w:t>
            </w:r>
            <w:bookmarkEnd w:id="185"/>
            <w:bookmarkEnd w:id="186"/>
            <w:bookmarkEnd w:id="187"/>
          </w:p>
        </w:tc>
        <w:tc>
          <w:tcPr>
            <w:tcW w:w="2592" w:type="dxa"/>
            <w:shd w:val="clear" w:color="auto" w:fill="D7D7D7" w:themeFill="background1" w:themeFillShade="D8"/>
          </w:tcPr>
          <w:p>
            <w:pPr>
              <w:pStyle w:val="2"/>
              <w:rPr>
                <w:rFonts w:hint="eastAsia" w:asciiTheme="minorEastAsia" w:hAnsiTheme="minorEastAsia" w:eastAsiaTheme="minorEastAsia" w:cstheme="minorEastAsia"/>
                <w:b w:val="0"/>
                <w:bCs w:val="0"/>
                <w:color w:val="auto"/>
                <w:sz w:val="21"/>
                <w:szCs w:val="21"/>
                <w:vertAlign w:val="baseline"/>
                <w:lang w:val="en-US" w:eastAsia="zh-CN"/>
              </w:rPr>
            </w:pPr>
            <w:bookmarkStart w:id="188" w:name="_Toc29200"/>
            <w:bookmarkStart w:id="189" w:name="_Toc28721"/>
            <w:bookmarkStart w:id="190" w:name="_Toc19939"/>
            <w:r>
              <w:rPr>
                <w:rFonts w:hint="eastAsia" w:asciiTheme="minorEastAsia" w:hAnsiTheme="minorEastAsia" w:eastAsiaTheme="minorEastAsia" w:cstheme="minorEastAsia"/>
                <w:b w:val="0"/>
                <w:bCs w:val="0"/>
                <w:color w:val="auto"/>
                <w:sz w:val="21"/>
                <w:szCs w:val="21"/>
                <w:vertAlign w:val="baseline"/>
                <w:lang w:val="en-US" w:eastAsia="zh-CN"/>
              </w:rPr>
              <w:t>简介</w:t>
            </w:r>
            <w:bookmarkEnd w:id="188"/>
            <w:bookmarkEnd w:id="189"/>
            <w:bookmarkEnd w:id="19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91" w:name="_Toc15287"/>
            <w:bookmarkStart w:id="192" w:name="_Toc8245"/>
            <w:bookmarkStart w:id="193" w:name="_Toc7266"/>
            <w:r>
              <w:rPr>
                <w:rFonts w:hint="default" w:ascii="微软雅黑" w:hAnsi="微软雅黑" w:eastAsia="微软雅黑" w:cs="微软雅黑"/>
                <w:i w:val="0"/>
                <w:caps w:val="0"/>
                <w:color w:val="24292E"/>
                <w:spacing w:val="0"/>
                <w:sz w:val="18"/>
                <w:szCs w:val="18"/>
                <w:shd w:val="clear" w:fill="FFFFFF"/>
              </w:rPr>
              <w:t>flag</w:t>
            </w:r>
            <w:bookmarkEnd w:id="191"/>
            <w:bookmarkEnd w:id="192"/>
            <w:bookmarkEnd w:id="193"/>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94" w:name="_Toc10384"/>
            <w:bookmarkStart w:id="195" w:name="_Toc20009"/>
            <w:bookmarkStart w:id="196" w:name="_Toc12961"/>
            <w:r>
              <w:rPr>
                <w:rFonts w:hint="default" w:ascii="微软雅黑" w:hAnsi="微软雅黑" w:eastAsia="微软雅黑" w:cs="微软雅黑"/>
                <w:i w:val="0"/>
                <w:caps w:val="0"/>
                <w:color w:val="24292E"/>
                <w:spacing w:val="0"/>
                <w:sz w:val="18"/>
                <w:szCs w:val="18"/>
                <w:shd w:val="clear" w:fill="FFFFFF"/>
              </w:rPr>
              <w:t>Boolean</w:t>
            </w:r>
            <w:bookmarkEnd w:id="194"/>
            <w:bookmarkEnd w:id="195"/>
            <w:bookmarkEnd w:id="196"/>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197" w:name="_Toc32035"/>
            <w:bookmarkStart w:id="198" w:name="_Toc31120"/>
            <w:bookmarkStart w:id="199" w:name="_Toc1008"/>
            <w:r>
              <w:rPr>
                <w:rFonts w:hint="default" w:ascii="微软雅黑" w:hAnsi="微软雅黑" w:eastAsia="微软雅黑" w:cs="微软雅黑"/>
                <w:i w:val="0"/>
                <w:caps w:val="0"/>
                <w:color w:val="24292E"/>
                <w:spacing w:val="0"/>
                <w:sz w:val="18"/>
                <w:szCs w:val="18"/>
                <w:shd w:val="clear" w:fill="FFFFFF"/>
              </w:rPr>
              <w:t>是否成功</w:t>
            </w:r>
            <w:bookmarkEnd w:id="197"/>
            <w:bookmarkEnd w:id="198"/>
            <w:bookmarkEnd w:id="19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200" w:name="_Toc7377"/>
            <w:bookmarkStart w:id="201" w:name="_Toc31816"/>
            <w:bookmarkStart w:id="202" w:name="_Toc32071"/>
            <w:r>
              <w:rPr>
                <w:rFonts w:hint="default" w:ascii="微软雅黑" w:hAnsi="微软雅黑" w:eastAsia="微软雅黑" w:cs="微软雅黑"/>
                <w:i w:val="0"/>
                <w:caps w:val="0"/>
                <w:color w:val="24292E"/>
                <w:spacing w:val="0"/>
                <w:sz w:val="18"/>
                <w:szCs w:val="18"/>
                <w:shd w:val="clear" w:fill="FFFFFF"/>
              </w:rPr>
              <w:t>code</w:t>
            </w:r>
            <w:bookmarkEnd w:id="200"/>
            <w:bookmarkEnd w:id="201"/>
            <w:bookmarkEnd w:id="202"/>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203" w:name="_Toc22874"/>
            <w:bookmarkStart w:id="204" w:name="_Toc14155"/>
            <w:bookmarkStart w:id="205" w:name="_Toc3411"/>
            <w:r>
              <w:rPr>
                <w:rFonts w:hint="default" w:ascii="微软雅黑" w:hAnsi="微软雅黑" w:eastAsia="微软雅黑" w:cs="微软雅黑"/>
                <w:i w:val="0"/>
                <w:caps w:val="0"/>
                <w:color w:val="24292E"/>
                <w:spacing w:val="0"/>
                <w:sz w:val="18"/>
                <w:szCs w:val="18"/>
                <w:shd w:val="clear" w:fill="FFFFFF"/>
              </w:rPr>
              <w:t>Number</w:t>
            </w:r>
            <w:bookmarkEnd w:id="203"/>
            <w:bookmarkEnd w:id="204"/>
            <w:bookmarkEnd w:id="205"/>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206" w:name="_Toc1771"/>
            <w:bookmarkStart w:id="207" w:name="_Toc19882"/>
            <w:bookmarkStart w:id="208" w:name="_Toc17783"/>
            <w:r>
              <w:rPr>
                <w:rFonts w:hint="default" w:ascii="微软雅黑" w:hAnsi="微软雅黑" w:eastAsia="微软雅黑" w:cs="微软雅黑"/>
                <w:i w:val="0"/>
                <w:caps w:val="0"/>
                <w:color w:val="24292E"/>
                <w:spacing w:val="0"/>
                <w:sz w:val="18"/>
                <w:szCs w:val="18"/>
                <w:shd w:val="clear" w:fill="FFFFFF"/>
              </w:rPr>
              <w:t>1000</w:t>
            </w:r>
            <w:bookmarkEnd w:id="206"/>
            <w:bookmarkEnd w:id="207"/>
            <w:bookmarkEnd w:id="208"/>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209" w:name="_Toc30593"/>
            <w:bookmarkStart w:id="210" w:name="_Toc19745"/>
            <w:bookmarkStart w:id="211" w:name="_Toc32422"/>
            <w:r>
              <w:rPr>
                <w:rFonts w:hint="default" w:ascii="微软雅黑" w:hAnsi="微软雅黑" w:eastAsia="微软雅黑" w:cs="微软雅黑"/>
                <w:i w:val="0"/>
                <w:caps w:val="0"/>
                <w:color w:val="24292E"/>
                <w:spacing w:val="0"/>
                <w:sz w:val="18"/>
                <w:szCs w:val="18"/>
                <w:shd w:val="clear" w:fill="FFFFFF"/>
              </w:rPr>
              <w:t>返回码</w:t>
            </w:r>
            <w:bookmarkEnd w:id="209"/>
            <w:bookmarkEnd w:id="210"/>
            <w:bookmarkEnd w:id="2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212" w:name="_Toc8981"/>
            <w:bookmarkStart w:id="213" w:name="_Toc6007"/>
            <w:bookmarkStart w:id="214" w:name="_Toc29305"/>
            <w:r>
              <w:rPr>
                <w:rFonts w:hint="default" w:ascii="微软雅黑" w:hAnsi="微软雅黑" w:eastAsia="微软雅黑" w:cs="微软雅黑"/>
                <w:i w:val="0"/>
                <w:caps w:val="0"/>
                <w:color w:val="24292E"/>
                <w:spacing w:val="0"/>
                <w:sz w:val="18"/>
                <w:szCs w:val="18"/>
                <w:shd w:val="clear" w:fill="FFFFFF"/>
              </w:rPr>
              <w:t>message</w:t>
            </w:r>
            <w:bookmarkEnd w:id="212"/>
            <w:bookmarkEnd w:id="213"/>
            <w:bookmarkEnd w:id="214"/>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215" w:name="_Toc32694"/>
            <w:bookmarkStart w:id="216" w:name="_Toc5444"/>
            <w:bookmarkStart w:id="217" w:name="_Toc12557"/>
            <w:r>
              <w:rPr>
                <w:rFonts w:hint="default" w:ascii="微软雅黑" w:hAnsi="微软雅黑" w:eastAsia="微软雅黑" w:cs="微软雅黑"/>
                <w:i w:val="0"/>
                <w:caps w:val="0"/>
                <w:color w:val="24292E"/>
                <w:spacing w:val="0"/>
                <w:sz w:val="18"/>
                <w:szCs w:val="18"/>
                <w:shd w:val="clear" w:fill="FFFFFF"/>
              </w:rPr>
              <w:t>String</w:t>
            </w:r>
            <w:bookmarkEnd w:id="215"/>
            <w:bookmarkEnd w:id="216"/>
            <w:bookmarkEnd w:id="217"/>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218" w:name="_Toc22816"/>
            <w:bookmarkStart w:id="219" w:name="_Toc32403"/>
            <w:bookmarkStart w:id="220" w:name="_Toc19680"/>
            <w:r>
              <w:rPr>
                <w:rFonts w:hint="default" w:ascii="微软雅黑" w:hAnsi="微软雅黑" w:eastAsia="微软雅黑" w:cs="微软雅黑"/>
                <w:i w:val="0"/>
                <w:caps w:val="0"/>
                <w:color w:val="24292E"/>
                <w:spacing w:val="0"/>
                <w:sz w:val="18"/>
                <w:szCs w:val="18"/>
                <w:shd w:val="clear" w:fill="FFFFFF"/>
              </w:rPr>
              <w:t>成功</w:t>
            </w:r>
            <w:bookmarkEnd w:id="218"/>
            <w:bookmarkEnd w:id="219"/>
            <w:bookmarkEnd w:id="220"/>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221" w:name="_Toc4798"/>
            <w:bookmarkStart w:id="222" w:name="_Toc13289"/>
            <w:bookmarkStart w:id="223" w:name="_Toc159"/>
            <w:r>
              <w:rPr>
                <w:rFonts w:hint="default" w:ascii="微软雅黑" w:hAnsi="微软雅黑" w:eastAsia="微软雅黑" w:cs="微软雅黑"/>
                <w:i w:val="0"/>
                <w:caps w:val="0"/>
                <w:color w:val="24292E"/>
                <w:spacing w:val="0"/>
                <w:sz w:val="18"/>
                <w:szCs w:val="18"/>
                <w:shd w:val="clear" w:fill="FFFFFF"/>
              </w:rPr>
              <w:t>返回信息</w:t>
            </w:r>
            <w:bookmarkEnd w:id="221"/>
            <w:bookmarkEnd w:id="222"/>
            <w:bookmarkEnd w:id="22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224" w:name="_Toc19675"/>
            <w:bookmarkStart w:id="225" w:name="_Toc6403"/>
            <w:bookmarkStart w:id="226" w:name="_Toc19744"/>
            <w:r>
              <w:rPr>
                <w:rFonts w:hint="default" w:ascii="微软雅黑" w:hAnsi="微软雅黑" w:eastAsia="微软雅黑" w:cs="微软雅黑"/>
                <w:i w:val="0"/>
                <w:caps w:val="0"/>
                <w:color w:val="24292E"/>
                <w:spacing w:val="0"/>
                <w:sz w:val="18"/>
                <w:szCs w:val="18"/>
                <w:shd w:val="clear" w:fill="FFFFFF"/>
              </w:rPr>
              <w:t>data</w:t>
            </w:r>
            <w:bookmarkEnd w:id="224"/>
            <w:bookmarkEnd w:id="225"/>
            <w:bookmarkEnd w:id="226"/>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227" w:name="_Toc25803"/>
            <w:bookmarkStart w:id="228" w:name="_Toc17961"/>
            <w:bookmarkStart w:id="229" w:name="_Toc23813"/>
            <w:r>
              <w:rPr>
                <w:rFonts w:hint="default" w:ascii="微软雅黑" w:hAnsi="微软雅黑" w:eastAsia="微软雅黑" w:cs="微软雅黑"/>
                <w:i w:val="0"/>
                <w:caps w:val="0"/>
                <w:color w:val="24292E"/>
                <w:spacing w:val="0"/>
                <w:sz w:val="18"/>
                <w:szCs w:val="18"/>
                <w:shd w:val="clear" w:fill="FFFFFF"/>
              </w:rPr>
              <w:t>String</w:t>
            </w:r>
            <w:bookmarkEnd w:id="227"/>
            <w:bookmarkEnd w:id="228"/>
            <w:bookmarkEnd w:id="229"/>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230" w:name="_Toc17709"/>
            <w:bookmarkStart w:id="231" w:name="_Toc17134"/>
            <w:bookmarkStart w:id="232" w:name="_Toc15833"/>
            <w:r>
              <w:rPr>
                <w:rFonts w:hint="default" w:ascii="微软雅黑" w:hAnsi="微软雅黑" w:eastAsia="微软雅黑" w:cs="微软雅黑"/>
                <w:i w:val="0"/>
                <w:caps w:val="0"/>
                <w:color w:val="24292E"/>
                <w:spacing w:val="0"/>
                <w:sz w:val="18"/>
                <w:szCs w:val="18"/>
                <w:shd w:val="clear" w:fill="FFFFFF"/>
              </w:rPr>
              <w:t>成功返回Id</w:t>
            </w:r>
            <w:bookmarkEnd w:id="230"/>
            <w:bookmarkEnd w:id="231"/>
            <w:bookmarkEnd w:id="232"/>
          </w:p>
        </w:tc>
      </w:tr>
    </w:tbl>
    <w:p>
      <w:pPr>
        <w:rPr>
          <w:rFonts w:hint="eastAsia"/>
        </w:rPr>
      </w:pPr>
    </w:p>
    <w:p>
      <w:pPr>
        <w:pStyle w:val="3"/>
        <w:numPr>
          <w:ilvl w:val="2"/>
          <w:numId w:val="4"/>
        </w:numPr>
        <w:tabs>
          <w:tab w:val="left" w:pos="1901"/>
        </w:tabs>
        <w:spacing w:before="0" w:after="0" w:line="349" w:lineRule="exact"/>
        <w:ind w:left="1900" w:right="0" w:hanging="841"/>
        <w:jc w:val="left"/>
        <w:rPr>
          <w:rFonts w:hint="default" w:asciiTheme="minorEastAsia" w:hAnsiTheme="minorEastAsia" w:eastAsiaTheme="minorEastAsia" w:cstheme="minorEastAsia"/>
          <w:b w:val="0"/>
          <w:bCs w:val="0"/>
          <w:sz w:val="21"/>
          <w:szCs w:val="21"/>
          <w:lang w:val="en-US" w:eastAsia="zh-CN"/>
        </w:rPr>
      </w:pPr>
      <w:bookmarkStart w:id="233" w:name="_Toc19079"/>
      <w:r>
        <w:rPr>
          <w:rFonts w:hint="eastAsia" w:asciiTheme="minorEastAsia" w:hAnsiTheme="minorEastAsia" w:eastAsiaTheme="minorEastAsia" w:cstheme="minorEastAsia"/>
          <w:b w:val="0"/>
          <w:bCs w:val="0"/>
          <w:sz w:val="21"/>
          <w:szCs w:val="21"/>
          <w:lang w:val="en-US" w:eastAsia="zh-CN"/>
        </w:rPr>
        <w:t>获取用户下所有的车</w:t>
      </w:r>
      <w:bookmarkEnd w:id="233"/>
    </w:p>
    <w:p>
      <w:pPr>
        <w:spacing w:after="0" w:line="344" w:lineRule="exact"/>
        <w:rPr>
          <w:rFonts w:hint="eastAsia" w:ascii="微软雅黑" w:hAnsi="微软雅黑" w:eastAsia="微软雅黑" w:cs="微软雅黑"/>
          <w:i w:val="0"/>
          <w:caps w:val="0"/>
          <w:color w:val="007BFF"/>
          <w:spacing w:val="0"/>
          <w:sz w:val="18"/>
          <w:szCs w:val="18"/>
          <w:u w:val="none"/>
          <w:shd w:val="clear" w:fill="FFFFFF"/>
          <w:lang w:val="en-US" w:eastAsia="zh-CN"/>
        </w:rPr>
      </w:pPr>
      <w:r>
        <w:rPr>
          <w:rFonts w:hint="eastAsia" w:asciiTheme="minorEastAsia" w:hAnsiTheme="minorEastAsia" w:eastAsiaTheme="minorEastAsia" w:cstheme="minorEastAsia"/>
          <w:b w:val="0"/>
          <w:bCs w:val="0"/>
          <w:sz w:val="21"/>
          <w:szCs w:val="21"/>
          <w:lang w:val="en-US" w:eastAsia="zh-CN"/>
        </w:rPr>
        <w:t xml:space="preserve">          请求地址：</w:t>
      </w:r>
      <w:r>
        <w:rPr>
          <w:rStyle w:val="16"/>
          <w:rFonts w:hint="eastAsia" w:ascii="微软雅黑" w:hAnsi="微软雅黑" w:eastAsia="微软雅黑" w:cs="微软雅黑"/>
          <w:i w:val="0"/>
          <w:caps w:val="0"/>
          <w:color w:val="007BFF"/>
          <w:spacing w:val="0"/>
          <w:sz w:val="18"/>
          <w:szCs w:val="18"/>
          <w:u w:val="none"/>
          <w:shd w:val="clear" w:fill="FFFFFF"/>
          <w:lang w:eastAsia="zh-CN"/>
        </w:rPr>
        <w:t>http://smartsafety.aidriving.com</w:t>
      </w:r>
      <w:r>
        <w:rPr>
          <w:rStyle w:val="16"/>
          <w:rFonts w:hint="eastAsia" w:ascii="微软雅黑" w:hAnsi="微软雅黑" w:eastAsia="微软雅黑" w:cs="微软雅黑"/>
          <w:i w:val="0"/>
          <w:caps w:val="0"/>
          <w:color w:val="007BFF"/>
          <w:spacing w:val="0"/>
          <w:sz w:val="18"/>
          <w:szCs w:val="18"/>
          <w:u w:val="none"/>
          <w:shd w:val="clear" w:fill="FFFFFF"/>
          <w:lang w:val="en-US" w:eastAsia="zh-CN"/>
        </w:rPr>
        <w:t>/</w:t>
      </w:r>
      <w:r>
        <w:rPr>
          <w:rStyle w:val="16"/>
          <w:rFonts w:hint="eastAsia" w:ascii="微软雅黑" w:hAnsi="微软雅黑" w:eastAsia="微软雅黑" w:cs="微软雅黑"/>
          <w:i w:val="0"/>
          <w:caps w:val="0"/>
          <w:color w:val="007BFF"/>
          <w:spacing w:val="0"/>
          <w:sz w:val="18"/>
          <w:szCs w:val="18"/>
          <w:u w:val="none"/>
          <w:shd w:val="clear" w:fill="FFFFFF"/>
          <w:lang w:eastAsia="zh-CN"/>
        </w:rPr>
        <w:t>VsOpenAPI</w:t>
      </w:r>
      <w:r>
        <w:rPr>
          <w:rFonts w:hint="default" w:ascii="微软雅黑" w:hAnsi="微软雅黑" w:eastAsia="微软雅黑" w:cs="微软雅黑"/>
          <w:i w:val="0"/>
          <w:caps w:val="0"/>
          <w:color w:val="007BFF"/>
          <w:spacing w:val="0"/>
          <w:sz w:val="18"/>
          <w:szCs w:val="18"/>
          <w:u w:val="none"/>
          <w:shd w:val="clear" w:fill="FFFFFF"/>
        </w:rPr>
        <w:fldChar w:fldCharType="begin"/>
      </w:r>
      <w:r>
        <w:rPr>
          <w:rFonts w:hint="default" w:ascii="微软雅黑" w:hAnsi="微软雅黑" w:eastAsia="微软雅黑" w:cs="微软雅黑"/>
          <w:i w:val="0"/>
          <w:caps w:val="0"/>
          <w:color w:val="007BFF"/>
          <w:spacing w:val="0"/>
          <w:sz w:val="18"/>
          <w:szCs w:val="18"/>
          <w:u w:val="none"/>
          <w:shd w:val="clear" w:fill="FFFFFF"/>
        </w:rPr>
        <w:instrText xml:space="preserve"> HYPERLINK "http://rap2.aidriving.com/api/app/mock/22/vehicle/getAllVehicleInfo" \t "http://rap2.aidriving.com/repository/_blank" </w:instrText>
      </w:r>
      <w:r>
        <w:rPr>
          <w:rFonts w:hint="default" w:ascii="微软雅黑" w:hAnsi="微软雅黑" w:eastAsia="微软雅黑" w:cs="微软雅黑"/>
          <w:i w:val="0"/>
          <w:caps w:val="0"/>
          <w:color w:val="007BFF"/>
          <w:spacing w:val="0"/>
          <w:sz w:val="18"/>
          <w:szCs w:val="18"/>
          <w:u w:val="none"/>
          <w:shd w:val="clear" w:fill="FFFFFF"/>
        </w:rPr>
        <w:fldChar w:fldCharType="separate"/>
      </w:r>
      <w:r>
        <w:rPr>
          <w:rStyle w:val="16"/>
          <w:rFonts w:hint="eastAsia" w:ascii="微软雅黑" w:hAnsi="微软雅黑" w:eastAsia="微软雅黑" w:cs="微软雅黑"/>
          <w:i w:val="0"/>
          <w:caps w:val="0"/>
          <w:color w:val="007BFF"/>
          <w:spacing w:val="0"/>
          <w:sz w:val="18"/>
          <w:szCs w:val="18"/>
          <w:u w:val="none"/>
          <w:shd w:val="clear" w:fill="FFFFFF"/>
        </w:rPr>
        <w:t>/vehicle/getAllVehicleInfo</w:t>
      </w:r>
      <w:r>
        <w:rPr>
          <w:rFonts w:hint="eastAsia" w:ascii="微软雅黑" w:hAnsi="微软雅黑" w:eastAsia="微软雅黑" w:cs="微软雅黑"/>
          <w:i w:val="0"/>
          <w:caps w:val="0"/>
          <w:color w:val="007BFF"/>
          <w:spacing w:val="0"/>
          <w:sz w:val="18"/>
          <w:szCs w:val="18"/>
          <w:u w:val="none"/>
          <w:shd w:val="clear" w:fill="FFFFFF"/>
        </w:rPr>
        <w:fldChar w:fldCharType="end"/>
      </w:r>
    </w:p>
    <w:p>
      <w:pPr>
        <w:pStyle w:val="6"/>
        <w:spacing w:after="13" w:line="356" w:lineRule="exact"/>
        <w:ind w:left="106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参数列表</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1"/>
        <w:gridCol w:w="2591"/>
        <w:gridCol w:w="2592"/>
        <w:gridCol w:w="2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234" w:name="_Toc25273"/>
            <w:bookmarkStart w:id="235" w:name="_Toc21042"/>
            <w:bookmarkStart w:id="236" w:name="_Toc1499"/>
            <w:r>
              <w:rPr>
                <w:rFonts w:hint="eastAsia" w:asciiTheme="minorEastAsia" w:hAnsiTheme="minorEastAsia" w:eastAsiaTheme="minorEastAsia" w:cstheme="minorEastAsia"/>
                <w:b w:val="0"/>
                <w:bCs w:val="0"/>
                <w:color w:val="auto"/>
                <w:sz w:val="21"/>
                <w:szCs w:val="21"/>
                <w:vertAlign w:val="baseline"/>
                <w:lang w:val="en-US" w:eastAsia="zh-CN"/>
              </w:rPr>
              <w:t>参数名称</w:t>
            </w:r>
            <w:bookmarkEnd w:id="234"/>
            <w:bookmarkEnd w:id="235"/>
            <w:bookmarkEnd w:id="236"/>
          </w:p>
        </w:tc>
        <w:tc>
          <w:tcPr>
            <w:tcW w:w="2591"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237" w:name="_Toc22093"/>
            <w:bookmarkStart w:id="238" w:name="_Toc4924"/>
            <w:bookmarkStart w:id="239" w:name="_Toc22333"/>
            <w:r>
              <w:rPr>
                <w:rFonts w:hint="eastAsia" w:asciiTheme="minorEastAsia" w:hAnsiTheme="minorEastAsia" w:eastAsiaTheme="minorEastAsia" w:cstheme="minorEastAsia"/>
                <w:b w:val="0"/>
                <w:bCs w:val="0"/>
                <w:color w:val="auto"/>
                <w:sz w:val="21"/>
                <w:szCs w:val="21"/>
                <w:vertAlign w:val="baseline"/>
                <w:lang w:val="en-US" w:eastAsia="zh-CN"/>
              </w:rPr>
              <w:t>参数说明</w:t>
            </w:r>
            <w:bookmarkEnd w:id="237"/>
            <w:bookmarkEnd w:id="238"/>
            <w:bookmarkEnd w:id="239"/>
          </w:p>
        </w:tc>
        <w:tc>
          <w:tcPr>
            <w:tcW w:w="2592"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240" w:name="_Toc29620"/>
            <w:bookmarkStart w:id="241" w:name="_Toc3236"/>
            <w:bookmarkStart w:id="242" w:name="_Toc15121"/>
            <w:r>
              <w:rPr>
                <w:rFonts w:hint="eastAsia" w:asciiTheme="minorEastAsia" w:hAnsiTheme="minorEastAsia" w:eastAsiaTheme="minorEastAsia" w:cstheme="minorEastAsia"/>
                <w:b w:val="0"/>
                <w:bCs w:val="0"/>
                <w:color w:val="auto"/>
                <w:sz w:val="21"/>
                <w:szCs w:val="21"/>
                <w:vertAlign w:val="baseline"/>
                <w:lang w:val="en-US" w:eastAsia="zh-CN"/>
              </w:rPr>
              <w:t>类型</w:t>
            </w:r>
            <w:bookmarkEnd w:id="240"/>
            <w:bookmarkEnd w:id="241"/>
            <w:bookmarkEnd w:id="242"/>
          </w:p>
        </w:tc>
        <w:tc>
          <w:tcPr>
            <w:tcW w:w="2592"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243" w:name="_Toc4133"/>
            <w:bookmarkStart w:id="244" w:name="_Toc23738"/>
            <w:bookmarkStart w:id="245" w:name="_Toc8675"/>
            <w:r>
              <w:rPr>
                <w:rFonts w:hint="eastAsia" w:asciiTheme="minorEastAsia" w:hAnsiTheme="minorEastAsia" w:eastAsiaTheme="minorEastAsia" w:cstheme="minorEastAsia"/>
                <w:b w:val="0"/>
                <w:bCs w:val="0"/>
                <w:color w:val="auto"/>
                <w:sz w:val="21"/>
                <w:szCs w:val="21"/>
                <w:vertAlign w:val="baseline"/>
                <w:lang w:val="en-US" w:eastAsia="zh-CN"/>
              </w:rPr>
              <w:t>是否必填</w:t>
            </w:r>
            <w:bookmarkEnd w:id="243"/>
            <w:bookmarkEnd w:id="244"/>
            <w:bookmarkEnd w:id="24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default" w:ascii="微软雅黑" w:hAnsi="微软雅黑" w:eastAsia="微软雅黑" w:cs="微软雅黑"/>
                <w:i w:val="0"/>
                <w:caps w:val="0"/>
                <w:color w:val="24292E"/>
                <w:spacing w:val="0"/>
                <w:sz w:val="18"/>
                <w:szCs w:val="18"/>
                <w:shd w:val="clear" w:fill="FFFFFF"/>
              </w:rPr>
              <w:t>token</w:t>
            </w:r>
          </w:p>
        </w:tc>
        <w:tc>
          <w:tcPr>
            <w:tcW w:w="2591"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令牌</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String</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userid</w:t>
            </w:r>
          </w:p>
        </w:tc>
        <w:tc>
          <w:tcPr>
            <w:tcW w:w="2591"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用户id</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String</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是 </w:t>
            </w:r>
          </w:p>
        </w:tc>
      </w:tr>
    </w:tbl>
    <w:p>
      <w:pPr>
        <w:pStyle w:val="6"/>
        <w:spacing w:line="316" w:lineRule="exac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接口返回数据解码后样例</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"flag": true,</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"code": 1000,</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"message":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"data":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"plateNo":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"onlineStatus":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eastAsia" w:ascii="Consolas" w:hAnsi="Consolas" w:cs="Consolas"/>
          <w:i w:val="0"/>
          <w:caps w:val="0"/>
          <w:color w:val="212529"/>
          <w:spacing w:val="0"/>
          <w:sz w:val="18"/>
          <w:szCs w:val="18"/>
          <w:bdr w:val="single" w:color="D1D5DA" w:sz="6" w:space="0"/>
          <w:shd w:val="clear" w:fill="F0F0F0"/>
          <w:lang w:val="en-US" w:eastAsia="zh-CN"/>
        </w:rPr>
      </w:pPr>
      <w:r>
        <w:rPr>
          <w:rFonts w:hint="default" w:ascii="Consolas" w:hAnsi="Consolas" w:eastAsia="Consolas" w:cs="Consolas"/>
          <w:i w:val="0"/>
          <w:caps w:val="0"/>
          <w:color w:val="212529"/>
          <w:spacing w:val="0"/>
          <w:sz w:val="18"/>
          <w:szCs w:val="18"/>
          <w:bdr w:val="single" w:color="D1D5DA" w:sz="6" w:space="0"/>
          <w:shd w:val="clear" w:fill="F0F0F0"/>
        </w:rPr>
        <w:t xml:space="preserve">      "lastDate": ""</w:t>
      </w:r>
      <w:r>
        <w:rPr>
          <w:rFonts w:hint="eastAsia" w:ascii="Consolas" w:hAnsi="Consolas" w:cs="Consolas"/>
          <w:i w:val="0"/>
          <w:caps w:val="0"/>
          <w:color w:val="212529"/>
          <w:spacing w:val="0"/>
          <w:sz w:val="18"/>
          <w:szCs w:val="18"/>
          <w:bdr w:val="single" w:color="D1D5DA" w:sz="6" w:space="0"/>
          <w:shd w:val="clear" w:fill="F0F0F0"/>
          <w:lang w:val="en-US" w:eastAsia="zh-CN"/>
        </w:rPr>
        <w:t>,</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eastAsia" w:ascii="Consolas" w:hAnsi="Consolas" w:cs="Consolas"/>
          <w:i w:val="0"/>
          <w:caps w:val="0"/>
          <w:color w:val="212529"/>
          <w:spacing w:val="0"/>
          <w:sz w:val="18"/>
          <w:szCs w:val="18"/>
          <w:bdr w:val="single" w:color="D1D5DA" w:sz="6" w:space="0"/>
          <w:shd w:val="clear" w:fill="F0F0F0"/>
          <w:lang w:val="en-US" w:eastAsia="zh-CN"/>
        </w:rPr>
      </w:pPr>
      <w:r>
        <w:rPr>
          <w:rFonts w:hint="eastAsia" w:ascii="Consolas" w:hAnsi="Consolas" w:cs="Consolas"/>
          <w:i w:val="0"/>
          <w:caps w:val="0"/>
          <w:color w:val="212529"/>
          <w:spacing w:val="0"/>
          <w:sz w:val="18"/>
          <w:szCs w:val="18"/>
          <w:bdr w:val="single" w:color="D1D5DA" w:sz="6" w:space="0"/>
          <w:shd w:val="clear" w:fill="F0F0F0"/>
          <w:lang w:val="en-US" w:eastAsia="zh-CN"/>
        </w:rPr>
        <w:tab/>
      </w:r>
      <w:r>
        <w:rPr>
          <w:rFonts w:hint="default" w:ascii="Consolas" w:hAnsi="Consolas" w:eastAsia="Consolas" w:cs="Consolas"/>
          <w:i w:val="0"/>
          <w:caps w:val="0"/>
          <w:color w:val="212529"/>
          <w:spacing w:val="0"/>
          <w:sz w:val="18"/>
          <w:szCs w:val="18"/>
          <w:bdr w:val="single" w:color="D1D5DA" w:sz="6" w:space="0"/>
          <w:shd w:val="clear" w:fill="F0F0F0"/>
        </w:rPr>
        <w:t xml:space="preserve"> "createDate": ""</w:t>
      </w:r>
      <w:r>
        <w:rPr>
          <w:rFonts w:hint="eastAsia" w:ascii="Consolas" w:hAnsi="Consolas" w:cs="Consolas"/>
          <w:i w:val="0"/>
          <w:caps w:val="0"/>
          <w:color w:val="212529"/>
          <w:spacing w:val="0"/>
          <w:sz w:val="18"/>
          <w:szCs w:val="18"/>
          <w:bdr w:val="single" w:color="D1D5DA" w:sz="6" w:space="0"/>
          <w:shd w:val="clear" w:fill="F0F0F0"/>
          <w:lang w:val="en-US" w:eastAsia="zh-CN"/>
        </w:rPr>
        <w:t>,</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eastAsia" w:ascii="Consolas" w:hAnsi="Consolas" w:eastAsia="宋体" w:cs="Consolas"/>
          <w:i w:val="0"/>
          <w:caps w:val="0"/>
          <w:color w:val="212529"/>
          <w:spacing w:val="0"/>
          <w:sz w:val="18"/>
          <w:szCs w:val="18"/>
          <w:bdr w:val="single" w:color="D1D5DA" w:sz="6" w:space="0"/>
          <w:shd w:val="clear" w:fill="F0F0F0"/>
          <w:lang w:val="en-US" w:eastAsia="zh-CN"/>
        </w:rPr>
      </w:pPr>
      <w:r>
        <w:rPr>
          <w:rFonts w:hint="default" w:ascii="Consolas" w:hAnsi="Consolas" w:eastAsia="Consolas" w:cs="Consolas"/>
          <w:i w:val="0"/>
          <w:caps w:val="0"/>
          <w:color w:val="212529"/>
          <w:spacing w:val="0"/>
          <w:sz w:val="18"/>
          <w:szCs w:val="18"/>
          <w:bdr w:val="single" w:color="D1D5DA" w:sz="6" w:space="0"/>
          <w:shd w:val="clear" w:fill="F0F0F0"/>
        </w:rPr>
        <w:t xml:space="preserve"> </w:t>
      </w:r>
      <w:r>
        <w:rPr>
          <w:rFonts w:hint="eastAsia" w:ascii="Consolas" w:hAnsi="Consolas" w:cs="Consolas"/>
          <w:i w:val="0"/>
          <w:caps w:val="0"/>
          <w:color w:val="212529"/>
          <w:spacing w:val="0"/>
          <w:sz w:val="18"/>
          <w:szCs w:val="18"/>
          <w:bdr w:val="single" w:color="D1D5DA" w:sz="6" w:space="0"/>
          <w:shd w:val="clear" w:fill="F0F0F0"/>
          <w:lang w:val="en-US" w:eastAsia="zh-CN"/>
        </w:rPr>
        <w:tab/>
      </w:r>
      <w:r>
        <w:rPr>
          <w:rFonts w:hint="default" w:ascii="Consolas" w:hAnsi="Consolas" w:eastAsia="Consolas" w:cs="Consolas"/>
          <w:i w:val="0"/>
          <w:caps w:val="0"/>
          <w:color w:val="212529"/>
          <w:spacing w:val="0"/>
          <w:sz w:val="18"/>
          <w:szCs w:val="18"/>
          <w:bdr w:val="single" w:color="D1D5DA" w:sz="6" w:space="0"/>
          <w:shd w:val="clear" w:fill="F0F0F0"/>
        </w:rPr>
        <w:t>"vehicleId":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eastAsia" w:ascii="Consolas" w:hAnsi="Consolas" w:cs="Consolas"/>
          <w:i w:val="0"/>
          <w:caps w:val="0"/>
          <w:color w:val="212529"/>
          <w:spacing w:val="0"/>
          <w:sz w:val="18"/>
          <w:szCs w:val="18"/>
          <w:bdr w:val="single" w:color="D1D5DA" w:sz="6" w:space="0"/>
          <w:shd w:val="clear" w:fill="F0F0F0"/>
          <w:lang w:val="en-US" w:eastAsia="zh-CN"/>
        </w:rPr>
      </w:pP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ascii="Consolas" w:hAnsi="Consolas" w:eastAsia="Consolas" w:cs="Consolas"/>
          <w:i w:val="0"/>
          <w:caps w:val="0"/>
          <w:color w:val="212529"/>
          <w:spacing w:val="0"/>
          <w:sz w:val="18"/>
          <w:szCs w:val="18"/>
        </w:rPr>
      </w:pPr>
      <w:r>
        <w:rPr>
          <w:rFonts w:hint="default" w:ascii="Consolas" w:hAnsi="Consolas" w:eastAsia="Consolas" w:cs="Consolas"/>
          <w:i w:val="0"/>
          <w:caps w:val="0"/>
          <w:color w:val="212529"/>
          <w:spacing w:val="0"/>
          <w:sz w:val="18"/>
          <w:szCs w:val="18"/>
          <w:bdr w:val="single" w:color="D1D5DA" w:sz="6" w:space="0"/>
          <w:shd w:val="clear" w:fill="F0F0F0"/>
        </w:rPr>
        <w:t>}</w:t>
      </w:r>
    </w:p>
    <w:p>
      <w:pPr>
        <w:pStyle w:val="6"/>
        <w:spacing w:before="14" w:line="368"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rPr>
        <w:t xml:space="preserve">输出参数列表 </w:t>
      </w:r>
      <w:r>
        <w:rPr>
          <w:rFonts w:hint="eastAsia" w:asciiTheme="minorEastAsia" w:hAnsiTheme="minorEastAsia" w:eastAsiaTheme="minorEastAsia" w:cstheme="minorEastAsia"/>
          <w:b w:val="0"/>
          <w:bCs w:val="0"/>
          <w:sz w:val="21"/>
          <w:szCs w:val="21"/>
          <w:lang w:eastAsia="zh-CN"/>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1"/>
        <w:gridCol w:w="2591"/>
        <w:gridCol w:w="2592"/>
        <w:gridCol w:w="2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shd w:val="clear" w:color="auto" w:fill="D7D7D7" w:themeFill="background1" w:themeFillShade="D8"/>
          </w:tcPr>
          <w:p>
            <w:pPr>
              <w:pStyle w:val="2"/>
              <w:rPr>
                <w:rFonts w:hint="default" w:asciiTheme="minorEastAsia" w:hAnsiTheme="minorEastAsia" w:eastAsiaTheme="minorEastAsia" w:cstheme="minorEastAsia"/>
                <w:b w:val="0"/>
                <w:bCs w:val="0"/>
                <w:color w:val="auto"/>
                <w:sz w:val="21"/>
                <w:szCs w:val="21"/>
                <w:vertAlign w:val="baseline"/>
                <w:lang w:val="en-US" w:eastAsia="zh-CN"/>
              </w:rPr>
            </w:pPr>
            <w:bookmarkStart w:id="246" w:name="_Toc3778"/>
            <w:bookmarkStart w:id="247" w:name="_Toc29483"/>
            <w:bookmarkStart w:id="248" w:name="_Toc21930"/>
            <w:r>
              <w:rPr>
                <w:rFonts w:hint="eastAsia" w:asciiTheme="minorEastAsia" w:hAnsiTheme="minorEastAsia" w:eastAsiaTheme="minorEastAsia" w:cstheme="minorEastAsia"/>
                <w:b w:val="0"/>
                <w:bCs w:val="0"/>
                <w:color w:val="auto"/>
                <w:sz w:val="21"/>
                <w:szCs w:val="21"/>
                <w:vertAlign w:val="baseline"/>
                <w:lang w:val="en-US" w:eastAsia="zh-CN"/>
              </w:rPr>
              <w:t>参数名称</w:t>
            </w:r>
            <w:bookmarkEnd w:id="246"/>
            <w:bookmarkEnd w:id="247"/>
            <w:bookmarkEnd w:id="248"/>
          </w:p>
        </w:tc>
        <w:tc>
          <w:tcPr>
            <w:tcW w:w="2591" w:type="dxa"/>
            <w:shd w:val="clear" w:color="auto" w:fill="D7D7D7" w:themeFill="background1" w:themeFillShade="D8"/>
          </w:tcPr>
          <w:p>
            <w:pPr>
              <w:pStyle w:val="2"/>
              <w:rPr>
                <w:rFonts w:hint="eastAsia" w:asciiTheme="minorEastAsia" w:hAnsiTheme="minorEastAsia" w:eastAsiaTheme="minorEastAsia" w:cstheme="minorEastAsia"/>
                <w:b w:val="0"/>
                <w:bCs w:val="0"/>
                <w:color w:val="auto"/>
                <w:sz w:val="21"/>
                <w:szCs w:val="21"/>
                <w:vertAlign w:val="baseline"/>
                <w:lang w:val="en-US" w:eastAsia="zh-CN"/>
              </w:rPr>
            </w:pPr>
            <w:bookmarkStart w:id="249" w:name="_Toc10181"/>
            <w:bookmarkStart w:id="250" w:name="_Toc19465"/>
            <w:bookmarkStart w:id="251" w:name="_Toc22586"/>
            <w:r>
              <w:rPr>
                <w:rFonts w:hint="eastAsia" w:asciiTheme="minorEastAsia" w:hAnsiTheme="minorEastAsia" w:eastAsiaTheme="minorEastAsia" w:cstheme="minorEastAsia"/>
                <w:b w:val="0"/>
                <w:bCs w:val="0"/>
                <w:color w:val="auto"/>
                <w:sz w:val="21"/>
                <w:szCs w:val="21"/>
                <w:vertAlign w:val="baseline"/>
                <w:lang w:val="en-US" w:eastAsia="zh-CN"/>
              </w:rPr>
              <w:t>类型</w:t>
            </w:r>
            <w:bookmarkEnd w:id="249"/>
            <w:bookmarkEnd w:id="250"/>
            <w:bookmarkEnd w:id="251"/>
          </w:p>
        </w:tc>
        <w:tc>
          <w:tcPr>
            <w:tcW w:w="2592" w:type="dxa"/>
            <w:shd w:val="clear" w:color="auto" w:fill="D7D7D7" w:themeFill="background1" w:themeFillShade="D8"/>
          </w:tcPr>
          <w:p>
            <w:pPr>
              <w:pStyle w:val="2"/>
              <w:rPr>
                <w:rFonts w:hint="default" w:asciiTheme="minorEastAsia" w:hAnsiTheme="minorEastAsia" w:eastAsiaTheme="minorEastAsia" w:cstheme="minorEastAsia"/>
                <w:b w:val="0"/>
                <w:bCs w:val="0"/>
                <w:color w:val="auto"/>
                <w:sz w:val="21"/>
                <w:szCs w:val="21"/>
                <w:vertAlign w:val="baseline"/>
                <w:lang w:val="en-US" w:eastAsia="zh-CN"/>
              </w:rPr>
            </w:pPr>
            <w:bookmarkStart w:id="252" w:name="_Toc386"/>
            <w:bookmarkStart w:id="253" w:name="_Toc12258"/>
            <w:bookmarkStart w:id="254" w:name="_Toc18904"/>
            <w:r>
              <w:rPr>
                <w:rFonts w:hint="eastAsia" w:asciiTheme="minorEastAsia" w:hAnsiTheme="minorEastAsia" w:eastAsiaTheme="minorEastAsia" w:cstheme="minorEastAsia"/>
                <w:b w:val="0"/>
                <w:bCs w:val="0"/>
                <w:color w:val="auto"/>
                <w:sz w:val="21"/>
                <w:szCs w:val="21"/>
                <w:vertAlign w:val="baseline"/>
                <w:lang w:val="en-US" w:eastAsia="zh-CN"/>
              </w:rPr>
              <w:t>初始值</w:t>
            </w:r>
            <w:bookmarkEnd w:id="252"/>
            <w:bookmarkEnd w:id="253"/>
            <w:bookmarkEnd w:id="254"/>
          </w:p>
        </w:tc>
        <w:tc>
          <w:tcPr>
            <w:tcW w:w="2592" w:type="dxa"/>
            <w:shd w:val="clear" w:color="auto" w:fill="D7D7D7" w:themeFill="background1" w:themeFillShade="D8"/>
          </w:tcPr>
          <w:p>
            <w:pPr>
              <w:pStyle w:val="2"/>
              <w:rPr>
                <w:rFonts w:hint="eastAsia" w:asciiTheme="minorEastAsia" w:hAnsiTheme="minorEastAsia" w:eastAsiaTheme="minorEastAsia" w:cstheme="minorEastAsia"/>
                <w:b w:val="0"/>
                <w:bCs w:val="0"/>
                <w:color w:val="auto"/>
                <w:sz w:val="21"/>
                <w:szCs w:val="21"/>
                <w:vertAlign w:val="baseline"/>
                <w:lang w:val="en-US" w:eastAsia="zh-CN"/>
              </w:rPr>
            </w:pPr>
            <w:bookmarkStart w:id="255" w:name="_Toc15538"/>
            <w:bookmarkStart w:id="256" w:name="_Toc28232"/>
            <w:bookmarkStart w:id="257" w:name="_Toc28962"/>
            <w:r>
              <w:rPr>
                <w:rFonts w:hint="eastAsia" w:asciiTheme="minorEastAsia" w:hAnsiTheme="minorEastAsia" w:eastAsiaTheme="minorEastAsia" w:cstheme="minorEastAsia"/>
                <w:b w:val="0"/>
                <w:bCs w:val="0"/>
                <w:color w:val="auto"/>
                <w:sz w:val="21"/>
                <w:szCs w:val="21"/>
                <w:vertAlign w:val="baseline"/>
                <w:lang w:val="en-US" w:eastAsia="zh-CN"/>
              </w:rPr>
              <w:t>简介</w:t>
            </w:r>
            <w:bookmarkEnd w:id="255"/>
            <w:bookmarkEnd w:id="256"/>
            <w:bookmarkEnd w:id="25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258" w:name="_Toc1403"/>
            <w:bookmarkStart w:id="259" w:name="_Toc5190"/>
            <w:bookmarkStart w:id="260" w:name="_Toc22544"/>
            <w:r>
              <w:rPr>
                <w:rFonts w:hint="default" w:ascii="微软雅黑" w:hAnsi="微软雅黑" w:eastAsia="微软雅黑" w:cs="微软雅黑"/>
                <w:i w:val="0"/>
                <w:caps w:val="0"/>
                <w:color w:val="24292E"/>
                <w:spacing w:val="0"/>
                <w:sz w:val="18"/>
                <w:szCs w:val="18"/>
                <w:shd w:val="clear" w:fill="FFFFFF"/>
              </w:rPr>
              <w:t>flag</w:t>
            </w:r>
            <w:bookmarkEnd w:id="258"/>
            <w:bookmarkEnd w:id="259"/>
            <w:bookmarkEnd w:id="260"/>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261" w:name="_Toc358"/>
            <w:bookmarkStart w:id="262" w:name="_Toc30596"/>
            <w:bookmarkStart w:id="263" w:name="_Toc17244"/>
            <w:r>
              <w:rPr>
                <w:rFonts w:hint="default" w:ascii="微软雅黑" w:hAnsi="微软雅黑" w:eastAsia="微软雅黑" w:cs="微软雅黑"/>
                <w:i w:val="0"/>
                <w:caps w:val="0"/>
                <w:color w:val="24292E"/>
                <w:spacing w:val="0"/>
                <w:sz w:val="18"/>
                <w:szCs w:val="18"/>
                <w:shd w:val="clear" w:fill="FFFFFF"/>
              </w:rPr>
              <w:t>Boolean</w:t>
            </w:r>
            <w:bookmarkEnd w:id="261"/>
            <w:bookmarkEnd w:id="262"/>
            <w:bookmarkEnd w:id="263"/>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264" w:name="_Toc7358"/>
            <w:bookmarkStart w:id="265" w:name="_Toc24765"/>
            <w:bookmarkStart w:id="266" w:name="_Toc24319"/>
            <w:r>
              <w:rPr>
                <w:rFonts w:hint="default" w:ascii="微软雅黑" w:hAnsi="微软雅黑" w:eastAsia="微软雅黑" w:cs="微软雅黑"/>
                <w:i w:val="0"/>
                <w:caps w:val="0"/>
                <w:color w:val="24292E"/>
                <w:spacing w:val="0"/>
                <w:sz w:val="18"/>
                <w:szCs w:val="18"/>
                <w:shd w:val="clear" w:fill="FFFFFF"/>
              </w:rPr>
              <w:t>是否成功</w:t>
            </w:r>
            <w:bookmarkEnd w:id="264"/>
            <w:bookmarkEnd w:id="265"/>
            <w:bookmarkEnd w:id="26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267" w:name="_Toc16185"/>
            <w:bookmarkStart w:id="268" w:name="_Toc16743"/>
            <w:bookmarkStart w:id="269" w:name="_Toc5525"/>
            <w:r>
              <w:rPr>
                <w:rFonts w:hint="default" w:ascii="微软雅黑" w:hAnsi="微软雅黑" w:eastAsia="微软雅黑" w:cs="微软雅黑"/>
                <w:i w:val="0"/>
                <w:caps w:val="0"/>
                <w:color w:val="24292E"/>
                <w:spacing w:val="0"/>
                <w:sz w:val="18"/>
                <w:szCs w:val="18"/>
                <w:shd w:val="clear" w:fill="FFFFFF"/>
              </w:rPr>
              <w:t>code</w:t>
            </w:r>
            <w:bookmarkEnd w:id="267"/>
            <w:bookmarkEnd w:id="268"/>
            <w:bookmarkEnd w:id="269"/>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270" w:name="_Toc2711"/>
            <w:bookmarkStart w:id="271" w:name="_Toc2776"/>
            <w:bookmarkStart w:id="272" w:name="_Toc31070"/>
            <w:r>
              <w:rPr>
                <w:rFonts w:hint="default" w:ascii="微软雅黑" w:hAnsi="微软雅黑" w:eastAsia="微软雅黑" w:cs="微软雅黑"/>
                <w:i w:val="0"/>
                <w:caps w:val="0"/>
                <w:color w:val="24292E"/>
                <w:spacing w:val="0"/>
                <w:sz w:val="18"/>
                <w:szCs w:val="18"/>
                <w:shd w:val="clear" w:fill="FFFFFF"/>
              </w:rPr>
              <w:t>Number</w:t>
            </w:r>
            <w:bookmarkEnd w:id="270"/>
            <w:bookmarkEnd w:id="271"/>
            <w:bookmarkEnd w:id="272"/>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273" w:name="_Toc5118"/>
            <w:bookmarkStart w:id="274" w:name="_Toc27366"/>
            <w:bookmarkStart w:id="275" w:name="_Toc5715"/>
            <w:r>
              <w:rPr>
                <w:rFonts w:hint="default" w:ascii="微软雅黑" w:hAnsi="微软雅黑" w:eastAsia="微软雅黑" w:cs="微软雅黑"/>
                <w:i w:val="0"/>
                <w:caps w:val="0"/>
                <w:color w:val="24292E"/>
                <w:spacing w:val="0"/>
                <w:sz w:val="18"/>
                <w:szCs w:val="18"/>
                <w:shd w:val="clear" w:fill="FFFFFF"/>
              </w:rPr>
              <w:t>1000</w:t>
            </w:r>
            <w:bookmarkEnd w:id="273"/>
            <w:bookmarkEnd w:id="274"/>
            <w:bookmarkEnd w:id="275"/>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276" w:name="_Toc27002"/>
            <w:bookmarkStart w:id="277" w:name="_Toc22923"/>
            <w:bookmarkStart w:id="278" w:name="_Toc2488"/>
            <w:r>
              <w:rPr>
                <w:rFonts w:hint="default" w:ascii="微软雅黑" w:hAnsi="微软雅黑" w:eastAsia="微软雅黑" w:cs="微软雅黑"/>
                <w:i w:val="0"/>
                <w:caps w:val="0"/>
                <w:color w:val="24292E"/>
                <w:spacing w:val="0"/>
                <w:sz w:val="18"/>
                <w:szCs w:val="18"/>
                <w:shd w:val="clear" w:fill="FFFFFF"/>
              </w:rPr>
              <w:t>返回码</w:t>
            </w:r>
            <w:bookmarkEnd w:id="276"/>
            <w:bookmarkEnd w:id="277"/>
            <w:bookmarkEnd w:id="27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279" w:name="_Toc10032"/>
            <w:bookmarkStart w:id="280" w:name="_Toc21853"/>
            <w:bookmarkStart w:id="281" w:name="_Toc14174"/>
            <w:r>
              <w:rPr>
                <w:rFonts w:hint="default" w:ascii="微软雅黑" w:hAnsi="微软雅黑" w:eastAsia="微软雅黑" w:cs="微软雅黑"/>
                <w:i w:val="0"/>
                <w:caps w:val="0"/>
                <w:color w:val="24292E"/>
                <w:spacing w:val="0"/>
                <w:sz w:val="18"/>
                <w:szCs w:val="18"/>
                <w:shd w:val="clear" w:fill="FFFFFF"/>
              </w:rPr>
              <w:t>message</w:t>
            </w:r>
            <w:bookmarkEnd w:id="279"/>
            <w:bookmarkEnd w:id="280"/>
            <w:bookmarkEnd w:id="281"/>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282" w:name="_Toc14421"/>
            <w:bookmarkStart w:id="283" w:name="_Toc9345"/>
            <w:bookmarkStart w:id="284" w:name="_Toc28178"/>
            <w:r>
              <w:rPr>
                <w:rFonts w:hint="default" w:ascii="微软雅黑" w:hAnsi="微软雅黑" w:eastAsia="微软雅黑" w:cs="微软雅黑"/>
                <w:i w:val="0"/>
                <w:caps w:val="0"/>
                <w:color w:val="24292E"/>
                <w:spacing w:val="0"/>
                <w:sz w:val="18"/>
                <w:szCs w:val="18"/>
                <w:shd w:val="clear" w:fill="FFFFFF"/>
              </w:rPr>
              <w:t>String</w:t>
            </w:r>
            <w:bookmarkEnd w:id="282"/>
            <w:bookmarkEnd w:id="283"/>
            <w:bookmarkEnd w:id="284"/>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285" w:name="_Toc5415"/>
            <w:bookmarkStart w:id="286" w:name="_Toc13649"/>
            <w:bookmarkStart w:id="287" w:name="_Toc13431"/>
            <w:r>
              <w:rPr>
                <w:rFonts w:hint="default" w:ascii="微软雅黑" w:hAnsi="微软雅黑" w:eastAsia="微软雅黑" w:cs="微软雅黑"/>
                <w:i w:val="0"/>
                <w:caps w:val="0"/>
                <w:color w:val="24292E"/>
                <w:spacing w:val="0"/>
                <w:sz w:val="18"/>
                <w:szCs w:val="18"/>
                <w:shd w:val="clear" w:fill="FFFFFF"/>
              </w:rPr>
              <w:t>成功</w:t>
            </w:r>
            <w:bookmarkEnd w:id="285"/>
            <w:bookmarkEnd w:id="286"/>
            <w:bookmarkEnd w:id="287"/>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288" w:name="_Toc2760"/>
            <w:bookmarkStart w:id="289" w:name="_Toc17965"/>
            <w:bookmarkStart w:id="290" w:name="_Toc19261"/>
            <w:r>
              <w:rPr>
                <w:rFonts w:hint="default" w:ascii="微软雅黑" w:hAnsi="微软雅黑" w:eastAsia="微软雅黑" w:cs="微软雅黑"/>
                <w:i w:val="0"/>
                <w:caps w:val="0"/>
                <w:color w:val="24292E"/>
                <w:spacing w:val="0"/>
                <w:sz w:val="18"/>
                <w:szCs w:val="18"/>
                <w:shd w:val="clear" w:fill="FFFFFF"/>
              </w:rPr>
              <w:t>返回信息</w:t>
            </w:r>
            <w:bookmarkEnd w:id="288"/>
            <w:bookmarkEnd w:id="289"/>
            <w:bookmarkEnd w:id="29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291" w:name="_Toc13611"/>
            <w:bookmarkStart w:id="292" w:name="_Toc19485"/>
            <w:bookmarkStart w:id="293" w:name="_Toc27176"/>
            <w:r>
              <w:rPr>
                <w:rFonts w:hint="default" w:ascii="微软雅黑" w:hAnsi="微软雅黑" w:eastAsia="微软雅黑" w:cs="微软雅黑"/>
                <w:i w:val="0"/>
                <w:caps w:val="0"/>
                <w:color w:val="24292E"/>
                <w:spacing w:val="0"/>
                <w:sz w:val="18"/>
                <w:szCs w:val="18"/>
                <w:shd w:val="clear" w:fill="FFFFFF"/>
              </w:rPr>
              <w:t>data</w:t>
            </w:r>
            <w:bookmarkEnd w:id="291"/>
            <w:bookmarkEnd w:id="292"/>
            <w:bookmarkEnd w:id="293"/>
          </w:p>
        </w:tc>
        <w:tc>
          <w:tcPr>
            <w:tcW w:w="2591" w:type="dxa"/>
          </w:tcPr>
          <w:p>
            <w:pPr>
              <w:pStyle w:val="2"/>
              <w:rPr>
                <w:rFonts w:hint="eastAsia" w:asciiTheme="minorEastAsia" w:hAnsiTheme="minorEastAsia" w:eastAsiaTheme="minorEastAsia" w:cstheme="minorEastAsia"/>
                <w:b w:val="0"/>
                <w:bCs w:val="0"/>
                <w:sz w:val="21"/>
                <w:szCs w:val="21"/>
                <w:vertAlign w:val="baseline"/>
                <w:lang w:eastAsia="zh-CN"/>
              </w:rPr>
            </w:pPr>
            <w:bookmarkStart w:id="294" w:name="_Toc6274"/>
            <w:bookmarkStart w:id="295" w:name="_Toc16470"/>
            <w:bookmarkStart w:id="296" w:name="_Toc30372"/>
            <w:r>
              <w:rPr>
                <w:rFonts w:hint="eastAsia" w:ascii="微软雅黑" w:hAnsi="微软雅黑" w:eastAsia="微软雅黑" w:cs="微软雅黑"/>
                <w:i w:val="0"/>
                <w:color w:val="24292E"/>
                <w:spacing w:val="0"/>
                <w:sz w:val="18"/>
                <w:szCs w:val="18"/>
                <w:shd w:val="clear" w:fill="FFFFFF"/>
                <w:lang w:val="en-US" w:eastAsia="zh-CN"/>
              </w:rPr>
              <w:t>A</w:t>
            </w:r>
            <w:r>
              <w:rPr>
                <w:rFonts w:hint="eastAsia" w:ascii="微软雅黑" w:hAnsi="微软雅黑" w:eastAsia="微软雅黑" w:cs="微软雅黑"/>
                <w:i w:val="0"/>
                <w:caps w:val="0"/>
                <w:color w:val="24292E"/>
                <w:spacing w:val="0"/>
                <w:sz w:val="18"/>
                <w:szCs w:val="18"/>
                <w:shd w:val="clear" w:fill="FFFFFF"/>
                <w:lang w:val="en-US" w:eastAsia="zh-CN"/>
              </w:rPr>
              <w:t>rray</w:t>
            </w:r>
            <w:bookmarkEnd w:id="294"/>
            <w:bookmarkEnd w:id="295"/>
            <w:bookmarkEnd w:id="296"/>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eastAsia" w:asciiTheme="minorEastAsia" w:hAnsiTheme="minorEastAsia" w:eastAsiaTheme="minorEastAsia" w:cstheme="minorEastAsia"/>
                <w:b w:val="0"/>
                <w:bCs w:val="0"/>
                <w:sz w:val="21"/>
                <w:szCs w:val="21"/>
                <w:vertAlign w:val="baseline"/>
                <w:lang w:eastAsia="zh-CN"/>
              </w:rPr>
            </w:pPr>
            <w:bookmarkStart w:id="297" w:name="_Toc18295"/>
            <w:bookmarkStart w:id="298" w:name="_Toc430"/>
            <w:bookmarkStart w:id="299" w:name="_Toc20593"/>
            <w:r>
              <w:rPr>
                <w:rFonts w:hint="eastAsia" w:ascii="微软雅黑" w:hAnsi="微软雅黑" w:eastAsia="微软雅黑" w:cs="微软雅黑"/>
                <w:i w:val="0"/>
                <w:caps w:val="0"/>
                <w:color w:val="24292E"/>
                <w:spacing w:val="0"/>
                <w:sz w:val="18"/>
                <w:szCs w:val="18"/>
                <w:shd w:val="clear" w:fill="FFFFFF"/>
                <w:lang w:val="en-US" w:eastAsia="zh-CN"/>
              </w:rPr>
              <w:t>数据</w:t>
            </w:r>
            <w:bookmarkEnd w:id="297"/>
            <w:bookmarkEnd w:id="298"/>
            <w:bookmarkEnd w:id="29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default" w:ascii="微软雅黑" w:hAnsi="微软雅黑" w:eastAsia="微软雅黑" w:cs="微软雅黑"/>
                <w:i w:val="0"/>
                <w:caps w:val="0"/>
                <w:color w:val="24292E"/>
                <w:spacing w:val="0"/>
                <w:sz w:val="18"/>
                <w:szCs w:val="18"/>
                <w:shd w:val="clear" w:fill="FFFFFF"/>
              </w:rPr>
            </w:pPr>
            <w:bookmarkStart w:id="300" w:name="_Toc12762"/>
            <w:bookmarkStart w:id="301" w:name="_Toc7151"/>
            <w:bookmarkStart w:id="302" w:name="_Toc2065"/>
            <w:r>
              <w:rPr>
                <w:rFonts w:hint="default" w:ascii="Consolas" w:hAnsi="Consolas" w:eastAsia="Consolas" w:cs="Consolas"/>
                <w:i w:val="0"/>
                <w:caps w:val="0"/>
                <w:color w:val="212529"/>
                <w:spacing w:val="0"/>
                <w:sz w:val="18"/>
                <w:szCs w:val="18"/>
                <w:bdr w:val="single" w:color="D1D5DA" w:sz="6" w:space="0"/>
                <w:shd w:val="clear" w:fill="F0F0F0"/>
              </w:rPr>
              <w:t>plateNo</w:t>
            </w:r>
            <w:bookmarkEnd w:id="300"/>
            <w:bookmarkEnd w:id="301"/>
            <w:bookmarkEnd w:id="302"/>
          </w:p>
        </w:tc>
        <w:tc>
          <w:tcPr>
            <w:tcW w:w="2591" w:type="dxa"/>
          </w:tcPr>
          <w:p>
            <w:pPr>
              <w:pStyle w:val="2"/>
              <w:rPr>
                <w:rFonts w:hint="default" w:ascii="微软雅黑" w:hAnsi="微软雅黑" w:eastAsia="微软雅黑" w:cs="微软雅黑"/>
                <w:i w:val="0"/>
                <w:color w:val="24292E"/>
                <w:spacing w:val="0"/>
                <w:sz w:val="18"/>
                <w:szCs w:val="18"/>
                <w:shd w:val="clear" w:fill="FFFFFF"/>
                <w:lang w:val="en-US" w:eastAsia="zh-CN"/>
              </w:rPr>
            </w:pPr>
            <w:bookmarkStart w:id="303" w:name="_Toc24201"/>
            <w:bookmarkStart w:id="304" w:name="_Toc29820"/>
            <w:bookmarkStart w:id="305" w:name="_Toc18018"/>
            <w:r>
              <w:rPr>
                <w:rFonts w:hint="eastAsia" w:ascii="微软雅黑" w:hAnsi="微软雅黑" w:eastAsia="微软雅黑" w:cs="微软雅黑"/>
                <w:i w:val="0"/>
                <w:color w:val="24292E"/>
                <w:spacing w:val="0"/>
                <w:sz w:val="18"/>
                <w:szCs w:val="18"/>
                <w:shd w:val="clear" w:fill="FFFFFF"/>
                <w:lang w:val="en-US" w:eastAsia="zh-CN"/>
              </w:rPr>
              <w:t>String</w:t>
            </w:r>
            <w:bookmarkEnd w:id="303"/>
            <w:bookmarkEnd w:id="304"/>
            <w:bookmarkEnd w:id="305"/>
          </w:p>
        </w:tc>
        <w:tc>
          <w:tcPr>
            <w:tcW w:w="2592" w:type="dxa"/>
          </w:tcPr>
          <w:p>
            <w:pPr>
              <w:pStyle w:val="2"/>
              <w:outlineLvl w:val="9"/>
              <w:rPr>
                <w:rFonts w:hint="default" w:asciiTheme="minorEastAsia" w:hAnsiTheme="minorEastAsia" w:eastAsiaTheme="minorEastAsia" w:cstheme="minorEastAsia"/>
                <w:b w:val="0"/>
                <w:bCs w:val="0"/>
                <w:sz w:val="21"/>
                <w:szCs w:val="21"/>
                <w:vertAlign w:val="baseline"/>
                <w:lang w:val="en-US" w:eastAsia="zh-CN"/>
              </w:rPr>
            </w:pPr>
          </w:p>
        </w:tc>
        <w:tc>
          <w:tcPr>
            <w:tcW w:w="2592" w:type="dxa"/>
          </w:tcPr>
          <w:p>
            <w:pPr>
              <w:pStyle w:val="2"/>
              <w:rPr>
                <w:rFonts w:hint="default" w:ascii="微软雅黑" w:hAnsi="微软雅黑" w:eastAsia="微软雅黑" w:cs="微软雅黑"/>
                <w:i w:val="0"/>
                <w:caps w:val="0"/>
                <w:color w:val="24292E"/>
                <w:spacing w:val="0"/>
                <w:sz w:val="18"/>
                <w:szCs w:val="18"/>
                <w:shd w:val="clear" w:fill="FFFFFF"/>
                <w:lang w:val="en-US" w:eastAsia="zh-CN"/>
              </w:rPr>
            </w:pPr>
            <w:bookmarkStart w:id="306" w:name="_Toc15820"/>
            <w:bookmarkStart w:id="307" w:name="_Toc28247"/>
            <w:bookmarkStart w:id="308" w:name="_Toc8550"/>
            <w:r>
              <w:rPr>
                <w:rFonts w:hint="eastAsia" w:ascii="微软雅黑" w:hAnsi="微软雅黑" w:eastAsia="微软雅黑" w:cs="微软雅黑"/>
                <w:i w:val="0"/>
                <w:caps w:val="0"/>
                <w:color w:val="24292E"/>
                <w:spacing w:val="0"/>
                <w:sz w:val="18"/>
                <w:szCs w:val="18"/>
                <w:shd w:val="clear" w:fill="FFFFFF"/>
                <w:lang w:val="en-US" w:eastAsia="zh-CN"/>
              </w:rPr>
              <w:t>车牌号</w:t>
            </w:r>
            <w:bookmarkEnd w:id="306"/>
            <w:bookmarkEnd w:id="307"/>
            <w:bookmarkEnd w:id="30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default" w:ascii="微软雅黑" w:hAnsi="微软雅黑" w:eastAsia="微软雅黑" w:cs="微软雅黑"/>
                <w:i w:val="0"/>
                <w:caps w:val="0"/>
                <w:color w:val="24292E"/>
                <w:spacing w:val="0"/>
                <w:sz w:val="18"/>
                <w:szCs w:val="18"/>
                <w:shd w:val="clear" w:fill="FFFFFF"/>
              </w:rPr>
            </w:pPr>
            <w:bookmarkStart w:id="309" w:name="_Toc10224"/>
            <w:bookmarkStart w:id="310" w:name="_Toc18930"/>
            <w:bookmarkStart w:id="311" w:name="_Toc19316"/>
            <w:r>
              <w:rPr>
                <w:rFonts w:hint="default" w:ascii="Consolas" w:hAnsi="Consolas" w:eastAsia="Consolas" w:cs="Consolas"/>
                <w:i w:val="0"/>
                <w:caps w:val="0"/>
                <w:color w:val="212529"/>
                <w:spacing w:val="0"/>
                <w:sz w:val="18"/>
                <w:szCs w:val="18"/>
                <w:bdr w:val="single" w:color="D1D5DA" w:sz="6" w:space="0"/>
                <w:shd w:val="clear" w:fill="F0F0F0"/>
              </w:rPr>
              <w:t>onlineStatus</w:t>
            </w:r>
            <w:bookmarkEnd w:id="309"/>
            <w:bookmarkEnd w:id="310"/>
            <w:bookmarkEnd w:id="311"/>
          </w:p>
        </w:tc>
        <w:tc>
          <w:tcPr>
            <w:tcW w:w="2591" w:type="dxa"/>
          </w:tcPr>
          <w:p>
            <w:pPr>
              <w:pStyle w:val="2"/>
              <w:rPr>
                <w:rFonts w:hint="default" w:ascii="微软雅黑" w:hAnsi="微软雅黑" w:eastAsia="微软雅黑" w:cs="微软雅黑"/>
                <w:i w:val="0"/>
                <w:color w:val="24292E"/>
                <w:spacing w:val="0"/>
                <w:sz w:val="18"/>
                <w:szCs w:val="18"/>
                <w:shd w:val="clear" w:fill="FFFFFF"/>
                <w:lang w:val="en-US" w:eastAsia="zh-CN"/>
              </w:rPr>
            </w:pPr>
            <w:bookmarkStart w:id="312" w:name="_Toc8331"/>
            <w:bookmarkStart w:id="313" w:name="_Toc491"/>
            <w:bookmarkStart w:id="314" w:name="_Toc19753"/>
            <w:r>
              <w:rPr>
                <w:rFonts w:hint="eastAsia" w:ascii="微软雅黑" w:hAnsi="微软雅黑" w:eastAsia="微软雅黑" w:cs="微软雅黑"/>
                <w:i w:val="0"/>
                <w:color w:val="24292E"/>
                <w:spacing w:val="0"/>
                <w:sz w:val="18"/>
                <w:szCs w:val="18"/>
                <w:shd w:val="clear" w:fill="FFFFFF"/>
                <w:lang w:val="en-US" w:eastAsia="zh-CN"/>
              </w:rPr>
              <w:t>number</w:t>
            </w:r>
            <w:bookmarkEnd w:id="312"/>
            <w:bookmarkEnd w:id="313"/>
            <w:bookmarkEnd w:id="314"/>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default" w:ascii="微软雅黑" w:hAnsi="微软雅黑" w:eastAsia="微软雅黑" w:cs="微软雅黑"/>
                <w:i w:val="0"/>
                <w:caps w:val="0"/>
                <w:color w:val="24292E"/>
                <w:spacing w:val="0"/>
                <w:sz w:val="18"/>
                <w:szCs w:val="18"/>
                <w:shd w:val="clear" w:fill="FFFFFF"/>
                <w:lang w:val="en-US" w:eastAsia="zh-CN"/>
              </w:rPr>
            </w:pPr>
            <w:bookmarkStart w:id="315" w:name="_Toc23097"/>
            <w:bookmarkStart w:id="316" w:name="_Toc20914"/>
            <w:bookmarkStart w:id="317" w:name="_Toc29913"/>
            <w:r>
              <w:rPr>
                <w:rFonts w:hint="eastAsia" w:ascii="微软雅黑" w:hAnsi="微软雅黑" w:eastAsia="微软雅黑" w:cs="微软雅黑"/>
                <w:i w:val="0"/>
                <w:caps w:val="0"/>
                <w:color w:val="24292E"/>
                <w:spacing w:val="0"/>
                <w:sz w:val="18"/>
                <w:szCs w:val="18"/>
                <w:shd w:val="clear" w:fill="FFFFFF"/>
                <w:lang w:val="en-US" w:eastAsia="zh-CN"/>
              </w:rPr>
              <w:t>在线状态</w:t>
            </w:r>
            <w:bookmarkEnd w:id="315"/>
            <w:bookmarkEnd w:id="316"/>
            <w:bookmarkEnd w:id="3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default" w:ascii="微软雅黑" w:hAnsi="微软雅黑" w:eastAsia="微软雅黑" w:cs="微软雅黑"/>
                <w:i w:val="0"/>
                <w:caps w:val="0"/>
                <w:color w:val="24292E"/>
                <w:spacing w:val="0"/>
                <w:sz w:val="18"/>
                <w:szCs w:val="18"/>
                <w:shd w:val="clear" w:fill="FFFFFF"/>
              </w:rPr>
            </w:pPr>
            <w:bookmarkStart w:id="318" w:name="_Toc3035"/>
            <w:bookmarkStart w:id="319" w:name="_Toc20540"/>
            <w:bookmarkStart w:id="320" w:name="_Toc12814"/>
            <w:r>
              <w:rPr>
                <w:rFonts w:hint="default" w:ascii="Consolas" w:hAnsi="Consolas" w:eastAsia="Consolas" w:cs="Consolas"/>
                <w:i w:val="0"/>
                <w:caps w:val="0"/>
                <w:color w:val="212529"/>
                <w:spacing w:val="0"/>
                <w:sz w:val="18"/>
                <w:szCs w:val="18"/>
                <w:bdr w:val="single" w:color="D1D5DA" w:sz="6" w:space="0"/>
                <w:shd w:val="clear" w:fill="F0F0F0"/>
              </w:rPr>
              <w:t>lastDate</w:t>
            </w:r>
            <w:bookmarkEnd w:id="318"/>
            <w:bookmarkEnd w:id="319"/>
            <w:bookmarkEnd w:id="320"/>
          </w:p>
        </w:tc>
        <w:tc>
          <w:tcPr>
            <w:tcW w:w="2591" w:type="dxa"/>
          </w:tcPr>
          <w:p>
            <w:pPr>
              <w:pStyle w:val="2"/>
              <w:rPr>
                <w:rFonts w:hint="default" w:ascii="微软雅黑" w:hAnsi="微软雅黑" w:eastAsia="微软雅黑" w:cs="微软雅黑"/>
                <w:i w:val="0"/>
                <w:color w:val="24292E"/>
                <w:spacing w:val="0"/>
                <w:sz w:val="18"/>
                <w:szCs w:val="18"/>
                <w:shd w:val="clear" w:fill="FFFFFF"/>
                <w:lang w:val="en-US" w:eastAsia="zh-CN"/>
              </w:rPr>
            </w:pPr>
            <w:bookmarkStart w:id="321" w:name="_Toc28053"/>
            <w:bookmarkStart w:id="322" w:name="_Toc28466"/>
            <w:bookmarkStart w:id="323" w:name="_Toc7259"/>
            <w:r>
              <w:rPr>
                <w:rFonts w:hint="eastAsia" w:ascii="微软雅黑" w:hAnsi="微软雅黑" w:eastAsia="微软雅黑" w:cs="微软雅黑"/>
                <w:i w:val="0"/>
                <w:color w:val="24292E"/>
                <w:spacing w:val="0"/>
                <w:sz w:val="18"/>
                <w:szCs w:val="18"/>
                <w:shd w:val="clear" w:fill="FFFFFF"/>
                <w:lang w:val="en-US" w:eastAsia="zh-CN"/>
              </w:rPr>
              <w:t>String</w:t>
            </w:r>
            <w:bookmarkEnd w:id="321"/>
            <w:bookmarkEnd w:id="322"/>
            <w:bookmarkEnd w:id="323"/>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default" w:ascii="微软雅黑" w:hAnsi="微软雅黑" w:eastAsia="微软雅黑" w:cs="微软雅黑"/>
                <w:i w:val="0"/>
                <w:caps w:val="0"/>
                <w:color w:val="24292E"/>
                <w:spacing w:val="0"/>
                <w:sz w:val="18"/>
                <w:szCs w:val="18"/>
                <w:shd w:val="clear" w:fill="FFFFFF"/>
                <w:lang w:val="en-US" w:eastAsia="zh-CN"/>
              </w:rPr>
            </w:pPr>
            <w:bookmarkStart w:id="324" w:name="_Toc24484"/>
            <w:bookmarkStart w:id="325" w:name="_Toc27836"/>
            <w:bookmarkStart w:id="326" w:name="_Toc29117"/>
            <w:r>
              <w:rPr>
                <w:rFonts w:hint="eastAsia" w:ascii="微软雅黑" w:hAnsi="微软雅黑" w:eastAsia="微软雅黑" w:cs="微软雅黑"/>
                <w:i w:val="0"/>
                <w:caps w:val="0"/>
                <w:color w:val="24292E"/>
                <w:spacing w:val="0"/>
                <w:sz w:val="18"/>
                <w:szCs w:val="18"/>
                <w:shd w:val="clear" w:fill="FFFFFF"/>
                <w:lang w:val="en-US" w:eastAsia="zh-CN"/>
              </w:rPr>
              <w:t>最后在线时间</w:t>
            </w:r>
            <w:bookmarkEnd w:id="324"/>
            <w:bookmarkEnd w:id="325"/>
            <w:bookmarkEnd w:id="32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default" w:ascii="微软雅黑" w:hAnsi="微软雅黑" w:eastAsia="微软雅黑" w:cs="微软雅黑"/>
                <w:i w:val="0"/>
                <w:caps w:val="0"/>
                <w:color w:val="24292E"/>
                <w:spacing w:val="0"/>
                <w:sz w:val="18"/>
                <w:szCs w:val="18"/>
                <w:shd w:val="clear" w:fill="FFFFFF"/>
              </w:rPr>
            </w:pPr>
            <w:bookmarkStart w:id="327" w:name="_Toc3867"/>
            <w:bookmarkStart w:id="328" w:name="_Toc24527"/>
            <w:bookmarkStart w:id="329" w:name="_Toc20605"/>
            <w:r>
              <w:rPr>
                <w:rFonts w:hint="default" w:ascii="Consolas" w:hAnsi="Consolas" w:eastAsia="Consolas" w:cs="Consolas"/>
                <w:i w:val="0"/>
                <w:caps w:val="0"/>
                <w:color w:val="212529"/>
                <w:spacing w:val="0"/>
                <w:sz w:val="18"/>
                <w:szCs w:val="18"/>
                <w:bdr w:val="single" w:color="D1D5DA" w:sz="6" w:space="0"/>
                <w:shd w:val="clear" w:fill="F0F0F0"/>
              </w:rPr>
              <w:t>createDate</w:t>
            </w:r>
            <w:bookmarkEnd w:id="327"/>
            <w:bookmarkEnd w:id="328"/>
            <w:bookmarkEnd w:id="329"/>
          </w:p>
        </w:tc>
        <w:tc>
          <w:tcPr>
            <w:tcW w:w="2591" w:type="dxa"/>
          </w:tcPr>
          <w:p>
            <w:pPr>
              <w:pStyle w:val="2"/>
              <w:rPr>
                <w:rFonts w:hint="default" w:ascii="微软雅黑" w:hAnsi="微软雅黑" w:eastAsia="微软雅黑" w:cs="微软雅黑"/>
                <w:i w:val="0"/>
                <w:color w:val="24292E"/>
                <w:spacing w:val="0"/>
                <w:sz w:val="18"/>
                <w:szCs w:val="18"/>
                <w:shd w:val="clear" w:fill="FFFFFF"/>
                <w:lang w:val="en-US" w:eastAsia="zh-CN"/>
              </w:rPr>
            </w:pPr>
            <w:bookmarkStart w:id="330" w:name="_Toc4769"/>
            <w:bookmarkStart w:id="331" w:name="_Toc1091"/>
            <w:bookmarkStart w:id="332" w:name="_Toc19904"/>
            <w:r>
              <w:rPr>
                <w:rFonts w:hint="eastAsia" w:ascii="微软雅黑" w:hAnsi="微软雅黑" w:eastAsia="微软雅黑" w:cs="微软雅黑"/>
                <w:i w:val="0"/>
                <w:color w:val="24292E"/>
                <w:spacing w:val="0"/>
                <w:sz w:val="18"/>
                <w:szCs w:val="18"/>
                <w:shd w:val="clear" w:fill="FFFFFF"/>
                <w:lang w:val="en-US" w:eastAsia="zh-CN"/>
              </w:rPr>
              <w:t>String</w:t>
            </w:r>
            <w:bookmarkEnd w:id="330"/>
            <w:bookmarkEnd w:id="331"/>
            <w:bookmarkEnd w:id="332"/>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default" w:ascii="微软雅黑" w:hAnsi="微软雅黑" w:eastAsia="微软雅黑" w:cs="微软雅黑"/>
                <w:i w:val="0"/>
                <w:caps w:val="0"/>
                <w:color w:val="24292E"/>
                <w:spacing w:val="0"/>
                <w:sz w:val="18"/>
                <w:szCs w:val="18"/>
                <w:shd w:val="clear" w:fill="FFFFFF"/>
                <w:lang w:val="en-US" w:eastAsia="zh-CN"/>
              </w:rPr>
            </w:pPr>
            <w:bookmarkStart w:id="333" w:name="_Toc31846"/>
            <w:bookmarkStart w:id="334" w:name="_Toc27638"/>
            <w:bookmarkStart w:id="335" w:name="_Toc975"/>
            <w:r>
              <w:rPr>
                <w:rFonts w:hint="eastAsia" w:ascii="微软雅黑" w:hAnsi="微软雅黑" w:eastAsia="微软雅黑" w:cs="微软雅黑"/>
                <w:i w:val="0"/>
                <w:caps w:val="0"/>
                <w:color w:val="24292E"/>
                <w:spacing w:val="0"/>
                <w:sz w:val="18"/>
                <w:szCs w:val="18"/>
                <w:shd w:val="clear" w:fill="FFFFFF"/>
                <w:lang w:val="en-US" w:eastAsia="zh-CN"/>
              </w:rPr>
              <w:t>创建时间</w:t>
            </w:r>
            <w:bookmarkEnd w:id="333"/>
            <w:bookmarkEnd w:id="334"/>
            <w:bookmarkEnd w:id="33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default" w:ascii="Consolas" w:hAnsi="Consolas" w:eastAsia="Consolas" w:cs="Consolas"/>
                <w:i w:val="0"/>
                <w:caps w:val="0"/>
                <w:color w:val="212529"/>
                <w:spacing w:val="0"/>
                <w:sz w:val="18"/>
                <w:szCs w:val="18"/>
                <w:bdr w:val="single" w:color="D1D5DA" w:sz="6" w:space="0"/>
                <w:shd w:val="clear" w:fill="F0F0F0"/>
              </w:rPr>
            </w:pPr>
            <w:bookmarkStart w:id="336" w:name="_Toc31650"/>
            <w:bookmarkStart w:id="337" w:name="_Toc21442"/>
            <w:bookmarkStart w:id="338" w:name="_Toc2249"/>
            <w:r>
              <w:rPr>
                <w:rFonts w:hint="default" w:ascii="Consolas" w:hAnsi="Consolas" w:eastAsia="Consolas" w:cs="Consolas"/>
                <w:i w:val="0"/>
                <w:caps w:val="0"/>
                <w:color w:val="212529"/>
                <w:spacing w:val="0"/>
                <w:sz w:val="18"/>
                <w:szCs w:val="18"/>
                <w:bdr w:val="single" w:color="D1D5DA" w:sz="6" w:space="0"/>
                <w:shd w:val="clear" w:fill="F0F0F0"/>
              </w:rPr>
              <w:t>vehicleId</w:t>
            </w:r>
            <w:bookmarkEnd w:id="336"/>
            <w:bookmarkEnd w:id="337"/>
            <w:bookmarkEnd w:id="338"/>
          </w:p>
        </w:tc>
        <w:tc>
          <w:tcPr>
            <w:tcW w:w="2591" w:type="dxa"/>
          </w:tcPr>
          <w:p>
            <w:pPr>
              <w:pStyle w:val="2"/>
              <w:rPr>
                <w:rFonts w:hint="eastAsia" w:ascii="微软雅黑" w:hAnsi="微软雅黑" w:eastAsia="微软雅黑" w:cs="微软雅黑"/>
                <w:i w:val="0"/>
                <w:color w:val="24292E"/>
                <w:spacing w:val="0"/>
                <w:sz w:val="18"/>
                <w:szCs w:val="18"/>
                <w:shd w:val="clear" w:fill="FFFFFF"/>
                <w:lang w:val="en-US" w:eastAsia="zh-CN"/>
              </w:rPr>
            </w:pPr>
            <w:bookmarkStart w:id="339" w:name="_Toc15252"/>
            <w:bookmarkStart w:id="340" w:name="_Toc23191"/>
            <w:bookmarkStart w:id="341" w:name="_Toc32074"/>
            <w:r>
              <w:rPr>
                <w:rFonts w:hint="eastAsia" w:ascii="微软雅黑" w:hAnsi="微软雅黑" w:eastAsia="微软雅黑" w:cs="微软雅黑"/>
                <w:i w:val="0"/>
                <w:color w:val="24292E"/>
                <w:spacing w:val="0"/>
                <w:sz w:val="18"/>
                <w:szCs w:val="18"/>
                <w:shd w:val="clear" w:fill="FFFFFF"/>
                <w:lang w:val="en-US" w:eastAsia="zh-CN"/>
              </w:rPr>
              <w:t>number</w:t>
            </w:r>
            <w:bookmarkEnd w:id="339"/>
            <w:bookmarkEnd w:id="340"/>
            <w:bookmarkEnd w:id="341"/>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default" w:ascii="微软雅黑" w:hAnsi="微软雅黑" w:eastAsia="微软雅黑" w:cs="微软雅黑"/>
                <w:i w:val="0"/>
                <w:caps w:val="0"/>
                <w:color w:val="24292E"/>
                <w:spacing w:val="0"/>
                <w:sz w:val="18"/>
                <w:szCs w:val="18"/>
                <w:shd w:val="clear" w:fill="FFFFFF"/>
                <w:lang w:val="en-US" w:eastAsia="zh-CN"/>
              </w:rPr>
            </w:pPr>
            <w:bookmarkStart w:id="342" w:name="_Toc11917"/>
            <w:bookmarkStart w:id="343" w:name="_Toc31421"/>
            <w:bookmarkStart w:id="344" w:name="_Toc25917"/>
            <w:r>
              <w:rPr>
                <w:rFonts w:hint="eastAsia" w:ascii="微软雅黑" w:hAnsi="微软雅黑" w:eastAsia="微软雅黑" w:cs="微软雅黑"/>
                <w:i w:val="0"/>
                <w:caps w:val="0"/>
                <w:color w:val="24292E"/>
                <w:spacing w:val="0"/>
                <w:sz w:val="18"/>
                <w:szCs w:val="18"/>
                <w:shd w:val="clear" w:fill="FFFFFF"/>
                <w:lang w:val="en-US" w:eastAsia="zh-CN"/>
              </w:rPr>
              <w:t>车辆id</w:t>
            </w:r>
            <w:bookmarkEnd w:id="342"/>
            <w:bookmarkEnd w:id="343"/>
            <w:bookmarkEnd w:id="344"/>
          </w:p>
        </w:tc>
      </w:tr>
    </w:tbl>
    <w:p>
      <w:pPr>
        <w:pStyle w:val="3"/>
        <w:numPr>
          <w:ilvl w:val="0"/>
          <w:numId w:val="0"/>
        </w:numPr>
        <w:tabs>
          <w:tab w:val="left" w:pos="1901"/>
        </w:tabs>
        <w:spacing w:before="0" w:after="0" w:line="349" w:lineRule="exact"/>
        <w:ind w:left="1059" w:leftChars="0" w:right="0" w:rightChars="0"/>
        <w:jc w:val="left"/>
        <w:outlineLvl w:val="9"/>
        <w:rPr>
          <w:rFonts w:hint="eastAsia" w:asciiTheme="minorEastAsia" w:hAnsiTheme="minorEastAsia" w:eastAsiaTheme="minorEastAsia" w:cstheme="minorEastAsia"/>
          <w:b w:val="0"/>
          <w:bCs w:val="0"/>
          <w:sz w:val="21"/>
          <w:szCs w:val="21"/>
        </w:rPr>
      </w:pPr>
    </w:p>
    <w:p>
      <w:pPr>
        <w:pStyle w:val="3"/>
        <w:numPr>
          <w:ilvl w:val="2"/>
          <w:numId w:val="4"/>
        </w:numPr>
        <w:tabs>
          <w:tab w:val="left" w:pos="1901"/>
        </w:tabs>
        <w:spacing w:before="0" w:after="0" w:line="349" w:lineRule="exact"/>
        <w:ind w:left="1900" w:right="0" w:hanging="841"/>
        <w:jc w:val="left"/>
        <w:rPr>
          <w:rFonts w:hint="eastAsia" w:asciiTheme="minorEastAsia" w:hAnsiTheme="minorEastAsia" w:eastAsiaTheme="minorEastAsia" w:cstheme="minorEastAsia"/>
          <w:b w:val="0"/>
          <w:bCs w:val="0"/>
          <w:sz w:val="21"/>
          <w:szCs w:val="21"/>
        </w:rPr>
      </w:pPr>
      <w:bookmarkStart w:id="345" w:name="_Toc2080"/>
      <w:r>
        <w:rPr>
          <w:rFonts w:hint="eastAsia" w:asciiTheme="minorEastAsia" w:hAnsiTheme="minorEastAsia" w:eastAsiaTheme="minorEastAsia" w:cstheme="minorEastAsia"/>
          <w:b w:val="0"/>
          <w:bCs w:val="0"/>
          <w:sz w:val="21"/>
          <w:szCs w:val="21"/>
          <w:lang w:val="en-US" w:eastAsia="zh-CN"/>
        </w:rPr>
        <w:t>根据车辆id查询</w:t>
      </w:r>
      <w:bookmarkEnd w:id="345"/>
    </w:p>
    <w:p>
      <w:pPr>
        <w:spacing w:after="0" w:line="344" w:lineRule="exact"/>
        <w:rPr>
          <w:rFonts w:hint="eastAsia" w:ascii="微软雅黑" w:hAnsi="微软雅黑" w:eastAsia="微软雅黑" w:cs="微软雅黑"/>
          <w:i w:val="0"/>
          <w:caps w:val="0"/>
          <w:color w:val="007BFF"/>
          <w:spacing w:val="0"/>
          <w:sz w:val="18"/>
          <w:szCs w:val="18"/>
          <w:u w:val="none"/>
          <w:shd w:val="clear" w:fill="FFFFFF"/>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请求地址：</w:t>
      </w:r>
      <w:r>
        <w:rPr>
          <w:rStyle w:val="16"/>
          <w:rFonts w:hint="eastAsia" w:ascii="微软雅黑" w:hAnsi="微软雅黑" w:eastAsia="微软雅黑" w:cs="微软雅黑"/>
          <w:i w:val="0"/>
          <w:caps w:val="0"/>
          <w:color w:val="007BFF"/>
          <w:spacing w:val="0"/>
          <w:sz w:val="18"/>
          <w:szCs w:val="18"/>
          <w:u w:val="none"/>
          <w:shd w:val="clear" w:fill="FFFFFF"/>
          <w:lang w:eastAsia="zh-CN"/>
        </w:rPr>
        <w:t>http://smartsafety.aidriving.com</w:t>
      </w:r>
      <w:r>
        <w:rPr>
          <w:rStyle w:val="16"/>
          <w:rFonts w:hint="eastAsia" w:ascii="微软雅黑" w:hAnsi="微软雅黑" w:eastAsia="微软雅黑" w:cs="微软雅黑"/>
          <w:i w:val="0"/>
          <w:caps w:val="0"/>
          <w:color w:val="007BFF"/>
          <w:spacing w:val="0"/>
          <w:sz w:val="18"/>
          <w:szCs w:val="18"/>
          <w:u w:val="none"/>
          <w:shd w:val="clear" w:fill="FFFFFF"/>
          <w:lang w:val="en-US" w:eastAsia="zh-CN"/>
        </w:rPr>
        <w:t>/</w:t>
      </w:r>
      <w:r>
        <w:rPr>
          <w:rStyle w:val="16"/>
          <w:rFonts w:hint="eastAsia" w:ascii="微软雅黑" w:hAnsi="微软雅黑" w:eastAsia="微软雅黑" w:cs="微软雅黑"/>
          <w:i w:val="0"/>
          <w:caps w:val="0"/>
          <w:color w:val="007BFF"/>
          <w:spacing w:val="0"/>
          <w:sz w:val="18"/>
          <w:szCs w:val="18"/>
          <w:u w:val="none"/>
          <w:shd w:val="clear" w:fill="FFFFFF"/>
          <w:lang w:eastAsia="zh-CN"/>
        </w:rPr>
        <w:t>VsOpenAPI</w:t>
      </w:r>
      <w:r>
        <w:rPr>
          <w:rFonts w:hint="default" w:ascii="微软雅黑" w:hAnsi="微软雅黑" w:eastAsia="微软雅黑" w:cs="微软雅黑"/>
          <w:i w:val="0"/>
          <w:caps w:val="0"/>
          <w:color w:val="007BFF"/>
          <w:spacing w:val="0"/>
          <w:sz w:val="18"/>
          <w:szCs w:val="18"/>
          <w:u w:val="none"/>
          <w:shd w:val="clear" w:fill="FFFFFF"/>
        </w:rPr>
        <w:fldChar w:fldCharType="begin"/>
      </w:r>
      <w:r>
        <w:rPr>
          <w:rFonts w:hint="default" w:ascii="微软雅黑" w:hAnsi="微软雅黑" w:eastAsia="微软雅黑" w:cs="微软雅黑"/>
          <w:i w:val="0"/>
          <w:caps w:val="0"/>
          <w:color w:val="007BFF"/>
          <w:spacing w:val="0"/>
          <w:sz w:val="18"/>
          <w:szCs w:val="18"/>
          <w:u w:val="none"/>
          <w:shd w:val="clear" w:fill="FFFFFF"/>
        </w:rPr>
        <w:instrText xml:space="preserve"> HYPERLINK "http://rap2.aidriving.com/api/app/mock/22/vehicle/getVehicleInfoByVehicleId" \t "http://rap2.aidriving.com/repository/_blank" </w:instrText>
      </w:r>
      <w:r>
        <w:rPr>
          <w:rFonts w:hint="default" w:ascii="微软雅黑" w:hAnsi="微软雅黑" w:eastAsia="微软雅黑" w:cs="微软雅黑"/>
          <w:i w:val="0"/>
          <w:caps w:val="0"/>
          <w:color w:val="007BFF"/>
          <w:spacing w:val="0"/>
          <w:sz w:val="18"/>
          <w:szCs w:val="18"/>
          <w:u w:val="none"/>
          <w:shd w:val="clear" w:fill="FFFFFF"/>
        </w:rPr>
        <w:fldChar w:fldCharType="separate"/>
      </w:r>
      <w:r>
        <w:rPr>
          <w:rStyle w:val="16"/>
          <w:rFonts w:hint="eastAsia" w:ascii="微软雅黑" w:hAnsi="微软雅黑" w:eastAsia="微软雅黑" w:cs="微软雅黑"/>
          <w:i w:val="0"/>
          <w:caps w:val="0"/>
          <w:color w:val="007BFF"/>
          <w:spacing w:val="0"/>
          <w:sz w:val="18"/>
          <w:szCs w:val="18"/>
          <w:u w:val="none"/>
          <w:shd w:val="clear" w:fill="FFFFFF"/>
        </w:rPr>
        <w:t>/vehicle/getVehicleInfoByVehicleId</w:t>
      </w:r>
      <w:r>
        <w:rPr>
          <w:rFonts w:hint="eastAsia" w:ascii="微软雅黑" w:hAnsi="微软雅黑" w:eastAsia="微软雅黑" w:cs="微软雅黑"/>
          <w:i w:val="0"/>
          <w:caps w:val="0"/>
          <w:color w:val="007BFF"/>
          <w:spacing w:val="0"/>
          <w:sz w:val="18"/>
          <w:szCs w:val="18"/>
          <w:u w:val="none"/>
          <w:shd w:val="clear" w:fill="FFFFFF"/>
        </w:rPr>
        <w:fldChar w:fldCharType="end"/>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1"/>
        <w:gridCol w:w="2591"/>
        <w:gridCol w:w="2592"/>
        <w:gridCol w:w="2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346" w:name="_Toc25029"/>
            <w:bookmarkStart w:id="347" w:name="_Toc30554"/>
            <w:bookmarkStart w:id="348" w:name="_Toc24415"/>
            <w:r>
              <w:rPr>
                <w:rFonts w:hint="eastAsia" w:asciiTheme="minorEastAsia" w:hAnsiTheme="minorEastAsia" w:eastAsiaTheme="minorEastAsia" w:cstheme="minorEastAsia"/>
                <w:b w:val="0"/>
                <w:bCs w:val="0"/>
                <w:color w:val="auto"/>
                <w:sz w:val="21"/>
                <w:szCs w:val="21"/>
                <w:vertAlign w:val="baseline"/>
                <w:lang w:val="en-US" w:eastAsia="zh-CN"/>
              </w:rPr>
              <w:t>参数名称</w:t>
            </w:r>
            <w:bookmarkEnd w:id="346"/>
            <w:bookmarkEnd w:id="347"/>
            <w:bookmarkEnd w:id="348"/>
          </w:p>
        </w:tc>
        <w:tc>
          <w:tcPr>
            <w:tcW w:w="2591"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349" w:name="_Toc27723"/>
            <w:bookmarkStart w:id="350" w:name="_Toc13902"/>
            <w:bookmarkStart w:id="351" w:name="_Toc8299"/>
            <w:r>
              <w:rPr>
                <w:rFonts w:hint="eastAsia" w:asciiTheme="minorEastAsia" w:hAnsiTheme="minorEastAsia" w:eastAsiaTheme="minorEastAsia" w:cstheme="minorEastAsia"/>
                <w:b w:val="0"/>
                <w:bCs w:val="0"/>
                <w:color w:val="auto"/>
                <w:sz w:val="21"/>
                <w:szCs w:val="21"/>
                <w:vertAlign w:val="baseline"/>
                <w:lang w:val="en-US" w:eastAsia="zh-CN"/>
              </w:rPr>
              <w:t>参数说明</w:t>
            </w:r>
            <w:bookmarkEnd w:id="349"/>
            <w:bookmarkEnd w:id="350"/>
            <w:bookmarkEnd w:id="351"/>
          </w:p>
        </w:tc>
        <w:tc>
          <w:tcPr>
            <w:tcW w:w="2592"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352" w:name="_Toc24525"/>
            <w:bookmarkStart w:id="353" w:name="_Toc20648"/>
            <w:bookmarkStart w:id="354" w:name="_Toc8083"/>
            <w:r>
              <w:rPr>
                <w:rFonts w:hint="eastAsia" w:asciiTheme="minorEastAsia" w:hAnsiTheme="minorEastAsia" w:eastAsiaTheme="minorEastAsia" w:cstheme="minorEastAsia"/>
                <w:b w:val="0"/>
                <w:bCs w:val="0"/>
                <w:color w:val="auto"/>
                <w:sz w:val="21"/>
                <w:szCs w:val="21"/>
                <w:vertAlign w:val="baseline"/>
                <w:lang w:val="en-US" w:eastAsia="zh-CN"/>
              </w:rPr>
              <w:t>类型</w:t>
            </w:r>
            <w:bookmarkEnd w:id="352"/>
            <w:bookmarkEnd w:id="353"/>
            <w:bookmarkEnd w:id="354"/>
          </w:p>
        </w:tc>
        <w:tc>
          <w:tcPr>
            <w:tcW w:w="2592"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355" w:name="_Toc20114"/>
            <w:bookmarkStart w:id="356" w:name="_Toc22"/>
            <w:bookmarkStart w:id="357" w:name="_Toc3366"/>
            <w:r>
              <w:rPr>
                <w:rFonts w:hint="eastAsia" w:asciiTheme="minorEastAsia" w:hAnsiTheme="minorEastAsia" w:eastAsiaTheme="minorEastAsia" w:cstheme="minorEastAsia"/>
                <w:b w:val="0"/>
                <w:bCs w:val="0"/>
                <w:color w:val="auto"/>
                <w:sz w:val="21"/>
                <w:szCs w:val="21"/>
                <w:vertAlign w:val="baseline"/>
                <w:lang w:val="en-US" w:eastAsia="zh-CN"/>
              </w:rPr>
              <w:t>是否必填</w:t>
            </w:r>
            <w:bookmarkEnd w:id="355"/>
            <w:bookmarkEnd w:id="356"/>
            <w:bookmarkEnd w:id="35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default" w:ascii="微软雅黑" w:hAnsi="微软雅黑" w:eastAsia="微软雅黑" w:cs="微软雅黑"/>
                <w:i w:val="0"/>
                <w:caps w:val="0"/>
                <w:color w:val="24292E"/>
                <w:spacing w:val="0"/>
                <w:sz w:val="18"/>
                <w:szCs w:val="18"/>
                <w:shd w:val="clear" w:fill="FFFFFF"/>
              </w:rPr>
              <w:t>token</w:t>
            </w:r>
          </w:p>
        </w:tc>
        <w:tc>
          <w:tcPr>
            <w:tcW w:w="2591"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令牌</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String</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default" w:ascii="微软雅黑" w:hAnsi="微软雅黑" w:eastAsia="微软雅黑" w:cs="微软雅黑"/>
                <w:i w:val="0"/>
                <w:caps w:val="0"/>
                <w:color w:val="24292E"/>
                <w:spacing w:val="0"/>
                <w:sz w:val="18"/>
                <w:szCs w:val="18"/>
                <w:shd w:val="clear" w:fill="FFFFFF"/>
              </w:rPr>
              <w:t>vehicleId</w:t>
            </w:r>
          </w:p>
        </w:tc>
        <w:tc>
          <w:tcPr>
            <w:tcW w:w="2591"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default" w:ascii="微软雅黑" w:hAnsi="微软雅黑" w:eastAsia="微软雅黑" w:cs="微软雅黑"/>
                <w:i w:val="0"/>
                <w:caps w:val="0"/>
                <w:color w:val="24292E"/>
                <w:spacing w:val="0"/>
                <w:sz w:val="18"/>
                <w:szCs w:val="18"/>
                <w:shd w:val="clear" w:fill="FFFFFF"/>
              </w:rPr>
              <w:t>车辆Id</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default" w:ascii="微软雅黑" w:hAnsi="微软雅黑" w:eastAsia="微软雅黑" w:cs="微软雅黑"/>
                <w:i w:val="0"/>
                <w:caps w:val="0"/>
                <w:color w:val="24292E"/>
                <w:spacing w:val="0"/>
                <w:sz w:val="18"/>
                <w:szCs w:val="18"/>
                <w:shd w:val="clear" w:fill="FFFFFF"/>
              </w:rPr>
              <w:t>Number</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是 </w:t>
            </w:r>
          </w:p>
        </w:tc>
      </w:tr>
    </w:tbl>
    <w:p>
      <w:pPr>
        <w:pStyle w:val="6"/>
        <w:spacing w:before="14" w:line="368" w:lineRule="exact"/>
        <w:ind w:left="106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输出参数列表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接口返回数据解码后样例：</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"flag": false,</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"code":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"message":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"data":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"industry":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"region":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"vehicleType":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"plateColor":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"simNo":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"runStatus":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"depId":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"plateNo":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"carryCapacity": 1,</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"vehLength": 1,</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"vehWidth": 1,</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"vehHeight": 1,</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"termType":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"termId": 1,</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"termNo":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"termState":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"installTime":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"videoChannelNum": 1</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微软雅黑" w:hAnsi="微软雅黑" w:eastAsia="微软雅黑" w:cs="微软雅黑"/>
          <w:i w:val="0"/>
          <w:caps w:val="0"/>
          <w:color w:val="007BFF"/>
          <w:spacing w:val="0"/>
          <w:sz w:val="18"/>
          <w:szCs w:val="18"/>
          <w:u w:val="none"/>
          <w:shd w:val="clear" w:fill="FFFFFF"/>
          <w:lang w:val="en-US" w:eastAsia="zh-CN"/>
        </w:rPr>
      </w:pPr>
      <w:r>
        <w:rPr>
          <w:rFonts w:hint="default" w:ascii="Consolas" w:hAnsi="Consolas" w:eastAsia="Consolas" w:cs="Consolas"/>
          <w:i w:val="0"/>
          <w:caps w:val="0"/>
          <w:color w:val="212529"/>
          <w:spacing w:val="0"/>
          <w:sz w:val="18"/>
          <w:szCs w:val="18"/>
          <w:bdr w:val="single" w:color="D1D5DA" w:sz="6" w:space="0"/>
          <w:shd w:val="clear" w:fill="F0F0F0"/>
        </w:rPr>
        <w:t>}</w:t>
      </w:r>
    </w:p>
    <w:p>
      <w:pPr>
        <w:pStyle w:val="6"/>
        <w:spacing w:before="14" w:line="368" w:lineRule="exact"/>
        <w:rPr>
          <w:rFonts w:hint="default" w:ascii="微软雅黑" w:hAnsi="微软雅黑" w:eastAsia="微软雅黑" w:cs="微软雅黑"/>
          <w:i w:val="0"/>
          <w:caps w:val="0"/>
          <w:color w:val="007BFF"/>
          <w:spacing w:val="0"/>
          <w:sz w:val="18"/>
          <w:szCs w:val="18"/>
          <w:u w:val="none"/>
          <w:shd w:val="clear" w:fill="FFFFFF"/>
          <w:lang w:val="en-US" w:eastAsia="zh-CN"/>
        </w:rPr>
      </w:pPr>
      <w:r>
        <w:rPr>
          <w:rFonts w:hint="eastAsia" w:asciiTheme="minorEastAsia" w:hAnsiTheme="minorEastAsia" w:eastAsiaTheme="minorEastAsia" w:cstheme="minorEastAsia"/>
          <w:b w:val="0"/>
          <w:bCs w:val="0"/>
          <w:sz w:val="21"/>
          <w:szCs w:val="21"/>
        </w:rPr>
        <w:t xml:space="preserve">输出参数列表 </w:t>
      </w:r>
      <w:r>
        <w:rPr>
          <w:rFonts w:hint="eastAsia" w:asciiTheme="minorEastAsia" w:hAnsiTheme="minorEastAsia" w:eastAsiaTheme="minorEastAsia" w:cstheme="minorEastAsia"/>
          <w:b w:val="0"/>
          <w:bCs w:val="0"/>
          <w:sz w:val="21"/>
          <w:szCs w:val="21"/>
          <w:lang w:eastAsia="zh-CN"/>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1"/>
        <w:gridCol w:w="2591"/>
        <w:gridCol w:w="2592"/>
        <w:gridCol w:w="2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358" w:name="_Toc13856"/>
            <w:bookmarkStart w:id="359" w:name="_Toc10607"/>
            <w:bookmarkStart w:id="360" w:name="_Toc22217"/>
            <w:r>
              <w:rPr>
                <w:rFonts w:hint="eastAsia" w:asciiTheme="minorEastAsia" w:hAnsiTheme="minorEastAsia" w:eastAsiaTheme="minorEastAsia" w:cstheme="minorEastAsia"/>
                <w:b w:val="0"/>
                <w:bCs w:val="0"/>
                <w:color w:val="auto"/>
                <w:sz w:val="21"/>
                <w:szCs w:val="21"/>
                <w:vertAlign w:val="baseline"/>
                <w:lang w:val="en-US" w:eastAsia="zh-CN"/>
              </w:rPr>
              <w:t>参数名称</w:t>
            </w:r>
            <w:bookmarkEnd w:id="358"/>
            <w:bookmarkEnd w:id="359"/>
            <w:bookmarkEnd w:id="360"/>
          </w:p>
        </w:tc>
        <w:tc>
          <w:tcPr>
            <w:tcW w:w="2591" w:type="dxa"/>
            <w:shd w:val="clear" w:color="auto" w:fill="D7D7D7" w:themeFill="background1" w:themeFillShade="D8"/>
          </w:tcPr>
          <w:p>
            <w:pPr>
              <w:pStyle w:val="2"/>
              <w:rPr>
                <w:rFonts w:hint="eastAsia" w:asciiTheme="minorEastAsia" w:hAnsiTheme="minorEastAsia" w:eastAsiaTheme="minorEastAsia" w:cstheme="minorEastAsia"/>
                <w:b w:val="0"/>
                <w:bCs w:val="0"/>
                <w:color w:val="auto"/>
                <w:sz w:val="21"/>
                <w:szCs w:val="21"/>
                <w:vertAlign w:val="baseline"/>
                <w:lang w:val="en-US" w:eastAsia="zh-CN"/>
              </w:rPr>
            </w:pPr>
            <w:bookmarkStart w:id="361" w:name="_Toc29700"/>
            <w:bookmarkStart w:id="362" w:name="_Toc29638"/>
            <w:bookmarkStart w:id="363" w:name="_Toc17005"/>
            <w:r>
              <w:rPr>
                <w:rFonts w:hint="eastAsia" w:asciiTheme="minorEastAsia" w:hAnsiTheme="minorEastAsia" w:eastAsiaTheme="minorEastAsia" w:cstheme="minorEastAsia"/>
                <w:b w:val="0"/>
                <w:bCs w:val="0"/>
                <w:color w:val="auto"/>
                <w:sz w:val="21"/>
                <w:szCs w:val="21"/>
                <w:vertAlign w:val="baseline"/>
                <w:lang w:val="en-US" w:eastAsia="zh-CN"/>
              </w:rPr>
              <w:t>类型</w:t>
            </w:r>
            <w:bookmarkEnd w:id="361"/>
            <w:bookmarkEnd w:id="362"/>
            <w:bookmarkEnd w:id="363"/>
          </w:p>
        </w:tc>
        <w:tc>
          <w:tcPr>
            <w:tcW w:w="2592" w:type="dxa"/>
            <w:shd w:val="clear" w:color="auto" w:fill="D7D7D7" w:themeFill="background1" w:themeFillShade="D8"/>
          </w:tcPr>
          <w:p>
            <w:pPr>
              <w:pStyle w:val="2"/>
              <w:rPr>
                <w:rFonts w:hint="default" w:asciiTheme="minorEastAsia" w:hAnsiTheme="minorEastAsia" w:eastAsiaTheme="minorEastAsia" w:cstheme="minorEastAsia"/>
                <w:b w:val="0"/>
                <w:bCs w:val="0"/>
                <w:color w:val="auto"/>
                <w:sz w:val="21"/>
                <w:szCs w:val="21"/>
                <w:vertAlign w:val="baseline"/>
                <w:lang w:val="en-US" w:eastAsia="zh-CN"/>
              </w:rPr>
            </w:pPr>
            <w:bookmarkStart w:id="364" w:name="_Toc21343"/>
            <w:bookmarkStart w:id="365" w:name="_Toc21153"/>
            <w:bookmarkStart w:id="366" w:name="_Toc26358"/>
            <w:r>
              <w:rPr>
                <w:rFonts w:hint="eastAsia" w:asciiTheme="minorEastAsia" w:hAnsiTheme="minorEastAsia" w:eastAsiaTheme="minorEastAsia" w:cstheme="minorEastAsia"/>
                <w:b w:val="0"/>
                <w:bCs w:val="0"/>
                <w:color w:val="auto"/>
                <w:sz w:val="21"/>
                <w:szCs w:val="21"/>
                <w:vertAlign w:val="baseline"/>
                <w:lang w:val="en-US" w:eastAsia="zh-CN"/>
              </w:rPr>
              <w:t>初始值</w:t>
            </w:r>
            <w:bookmarkEnd w:id="364"/>
            <w:bookmarkEnd w:id="365"/>
            <w:bookmarkEnd w:id="366"/>
          </w:p>
        </w:tc>
        <w:tc>
          <w:tcPr>
            <w:tcW w:w="2592" w:type="dxa"/>
            <w:shd w:val="clear" w:color="auto" w:fill="D7D7D7" w:themeFill="background1" w:themeFillShade="D8"/>
          </w:tcPr>
          <w:p>
            <w:pPr>
              <w:pStyle w:val="2"/>
              <w:ind w:left="0" w:leftChars="0" w:firstLine="0" w:firstLineChars="0"/>
              <w:jc w:val="center"/>
              <w:rPr>
                <w:rFonts w:hint="eastAsia" w:asciiTheme="minorEastAsia" w:hAnsiTheme="minorEastAsia" w:eastAsiaTheme="minorEastAsia" w:cstheme="minorEastAsia"/>
                <w:b w:val="0"/>
                <w:bCs w:val="0"/>
                <w:color w:val="auto"/>
                <w:sz w:val="21"/>
                <w:szCs w:val="21"/>
                <w:vertAlign w:val="baseline"/>
                <w:lang w:val="en-US" w:eastAsia="zh-CN"/>
              </w:rPr>
            </w:pPr>
            <w:bookmarkStart w:id="367" w:name="_Toc24298"/>
            <w:bookmarkStart w:id="368" w:name="_Toc27168"/>
            <w:bookmarkStart w:id="369" w:name="_Toc17963"/>
            <w:r>
              <w:rPr>
                <w:rFonts w:hint="eastAsia" w:asciiTheme="minorEastAsia" w:hAnsiTheme="minorEastAsia" w:eastAsiaTheme="minorEastAsia" w:cstheme="minorEastAsia"/>
                <w:b w:val="0"/>
                <w:bCs w:val="0"/>
                <w:color w:val="auto"/>
                <w:sz w:val="21"/>
                <w:szCs w:val="21"/>
                <w:vertAlign w:val="baseline"/>
                <w:lang w:val="en-US" w:eastAsia="zh-CN"/>
              </w:rPr>
              <w:t>简介</w:t>
            </w:r>
            <w:bookmarkEnd w:id="367"/>
            <w:bookmarkEnd w:id="368"/>
            <w:bookmarkEnd w:id="36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91" w:type="dxa"/>
          </w:tcPr>
          <w:p>
            <w:pPr>
              <w:pStyle w:val="2"/>
              <w:ind w:left="0" w:leftChars="0" w:firstLine="0" w:firstLineChars="0"/>
              <w:jc w:val="center"/>
              <w:rPr>
                <w:rFonts w:hint="eastAsia" w:asciiTheme="minorEastAsia" w:hAnsiTheme="minorEastAsia" w:eastAsiaTheme="minorEastAsia" w:cstheme="minorEastAsia"/>
                <w:b w:val="0"/>
                <w:bCs w:val="0"/>
                <w:sz w:val="21"/>
                <w:szCs w:val="21"/>
                <w:vertAlign w:val="baseline"/>
              </w:rPr>
            </w:pPr>
            <w:bookmarkStart w:id="370" w:name="_Toc32353"/>
            <w:bookmarkStart w:id="371" w:name="_Toc26463"/>
            <w:bookmarkStart w:id="372" w:name="_Toc12951"/>
            <w:r>
              <w:rPr>
                <w:rFonts w:hint="default" w:ascii="微软雅黑" w:hAnsi="微软雅黑" w:eastAsia="微软雅黑" w:cs="微软雅黑"/>
                <w:i w:val="0"/>
                <w:caps w:val="0"/>
                <w:color w:val="24292E"/>
                <w:spacing w:val="0"/>
                <w:sz w:val="18"/>
                <w:szCs w:val="18"/>
                <w:shd w:val="clear" w:fill="FFFFFF"/>
              </w:rPr>
              <w:t>flag</w:t>
            </w:r>
            <w:bookmarkEnd w:id="370"/>
            <w:bookmarkEnd w:id="371"/>
            <w:bookmarkEnd w:id="372"/>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373" w:name="_Toc3222"/>
            <w:bookmarkStart w:id="374" w:name="_Toc103"/>
            <w:bookmarkStart w:id="375" w:name="_Toc21098"/>
            <w:r>
              <w:rPr>
                <w:rFonts w:hint="default" w:ascii="微软雅黑" w:hAnsi="微软雅黑" w:eastAsia="微软雅黑" w:cs="微软雅黑"/>
                <w:i w:val="0"/>
                <w:caps w:val="0"/>
                <w:color w:val="24292E"/>
                <w:spacing w:val="0"/>
                <w:sz w:val="18"/>
                <w:szCs w:val="18"/>
                <w:shd w:val="clear" w:fill="FFFFFF"/>
              </w:rPr>
              <w:t>Boolean</w:t>
            </w:r>
            <w:bookmarkEnd w:id="373"/>
            <w:bookmarkEnd w:id="374"/>
            <w:bookmarkEnd w:id="375"/>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ind w:left="0" w:leftChars="0" w:firstLine="0" w:firstLineChars="0"/>
              <w:jc w:val="center"/>
              <w:rPr>
                <w:rFonts w:hint="eastAsia" w:asciiTheme="minorEastAsia" w:hAnsiTheme="minorEastAsia" w:eastAsiaTheme="minorEastAsia" w:cstheme="minorEastAsia"/>
                <w:b w:val="0"/>
                <w:bCs w:val="0"/>
                <w:sz w:val="21"/>
                <w:szCs w:val="21"/>
                <w:vertAlign w:val="baseline"/>
              </w:rPr>
            </w:pPr>
            <w:bookmarkStart w:id="376" w:name="_Toc13059"/>
            <w:bookmarkStart w:id="377" w:name="_Toc12156"/>
            <w:bookmarkStart w:id="378" w:name="_Toc2591"/>
            <w:r>
              <w:rPr>
                <w:rFonts w:hint="default" w:ascii="微软雅黑" w:hAnsi="微软雅黑" w:eastAsia="微软雅黑" w:cs="微软雅黑"/>
                <w:i w:val="0"/>
                <w:caps w:val="0"/>
                <w:color w:val="24292E"/>
                <w:spacing w:val="0"/>
                <w:sz w:val="18"/>
                <w:szCs w:val="18"/>
                <w:shd w:val="clear" w:fill="FFFFFF"/>
              </w:rPr>
              <w:t>是否成功</w:t>
            </w:r>
            <w:bookmarkEnd w:id="376"/>
            <w:bookmarkEnd w:id="377"/>
            <w:bookmarkEnd w:id="37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ind w:left="0" w:leftChars="0" w:firstLine="0" w:firstLineChars="0"/>
              <w:jc w:val="center"/>
              <w:rPr>
                <w:rFonts w:hint="eastAsia" w:asciiTheme="minorEastAsia" w:hAnsiTheme="minorEastAsia" w:eastAsiaTheme="minorEastAsia" w:cstheme="minorEastAsia"/>
                <w:b w:val="0"/>
                <w:bCs w:val="0"/>
                <w:sz w:val="21"/>
                <w:szCs w:val="21"/>
                <w:vertAlign w:val="baseline"/>
              </w:rPr>
            </w:pPr>
            <w:bookmarkStart w:id="379" w:name="_Toc17150"/>
            <w:bookmarkStart w:id="380" w:name="_Toc4840"/>
            <w:bookmarkStart w:id="381" w:name="_Toc27244"/>
            <w:r>
              <w:rPr>
                <w:rFonts w:hint="default" w:ascii="微软雅黑" w:hAnsi="微软雅黑" w:eastAsia="微软雅黑" w:cs="微软雅黑"/>
                <w:i w:val="0"/>
                <w:caps w:val="0"/>
                <w:color w:val="24292E"/>
                <w:spacing w:val="0"/>
                <w:sz w:val="18"/>
                <w:szCs w:val="18"/>
                <w:shd w:val="clear" w:fill="FFFFFF"/>
              </w:rPr>
              <w:t>code</w:t>
            </w:r>
            <w:bookmarkEnd w:id="379"/>
            <w:bookmarkEnd w:id="380"/>
            <w:bookmarkEnd w:id="381"/>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382" w:name="_Toc9782"/>
            <w:bookmarkStart w:id="383" w:name="_Toc3157"/>
            <w:bookmarkStart w:id="384" w:name="_Toc30958"/>
            <w:r>
              <w:rPr>
                <w:rFonts w:hint="default" w:ascii="微软雅黑" w:hAnsi="微软雅黑" w:eastAsia="微软雅黑" w:cs="微软雅黑"/>
                <w:i w:val="0"/>
                <w:caps w:val="0"/>
                <w:color w:val="24292E"/>
                <w:spacing w:val="0"/>
                <w:sz w:val="18"/>
                <w:szCs w:val="18"/>
                <w:shd w:val="clear" w:fill="FFFFFF"/>
              </w:rPr>
              <w:t>Number</w:t>
            </w:r>
            <w:bookmarkEnd w:id="382"/>
            <w:bookmarkEnd w:id="383"/>
            <w:bookmarkEnd w:id="384"/>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385" w:name="_Toc29675"/>
            <w:bookmarkStart w:id="386" w:name="_Toc3530"/>
            <w:bookmarkStart w:id="387" w:name="_Toc27801"/>
            <w:r>
              <w:rPr>
                <w:rFonts w:hint="default" w:ascii="微软雅黑" w:hAnsi="微软雅黑" w:eastAsia="微软雅黑" w:cs="微软雅黑"/>
                <w:i w:val="0"/>
                <w:caps w:val="0"/>
                <w:color w:val="24292E"/>
                <w:spacing w:val="0"/>
                <w:sz w:val="18"/>
                <w:szCs w:val="18"/>
                <w:shd w:val="clear" w:fill="FFFFFF"/>
              </w:rPr>
              <w:t>1000</w:t>
            </w:r>
            <w:bookmarkEnd w:id="385"/>
            <w:bookmarkEnd w:id="386"/>
            <w:bookmarkEnd w:id="387"/>
          </w:p>
        </w:tc>
        <w:tc>
          <w:tcPr>
            <w:tcW w:w="2592" w:type="dxa"/>
          </w:tcPr>
          <w:p>
            <w:pPr>
              <w:pStyle w:val="2"/>
              <w:ind w:left="0" w:leftChars="0" w:firstLine="0" w:firstLineChars="0"/>
              <w:jc w:val="center"/>
              <w:rPr>
                <w:rFonts w:hint="eastAsia" w:asciiTheme="minorEastAsia" w:hAnsiTheme="minorEastAsia" w:eastAsiaTheme="minorEastAsia" w:cstheme="minorEastAsia"/>
                <w:b w:val="0"/>
                <w:bCs w:val="0"/>
                <w:sz w:val="21"/>
                <w:szCs w:val="21"/>
                <w:vertAlign w:val="baseline"/>
              </w:rPr>
            </w:pPr>
            <w:bookmarkStart w:id="388" w:name="_Toc9220"/>
            <w:bookmarkStart w:id="389" w:name="_Toc315"/>
            <w:bookmarkStart w:id="390" w:name="_Toc3718"/>
            <w:r>
              <w:rPr>
                <w:rFonts w:hint="default" w:ascii="微软雅黑" w:hAnsi="微软雅黑" w:eastAsia="微软雅黑" w:cs="微软雅黑"/>
                <w:i w:val="0"/>
                <w:caps w:val="0"/>
                <w:color w:val="24292E"/>
                <w:spacing w:val="0"/>
                <w:sz w:val="18"/>
                <w:szCs w:val="18"/>
                <w:shd w:val="clear" w:fill="FFFFFF"/>
              </w:rPr>
              <w:t>返回码</w:t>
            </w:r>
            <w:bookmarkEnd w:id="388"/>
            <w:bookmarkEnd w:id="389"/>
            <w:bookmarkEnd w:id="39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ind w:left="0" w:leftChars="0" w:firstLine="0" w:firstLineChars="0"/>
              <w:jc w:val="center"/>
              <w:rPr>
                <w:rFonts w:hint="eastAsia" w:asciiTheme="minorEastAsia" w:hAnsiTheme="minorEastAsia" w:eastAsiaTheme="minorEastAsia" w:cstheme="minorEastAsia"/>
                <w:b w:val="0"/>
                <w:bCs w:val="0"/>
                <w:sz w:val="21"/>
                <w:szCs w:val="21"/>
                <w:vertAlign w:val="baseline"/>
              </w:rPr>
            </w:pPr>
            <w:bookmarkStart w:id="391" w:name="_Toc8291"/>
            <w:bookmarkStart w:id="392" w:name="_Toc25223"/>
            <w:bookmarkStart w:id="393" w:name="_Toc9762"/>
            <w:r>
              <w:rPr>
                <w:rFonts w:hint="default" w:ascii="微软雅黑" w:hAnsi="微软雅黑" w:eastAsia="微软雅黑" w:cs="微软雅黑"/>
                <w:i w:val="0"/>
                <w:caps w:val="0"/>
                <w:color w:val="24292E"/>
                <w:spacing w:val="0"/>
                <w:sz w:val="18"/>
                <w:szCs w:val="18"/>
                <w:shd w:val="clear" w:fill="FFFFFF"/>
              </w:rPr>
              <w:t>message</w:t>
            </w:r>
            <w:bookmarkEnd w:id="391"/>
            <w:bookmarkEnd w:id="392"/>
            <w:bookmarkEnd w:id="393"/>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394" w:name="_Toc29530"/>
            <w:bookmarkStart w:id="395" w:name="_Toc3671"/>
            <w:bookmarkStart w:id="396" w:name="_Toc26578"/>
            <w:r>
              <w:rPr>
                <w:rFonts w:hint="default" w:ascii="微软雅黑" w:hAnsi="微软雅黑" w:eastAsia="微软雅黑" w:cs="微软雅黑"/>
                <w:i w:val="0"/>
                <w:caps w:val="0"/>
                <w:color w:val="24292E"/>
                <w:spacing w:val="0"/>
                <w:sz w:val="18"/>
                <w:szCs w:val="18"/>
                <w:shd w:val="clear" w:fill="FFFFFF"/>
              </w:rPr>
              <w:t>String</w:t>
            </w:r>
            <w:bookmarkEnd w:id="394"/>
            <w:bookmarkEnd w:id="395"/>
            <w:bookmarkEnd w:id="396"/>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397" w:name="_Toc29763"/>
            <w:bookmarkStart w:id="398" w:name="_Toc11214"/>
            <w:bookmarkStart w:id="399" w:name="_Toc4918"/>
            <w:r>
              <w:rPr>
                <w:rFonts w:hint="default" w:ascii="微软雅黑" w:hAnsi="微软雅黑" w:eastAsia="微软雅黑" w:cs="微软雅黑"/>
                <w:i w:val="0"/>
                <w:caps w:val="0"/>
                <w:color w:val="24292E"/>
                <w:spacing w:val="0"/>
                <w:sz w:val="18"/>
                <w:szCs w:val="18"/>
                <w:shd w:val="clear" w:fill="FFFFFF"/>
              </w:rPr>
              <w:t>成功</w:t>
            </w:r>
            <w:bookmarkEnd w:id="397"/>
            <w:bookmarkEnd w:id="398"/>
            <w:bookmarkEnd w:id="399"/>
          </w:p>
        </w:tc>
        <w:tc>
          <w:tcPr>
            <w:tcW w:w="2592" w:type="dxa"/>
          </w:tcPr>
          <w:p>
            <w:pPr>
              <w:pStyle w:val="2"/>
              <w:ind w:left="0" w:leftChars="0" w:firstLine="0" w:firstLineChars="0"/>
              <w:jc w:val="center"/>
              <w:rPr>
                <w:rFonts w:hint="eastAsia" w:asciiTheme="minorEastAsia" w:hAnsiTheme="minorEastAsia" w:eastAsiaTheme="minorEastAsia" w:cstheme="minorEastAsia"/>
                <w:b w:val="0"/>
                <w:bCs w:val="0"/>
                <w:sz w:val="21"/>
                <w:szCs w:val="21"/>
                <w:vertAlign w:val="baseline"/>
              </w:rPr>
            </w:pPr>
            <w:bookmarkStart w:id="400" w:name="_Toc28815"/>
            <w:bookmarkStart w:id="401" w:name="_Toc29283"/>
            <w:bookmarkStart w:id="402" w:name="_Toc19797"/>
            <w:r>
              <w:rPr>
                <w:rFonts w:hint="default" w:ascii="微软雅黑" w:hAnsi="微软雅黑" w:eastAsia="微软雅黑" w:cs="微软雅黑"/>
                <w:i w:val="0"/>
                <w:caps w:val="0"/>
                <w:color w:val="24292E"/>
                <w:spacing w:val="0"/>
                <w:sz w:val="18"/>
                <w:szCs w:val="18"/>
                <w:shd w:val="clear" w:fill="FFFFFF"/>
              </w:rPr>
              <w:t>返回信息</w:t>
            </w:r>
            <w:bookmarkEnd w:id="400"/>
            <w:bookmarkEnd w:id="401"/>
            <w:bookmarkEnd w:id="40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ind w:left="0" w:leftChars="0" w:firstLine="0" w:firstLineChars="0"/>
              <w:jc w:val="center"/>
              <w:rPr>
                <w:rFonts w:hint="eastAsia" w:asciiTheme="minorEastAsia" w:hAnsiTheme="minorEastAsia" w:eastAsiaTheme="minorEastAsia" w:cstheme="minorEastAsia"/>
                <w:b w:val="0"/>
                <w:bCs w:val="0"/>
                <w:sz w:val="21"/>
                <w:szCs w:val="21"/>
                <w:vertAlign w:val="baseline"/>
              </w:rPr>
            </w:pPr>
            <w:bookmarkStart w:id="403" w:name="_Toc27292"/>
            <w:bookmarkStart w:id="404" w:name="_Toc9482"/>
            <w:bookmarkStart w:id="405" w:name="_Toc26454"/>
            <w:r>
              <w:rPr>
                <w:rFonts w:hint="default" w:ascii="微软雅黑" w:hAnsi="微软雅黑" w:eastAsia="微软雅黑" w:cs="微软雅黑"/>
                <w:i w:val="0"/>
                <w:caps w:val="0"/>
                <w:color w:val="24292E"/>
                <w:spacing w:val="0"/>
                <w:sz w:val="18"/>
                <w:szCs w:val="18"/>
                <w:shd w:val="clear" w:fill="FFFFFF"/>
              </w:rPr>
              <w:t>data</w:t>
            </w:r>
            <w:bookmarkEnd w:id="403"/>
            <w:bookmarkEnd w:id="404"/>
            <w:bookmarkEnd w:id="405"/>
          </w:p>
        </w:tc>
        <w:tc>
          <w:tcPr>
            <w:tcW w:w="2591" w:type="dxa"/>
          </w:tcPr>
          <w:p>
            <w:pPr>
              <w:pStyle w:val="2"/>
              <w:rPr>
                <w:rFonts w:hint="eastAsia" w:asciiTheme="minorEastAsia" w:hAnsiTheme="minorEastAsia" w:eastAsiaTheme="minorEastAsia" w:cstheme="minorEastAsia"/>
                <w:b w:val="0"/>
                <w:bCs w:val="0"/>
                <w:sz w:val="21"/>
                <w:szCs w:val="21"/>
                <w:vertAlign w:val="baseline"/>
                <w:lang w:eastAsia="zh-CN"/>
              </w:rPr>
            </w:pPr>
            <w:bookmarkStart w:id="406" w:name="_Toc7805"/>
            <w:bookmarkStart w:id="407" w:name="_Toc21335"/>
            <w:bookmarkStart w:id="408" w:name="_Toc21057"/>
            <w:r>
              <w:rPr>
                <w:rFonts w:hint="eastAsia" w:ascii="微软雅黑" w:hAnsi="微软雅黑" w:eastAsia="微软雅黑" w:cs="微软雅黑"/>
                <w:i w:val="0"/>
                <w:color w:val="24292E"/>
                <w:spacing w:val="0"/>
                <w:sz w:val="18"/>
                <w:szCs w:val="18"/>
                <w:shd w:val="clear" w:fill="FFFFFF"/>
                <w:lang w:val="en-US" w:eastAsia="zh-CN"/>
              </w:rPr>
              <w:t>Object</w:t>
            </w:r>
            <w:bookmarkEnd w:id="406"/>
            <w:bookmarkEnd w:id="407"/>
            <w:bookmarkEnd w:id="408"/>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ind w:left="0" w:leftChars="0" w:firstLine="0" w:firstLineChars="0"/>
              <w:jc w:val="center"/>
              <w:rPr>
                <w:rFonts w:hint="eastAsia" w:asciiTheme="minorEastAsia" w:hAnsiTheme="minorEastAsia" w:eastAsiaTheme="minorEastAsia" w:cstheme="minorEastAsia"/>
                <w:b w:val="0"/>
                <w:bCs w:val="0"/>
                <w:sz w:val="21"/>
                <w:szCs w:val="21"/>
                <w:vertAlign w:val="baseline"/>
                <w:lang w:eastAsia="zh-CN"/>
              </w:rPr>
            </w:pPr>
            <w:bookmarkStart w:id="409" w:name="_Toc12808"/>
            <w:bookmarkStart w:id="410" w:name="_Toc26978"/>
            <w:bookmarkStart w:id="411" w:name="_Toc3780"/>
            <w:r>
              <w:rPr>
                <w:rFonts w:hint="eastAsia" w:ascii="微软雅黑" w:hAnsi="微软雅黑" w:eastAsia="微软雅黑" w:cs="微软雅黑"/>
                <w:i w:val="0"/>
                <w:caps w:val="0"/>
                <w:color w:val="24292E"/>
                <w:spacing w:val="0"/>
                <w:sz w:val="18"/>
                <w:szCs w:val="18"/>
                <w:shd w:val="clear" w:fill="FFFFFF"/>
                <w:lang w:val="en-US" w:eastAsia="zh-CN"/>
              </w:rPr>
              <w:t>数据</w:t>
            </w:r>
            <w:bookmarkEnd w:id="409"/>
            <w:bookmarkEnd w:id="410"/>
            <w:bookmarkEnd w:id="4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FFFFF"/>
              </w:rPr>
            </w:pPr>
            <w:bookmarkStart w:id="412" w:name="_Toc10554"/>
            <w:bookmarkStart w:id="413" w:name="_Toc3868"/>
            <w:bookmarkStart w:id="414" w:name="_Toc1069"/>
            <w:r>
              <w:rPr>
                <w:rFonts w:hint="default" w:ascii="Consolas" w:hAnsi="Consolas" w:eastAsia="Consolas" w:cs="Consolas"/>
                <w:i w:val="0"/>
                <w:caps w:val="0"/>
                <w:color w:val="212529"/>
                <w:spacing w:val="0"/>
                <w:sz w:val="18"/>
                <w:szCs w:val="18"/>
                <w:bdr w:val="single" w:color="D1D5DA" w:sz="6" w:space="0"/>
                <w:shd w:val="clear" w:fill="F0F0F0"/>
              </w:rPr>
              <w:t>plateNo</w:t>
            </w:r>
            <w:bookmarkEnd w:id="412"/>
            <w:bookmarkEnd w:id="413"/>
            <w:bookmarkEnd w:id="414"/>
          </w:p>
        </w:tc>
        <w:tc>
          <w:tcPr>
            <w:tcW w:w="2591" w:type="dxa"/>
          </w:tcPr>
          <w:p>
            <w:pPr>
              <w:pStyle w:val="2"/>
              <w:rPr>
                <w:rFonts w:hint="default" w:ascii="微软雅黑" w:hAnsi="微软雅黑" w:eastAsia="微软雅黑" w:cs="微软雅黑"/>
                <w:i w:val="0"/>
                <w:color w:val="24292E"/>
                <w:spacing w:val="0"/>
                <w:sz w:val="18"/>
                <w:szCs w:val="18"/>
                <w:shd w:val="clear" w:fill="FFFFFF"/>
                <w:lang w:val="en-US" w:eastAsia="zh-CN"/>
              </w:rPr>
            </w:pPr>
            <w:bookmarkStart w:id="415" w:name="_Toc19384"/>
            <w:bookmarkStart w:id="416" w:name="_Toc10901"/>
            <w:bookmarkStart w:id="417" w:name="_Toc31462"/>
            <w:r>
              <w:rPr>
                <w:rFonts w:hint="eastAsia" w:ascii="微软雅黑" w:hAnsi="微软雅黑" w:eastAsia="微软雅黑" w:cs="微软雅黑"/>
                <w:i w:val="0"/>
                <w:color w:val="24292E"/>
                <w:spacing w:val="0"/>
                <w:sz w:val="18"/>
                <w:szCs w:val="18"/>
                <w:shd w:val="clear" w:fill="FFFFFF"/>
                <w:lang w:val="en-US" w:eastAsia="zh-CN"/>
              </w:rPr>
              <w:t>String</w:t>
            </w:r>
            <w:bookmarkEnd w:id="415"/>
            <w:bookmarkEnd w:id="416"/>
            <w:bookmarkEnd w:id="417"/>
          </w:p>
        </w:tc>
        <w:tc>
          <w:tcPr>
            <w:tcW w:w="2592" w:type="dxa"/>
          </w:tcPr>
          <w:p>
            <w:pPr>
              <w:pStyle w:val="2"/>
              <w:outlineLvl w:val="9"/>
              <w:rPr>
                <w:rFonts w:hint="default" w:asciiTheme="minorEastAsia" w:hAnsiTheme="minorEastAsia" w:eastAsiaTheme="minorEastAsia" w:cstheme="minorEastAsia"/>
                <w:b w:val="0"/>
                <w:bCs w:val="0"/>
                <w:sz w:val="21"/>
                <w:szCs w:val="21"/>
                <w:vertAlign w:val="baseline"/>
                <w:lang w:val="en-US" w:eastAsia="zh-CN"/>
              </w:rPr>
            </w:pPr>
          </w:p>
        </w:tc>
        <w:tc>
          <w:tcPr>
            <w:tcW w:w="2592"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FFFFF"/>
                <w:lang w:val="en-US" w:eastAsia="zh-CN"/>
              </w:rPr>
            </w:pPr>
            <w:bookmarkStart w:id="418" w:name="_Toc21710"/>
            <w:bookmarkStart w:id="419" w:name="_Toc18016"/>
            <w:bookmarkStart w:id="420" w:name="_Toc2108"/>
            <w:r>
              <w:rPr>
                <w:rFonts w:hint="eastAsia" w:ascii="微软雅黑" w:hAnsi="微软雅黑" w:eastAsia="微软雅黑" w:cs="微软雅黑"/>
                <w:i w:val="0"/>
                <w:caps w:val="0"/>
                <w:color w:val="24292E"/>
                <w:spacing w:val="0"/>
                <w:sz w:val="18"/>
                <w:szCs w:val="18"/>
                <w:shd w:val="clear" w:fill="FFFFFF"/>
                <w:lang w:val="en-US" w:eastAsia="zh-CN"/>
              </w:rPr>
              <w:t>车牌号</w:t>
            </w:r>
            <w:bookmarkEnd w:id="418"/>
            <w:bookmarkEnd w:id="419"/>
            <w:bookmarkEnd w:id="42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FFFFF"/>
              </w:rPr>
            </w:pPr>
            <w:bookmarkStart w:id="421" w:name="_Toc27354"/>
            <w:bookmarkStart w:id="422" w:name="_Toc1035"/>
            <w:bookmarkStart w:id="423" w:name="_Toc18046"/>
            <w:r>
              <w:rPr>
                <w:rFonts w:hint="default" w:ascii="微软雅黑" w:hAnsi="微软雅黑" w:eastAsia="微软雅黑" w:cs="微软雅黑"/>
                <w:i w:val="0"/>
                <w:caps w:val="0"/>
                <w:color w:val="24292E"/>
                <w:spacing w:val="0"/>
                <w:sz w:val="18"/>
                <w:szCs w:val="18"/>
                <w:shd w:val="clear" w:fill="FAFAFA"/>
              </w:rPr>
              <w:t>plateColor</w:t>
            </w:r>
            <w:bookmarkEnd w:id="421"/>
            <w:bookmarkEnd w:id="422"/>
            <w:bookmarkEnd w:id="423"/>
          </w:p>
        </w:tc>
        <w:tc>
          <w:tcPr>
            <w:tcW w:w="2591" w:type="dxa"/>
          </w:tcPr>
          <w:p>
            <w:pPr>
              <w:pStyle w:val="2"/>
              <w:rPr>
                <w:rFonts w:hint="default" w:ascii="微软雅黑" w:hAnsi="微软雅黑" w:eastAsia="微软雅黑" w:cs="微软雅黑"/>
                <w:i w:val="0"/>
                <w:color w:val="24292E"/>
                <w:spacing w:val="0"/>
                <w:sz w:val="18"/>
                <w:szCs w:val="18"/>
                <w:shd w:val="clear" w:fill="FFFFFF"/>
                <w:lang w:val="en-US" w:eastAsia="zh-CN"/>
              </w:rPr>
            </w:pPr>
            <w:bookmarkStart w:id="424" w:name="_Toc6632"/>
            <w:bookmarkStart w:id="425" w:name="_Toc4038"/>
            <w:bookmarkStart w:id="426" w:name="_Toc16312"/>
            <w:r>
              <w:rPr>
                <w:rFonts w:hint="eastAsia" w:ascii="微软雅黑" w:hAnsi="微软雅黑" w:eastAsia="微软雅黑" w:cs="微软雅黑"/>
                <w:i w:val="0"/>
                <w:color w:val="24292E"/>
                <w:spacing w:val="0"/>
                <w:sz w:val="18"/>
                <w:szCs w:val="18"/>
                <w:shd w:val="clear" w:fill="FFFFFF"/>
                <w:lang w:val="en-US" w:eastAsia="zh-CN"/>
              </w:rPr>
              <w:t>String</w:t>
            </w:r>
            <w:bookmarkEnd w:id="424"/>
            <w:bookmarkEnd w:id="425"/>
            <w:bookmarkEnd w:id="426"/>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FFFFF"/>
                <w:lang w:val="en-US" w:eastAsia="zh-CN"/>
              </w:rPr>
            </w:pPr>
            <w:bookmarkStart w:id="427" w:name="_Toc7748"/>
            <w:bookmarkStart w:id="428" w:name="_Toc19129"/>
            <w:bookmarkStart w:id="429" w:name="_Toc11003"/>
            <w:r>
              <w:rPr>
                <w:rFonts w:hint="default" w:ascii="微软雅黑" w:hAnsi="微软雅黑" w:eastAsia="微软雅黑" w:cs="微软雅黑"/>
                <w:i w:val="0"/>
                <w:caps w:val="0"/>
                <w:color w:val="24292E"/>
                <w:spacing w:val="0"/>
                <w:sz w:val="18"/>
                <w:szCs w:val="18"/>
                <w:shd w:val="clear" w:fill="FAFAFA"/>
              </w:rPr>
              <w:t>车牌颜色</w:t>
            </w:r>
            <w:bookmarkEnd w:id="427"/>
            <w:bookmarkEnd w:id="428"/>
            <w:bookmarkEnd w:id="42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FFFFF"/>
              </w:rPr>
            </w:pPr>
            <w:bookmarkStart w:id="430" w:name="_Toc9743"/>
            <w:bookmarkStart w:id="431" w:name="_Toc27977"/>
            <w:bookmarkStart w:id="432" w:name="_Toc11435"/>
            <w:r>
              <w:rPr>
                <w:rFonts w:hint="default" w:ascii="微软雅黑" w:hAnsi="微软雅黑" w:eastAsia="微软雅黑" w:cs="微软雅黑"/>
                <w:i w:val="0"/>
                <w:caps w:val="0"/>
                <w:color w:val="24292E"/>
                <w:spacing w:val="0"/>
                <w:sz w:val="18"/>
                <w:szCs w:val="18"/>
                <w:shd w:val="clear" w:fill="FAFAFA"/>
              </w:rPr>
              <w:t>depId</w:t>
            </w:r>
            <w:bookmarkEnd w:id="430"/>
            <w:bookmarkEnd w:id="431"/>
            <w:bookmarkEnd w:id="432"/>
          </w:p>
        </w:tc>
        <w:tc>
          <w:tcPr>
            <w:tcW w:w="2591" w:type="dxa"/>
          </w:tcPr>
          <w:p>
            <w:pPr>
              <w:pStyle w:val="2"/>
              <w:rPr>
                <w:rFonts w:hint="default" w:ascii="微软雅黑" w:hAnsi="微软雅黑" w:eastAsia="微软雅黑" w:cs="微软雅黑"/>
                <w:i w:val="0"/>
                <w:color w:val="24292E"/>
                <w:spacing w:val="0"/>
                <w:sz w:val="18"/>
                <w:szCs w:val="18"/>
                <w:shd w:val="clear" w:fill="FFFFFF"/>
                <w:lang w:val="en-US" w:eastAsia="zh-CN"/>
              </w:rPr>
            </w:pPr>
            <w:bookmarkStart w:id="433" w:name="_Toc20206"/>
            <w:bookmarkStart w:id="434" w:name="_Toc2273"/>
            <w:bookmarkStart w:id="435" w:name="_Toc8739"/>
            <w:r>
              <w:rPr>
                <w:rFonts w:hint="eastAsia" w:ascii="微软雅黑" w:hAnsi="微软雅黑" w:eastAsia="微软雅黑" w:cs="微软雅黑"/>
                <w:i w:val="0"/>
                <w:color w:val="24292E"/>
                <w:spacing w:val="0"/>
                <w:sz w:val="18"/>
                <w:szCs w:val="18"/>
                <w:shd w:val="clear" w:fill="FFFFFF"/>
                <w:lang w:val="en-US" w:eastAsia="zh-CN"/>
              </w:rPr>
              <w:t>String</w:t>
            </w:r>
            <w:bookmarkEnd w:id="433"/>
            <w:bookmarkEnd w:id="434"/>
            <w:bookmarkEnd w:id="435"/>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FFFFF"/>
                <w:lang w:val="en-US" w:eastAsia="zh-CN"/>
              </w:rPr>
            </w:pPr>
            <w:bookmarkStart w:id="436" w:name="_Toc15178"/>
            <w:bookmarkStart w:id="437" w:name="_Toc32460"/>
            <w:bookmarkStart w:id="438" w:name="_Toc21489"/>
            <w:r>
              <w:rPr>
                <w:rFonts w:hint="default" w:ascii="微软雅黑" w:hAnsi="微软雅黑" w:eastAsia="微软雅黑" w:cs="微软雅黑"/>
                <w:i w:val="0"/>
                <w:caps w:val="0"/>
                <w:color w:val="24292E"/>
                <w:spacing w:val="0"/>
                <w:sz w:val="18"/>
                <w:szCs w:val="18"/>
                <w:shd w:val="clear" w:fill="FAFAFA"/>
              </w:rPr>
              <w:t>车辆组</w:t>
            </w:r>
            <w:bookmarkEnd w:id="436"/>
            <w:bookmarkEnd w:id="437"/>
            <w:bookmarkEnd w:id="43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FFFFF"/>
              </w:rPr>
            </w:pPr>
            <w:bookmarkStart w:id="439" w:name="_Toc12385"/>
            <w:bookmarkStart w:id="440" w:name="_Toc7224"/>
            <w:bookmarkStart w:id="441" w:name="_Toc2907"/>
            <w:r>
              <w:rPr>
                <w:rFonts w:hint="default" w:ascii="微软雅黑" w:hAnsi="微软雅黑" w:eastAsia="微软雅黑" w:cs="微软雅黑"/>
                <w:i w:val="0"/>
                <w:caps w:val="0"/>
                <w:color w:val="24292E"/>
                <w:spacing w:val="0"/>
                <w:sz w:val="18"/>
                <w:szCs w:val="18"/>
                <w:shd w:val="clear" w:fill="FAFAFA"/>
              </w:rPr>
              <w:t>industry</w:t>
            </w:r>
            <w:bookmarkEnd w:id="439"/>
            <w:bookmarkEnd w:id="440"/>
            <w:bookmarkEnd w:id="441"/>
          </w:p>
        </w:tc>
        <w:tc>
          <w:tcPr>
            <w:tcW w:w="2591" w:type="dxa"/>
          </w:tcPr>
          <w:p>
            <w:pPr>
              <w:pStyle w:val="2"/>
              <w:rPr>
                <w:rFonts w:hint="default" w:ascii="微软雅黑" w:hAnsi="微软雅黑" w:eastAsia="微软雅黑" w:cs="微软雅黑"/>
                <w:i w:val="0"/>
                <w:color w:val="24292E"/>
                <w:spacing w:val="0"/>
                <w:sz w:val="18"/>
                <w:szCs w:val="18"/>
                <w:shd w:val="clear" w:fill="FFFFFF"/>
                <w:lang w:val="en-US" w:eastAsia="zh-CN"/>
              </w:rPr>
            </w:pPr>
            <w:bookmarkStart w:id="442" w:name="_Toc31456"/>
            <w:bookmarkStart w:id="443" w:name="_Toc6243"/>
            <w:bookmarkStart w:id="444" w:name="_Toc12526"/>
            <w:r>
              <w:rPr>
                <w:rFonts w:hint="eastAsia" w:ascii="微软雅黑" w:hAnsi="微软雅黑" w:eastAsia="微软雅黑" w:cs="微软雅黑"/>
                <w:i w:val="0"/>
                <w:color w:val="24292E"/>
                <w:spacing w:val="0"/>
                <w:sz w:val="18"/>
                <w:szCs w:val="18"/>
                <w:shd w:val="clear" w:fill="FFFFFF"/>
                <w:lang w:val="en-US" w:eastAsia="zh-CN"/>
              </w:rPr>
              <w:t>String</w:t>
            </w:r>
            <w:bookmarkEnd w:id="442"/>
            <w:bookmarkEnd w:id="443"/>
            <w:bookmarkEnd w:id="444"/>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FFFFF"/>
                <w:lang w:val="en-US" w:eastAsia="zh-CN"/>
              </w:rPr>
            </w:pPr>
            <w:bookmarkStart w:id="445" w:name="_Toc23523"/>
            <w:bookmarkStart w:id="446" w:name="_Toc16415"/>
            <w:bookmarkStart w:id="447" w:name="_Toc12215"/>
            <w:r>
              <w:rPr>
                <w:rFonts w:hint="default" w:ascii="微软雅黑" w:hAnsi="微软雅黑" w:eastAsia="微软雅黑" w:cs="微软雅黑"/>
                <w:i w:val="0"/>
                <w:caps w:val="0"/>
                <w:color w:val="24292E"/>
                <w:spacing w:val="0"/>
                <w:sz w:val="18"/>
                <w:szCs w:val="18"/>
                <w:shd w:val="clear" w:fill="FAFAFA"/>
              </w:rPr>
              <w:t>行业类型</w:t>
            </w:r>
            <w:bookmarkEnd w:id="445"/>
            <w:bookmarkEnd w:id="446"/>
            <w:bookmarkEnd w:id="44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ind w:left="0" w:leftChars="0" w:firstLine="0" w:firstLineChars="0"/>
              <w:jc w:val="center"/>
              <w:rPr>
                <w:rFonts w:hint="default" w:ascii="Consolas" w:hAnsi="Consolas" w:eastAsia="Consolas" w:cs="Consolas"/>
                <w:i w:val="0"/>
                <w:caps w:val="0"/>
                <w:color w:val="212529"/>
                <w:spacing w:val="0"/>
                <w:sz w:val="18"/>
                <w:szCs w:val="18"/>
                <w:bdr w:val="single" w:color="D1D5DA" w:sz="6" w:space="0"/>
                <w:shd w:val="clear" w:fill="F0F0F0"/>
              </w:rPr>
            </w:pPr>
            <w:bookmarkStart w:id="448" w:name="_Toc20392"/>
            <w:bookmarkStart w:id="449" w:name="_Toc30129"/>
            <w:bookmarkStart w:id="450" w:name="_Toc19488"/>
            <w:r>
              <w:rPr>
                <w:rFonts w:hint="default" w:ascii="微软雅黑" w:hAnsi="微软雅黑" w:eastAsia="微软雅黑" w:cs="微软雅黑"/>
                <w:i w:val="0"/>
                <w:caps w:val="0"/>
                <w:color w:val="24292E"/>
                <w:spacing w:val="0"/>
                <w:sz w:val="18"/>
                <w:szCs w:val="18"/>
                <w:shd w:val="clear" w:fill="FAFAFA"/>
              </w:rPr>
              <w:t>region</w:t>
            </w:r>
            <w:bookmarkEnd w:id="448"/>
            <w:bookmarkEnd w:id="449"/>
            <w:bookmarkEnd w:id="450"/>
          </w:p>
        </w:tc>
        <w:tc>
          <w:tcPr>
            <w:tcW w:w="2591" w:type="dxa"/>
          </w:tcPr>
          <w:p>
            <w:pPr>
              <w:pStyle w:val="2"/>
              <w:rPr>
                <w:rFonts w:hint="eastAsia" w:ascii="微软雅黑" w:hAnsi="微软雅黑" w:eastAsia="微软雅黑" w:cs="微软雅黑"/>
                <w:i w:val="0"/>
                <w:color w:val="24292E"/>
                <w:spacing w:val="0"/>
                <w:sz w:val="18"/>
                <w:szCs w:val="18"/>
                <w:shd w:val="clear" w:fill="FFFFFF"/>
                <w:lang w:val="en-US" w:eastAsia="zh-CN"/>
              </w:rPr>
            </w:pPr>
            <w:bookmarkStart w:id="451" w:name="_Toc2620"/>
            <w:bookmarkStart w:id="452" w:name="_Toc7785"/>
            <w:bookmarkStart w:id="453" w:name="_Toc32601"/>
            <w:r>
              <w:rPr>
                <w:rFonts w:hint="eastAsia" w:ascii="微软雅黑" w:hAnsi="微软雅黑" w:eastAsia="微软雅黑" w:cs="微软雅黑"/>
                <w:i w:val="0"/>
                <w:color w:val="24292E"/>
                <w:spacing w:val="0"/>
                <w:sz w:val="18"/>
                <w:szCs w:val="18"/>
                <w:shd w:val="clear" w:fill="FFFFFF"/>
                <w:lang w:val="en-US" w:eastAsia="zh-CN"/>
              </w:rPr>
              <w:t>String</w:t>
            </w:r>
            <w:bookmarkEnd w:id="451"/>
            <w:bookmarkEnd w:id="452"/>
            <w:bookmarkEnd w:id="453"/>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FFFFF"/>
                <w:lang w:val="en-US" w:eastAsia="zh-CN"/>
              </w:rPr>
            </w:pPr>
            <w:bookmarkStart w:id="454" w:name="_Toc21623"/>
            <w:bookmarkStart w:id="455" w:name="_Toc1266"/>
            <w:bookmarkStart w:id="456" w:name="_Toc7496"/>
            <w:r>
              <w:rPr>
                <w:rFonts w:hint="default" w:ascii="微软雅黑" w:hAnsi="微软雅黑" w:eastAsia="微软雅黑" w:cs="微软雅黑"/>
                <w:i w:val="0"/>
                <w:caps w:val="0"/>
                <w:color w:val="24292E"/>
                <w:spacing w:val="0"/>
                <w:sz w:val="18"/>
                <w:szCs w:val="18"/>
                <w:shd w:val="clear" w:fill="FAFAFA"/>
              </w:rPr>
              <w:t>车籍地</w:t>
            </w:r>
            <w:bookmarkEnd w:id="454"/>
            <w:bookmarkEnd w:id="455"/>
            <w:bookmarkEnd w:id="45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AFAFA"/>
              </w:rPr>
            </w:pPr>
            <w:bookmarkStart w:id="457" w:name="_Toc32091"/>
            <w:bookmarkStart w:id="458" w:name="_Toc22778"/>
            <w:bookmarkStart w:id="459" w:name="_Toc24783"/>
            <w:r>
              <w:rPr>
                <w:rFonts w:hint="default" w:ascii="微软雅黑" w:hAnsi="微软雅黑" w:eastAsia="微软雅黑" w:cs="微软雅黑"/>
                <w:i w:val="0"/>
                <w:caps w:val="0"/>
                <w:color w:val="24292E"/>
                <w:spacing w:val="0"/>
                <w:sz w:val="18"/>
                <w:szCs w:val="18"/>
                <w:shd w:val="clear" w:fill="FAFAFA"/>
              </w:rPr>
              <w:t>vehicleType</w:t>
            </w:r>
            <w:bookmarkEnd w:id="457"/>
            <w:bookmarkEnd w:id="458"/>
            <w:bookmarkEnd w:id="459"/>
          </w:p>
        </w:tc>
        <w:tc>
          <w:tcPr>
            <w:tcW w:w="2591" w:type="dxa"/>
          </w:tcPr>
          <w:p>
            <w:pPr>
              <w:pStyle w:val="2"/>
              <w:rPr>
                <w:rFonts w:hint="eastAsia" w:ascii="微软雅黑" w:hAnsi="微软雅黑" w:eastAsia="微软雅黑" w:cs="微软雅黑"/>
                <w:i w:val="0"/>
                <w:color w:val="24292E"/>
                <w:spacing w:val="0"/>
                <w:sz w:val="18"/>
                <w:szCs w:val="18"/>
                <w:shd w:val="clear" w:fill="FFFFFF"/>
                <w:lang w:val="en-US" w:eastAsia="zh-CN"/>
              </w:rPr>
            </w:pPr>
            <w:bookmarkStart w:id="460" w:name="_Toc5157"/>
            <w:bookmarkStart w:id="461" w:name="_Toc894"/>
            <w:bookmarkStart w:id="462" w:name="_Toc28301"/>
            <w:r>
              <w:rPr>
                <w:rFonts w:hint="eastAsia" w:ascii="微软雅黑" w:hAnsi="微软雅黑" w:eastAsia="微软雅黑" w:cs="微软雅黑"/>
                <w:i w:val="0"/>
                <w:color w:val="24292E"/>
                <w:spacing w:val="0"/>
                <w:sz w:val="18"/>
                <w:szCs w:val="18"/>
                <w:shd w:val="clear" w:fill="FFFFFF"/>
                <w:lang w:val="en-US" w:eastAsia="zh-CN"/>
              </w:rPr>
              <w:t>String</w:t>
            </w:r>
            <w:bookmarkEnd w:id="460"/>
            <w:bookmarkEnd w:id="461"/>
            <w:bookmarkEnd w:id="462"/>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ind w:left="0" w:leftChars="0" w:firstLine="0" w:firstLineChars="0"/>
              <w:jc w:val="center"/>
              <w:rPr>
                <w:rFonts w:hint="eastAsia" w:ascii="微软雅黑" w:hAnsi="微软雅黑" w:eastAsia="微软雅黑" w:cs="微软雅黑"/>
                <w:i w:val="0"/>
                <w:caps w:val="0"/>
                <w:color w:val="24292E"/>
                <w:spacing w:val="0"/>
                <w:sz w:val="18"/>
                <w:szCs w:val="18"/>
                <w:shd w:val="clear" w:fill="FFFFFF"/>
                <w:lang w:val="en-US" w:eastAsia="zh-CN"/>
              </w:rPr>
            </w:pPr>
            <w:bookmarkStart w:id="463" w:name="_Toc30833"/>
            <w:bookmarkStart w:id="464" w:name="_Toc25745"/>
            <w:bookmarkStart w:id="465" w:name="_Toc2221"/>
            <w:r>
              <w:rPr>
                <w:rFonts w:hint="default" w:ascii="微软雅黑" w:hAnsi="微软雅黑" w:eastAsia="微软雅黑" w:cs="微软雅黑"/>
                <w:i w:val="0"/>
                <w:caps w:val="0"/>
                <w:color w:val="24292E"/>
                <w:spacing w:val="0"/>
                <w:sz w:val="18"/>
                <w:szCs w:val="18"/>
                <w:shd w:val="clear" w:fill="FAFAFA"/>
              </w:rPr>
              <w:t>车辆类型</w:t>
            </w:r>
            <w:bookmarkEnd w:id="463"/>
            <w:bookmarkEnd w:id="464"/>
            <w:bookmarkEnd w:id="46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AFAFA"/>
              </w:rPr>
            </w:pPr>
            <w:bookmarkStart w:id="466" w:name="_Toc18292"/>
            <w:bookmarkStart w:id="467" w:name="_Toc7971"/>
            <w:bookmarkStart w:id="468" w:name="_Toc16715"/>
            <w:r>
              <w:rPr>
                <w:rFonts w:hint="default" w:ascii="微软雅黑" w:hAnsi="微软雅黑" w:eastAsia="微软雅黑" w:cs="微软雅黑"/>
                <w:i w:val="0"/>
                <w:caps w:val="0"/>
                <w:color w:val="24292E"/>
                <w:spacing w:val="0"/>
                <w:sz w:val="18"/>
                <w:szCs w:val="18"/>
                <w:shd w:val="clear" w:fill="FAFAFA"/>
              </w:rPr>
              <w:t>carryCapacity</w:t>
            </w:r>
            <w:bookmarkEnd w:id="466"/>
            <w:bookmarkEnd w:id="467"/>
            <w:bookmarkEnd w:id="468"/>
          </w:p>
        </w:tc>
        <w:tc>
          <w:tcPr>
            <w:tcW w:w="2591" w:type="dxa"/>
          </w:tcPr>
          <w:p>
            <w:pPr>
              <w:pStyle w:val="2"/>
              <w:rPr>
                <w:rFonts w:hint="eastAsia" w:ascii="微软雅黑" w:hAnsi="微软雅黑" w:eastAsia="微软雅黑" w:cs="微软雅黑"/>
                <w:i w:val="0"/>
                <w:color w:val="24292E"/>
                <w:spacing w:val="0"/>
                <w:sz w:val="18"/>
                <w:szCs w:val="18"/>
                <w:shd w:val="clear" w:fill="FFFFFF"/>
                <w:lang w:val="en-US" w:eastAsia="zh-CN"/>
              </w:rPr>
            </w:pPr>
            <w:bookmarkStart w:id="469" w:name="_Toc21024"/>
            <w:bookmarkStart w:id="470" w:name="_Toc10250"/>
            <w:bookmarkStart w:id="471" w:name="_Toc12641"/>
            <w:r>
              <w:rPr>
                <w:rFonts w:hint="default" w:ascii="微软雅黑" w:hAnsi="微软雅黑" w:eastAsia="微软雅黑" w:cs="微软雅黑"/>
                <w:i w:val="0"/>
                <w:caps w:val="0"/>
                <w:color w:val="24292E"/>
                <w:spacing w:val="0"/>
                <w:sz w:val="18"/>
                <w:szCs w:val="18"/>
                <w:shd w:val="clear" w:fill="FAFAFA"/>
              </w:rPr>
              <w:t>Number</w:t>
            </w:r>
            <w:bookmarkEnd w:id="469"/>
            <w:bookmarkEnd w:id="470"/>
            <w:bookmarkEnd w:id="471"/>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ind w:left="0" w:leftChars="0" w:firstLine="0" w:firstLineChars="0"/>
              <w:jc w:val="center"/>
              <w:rPr>
                <w:rFonts w:hint="eastAsia" w:ascii="微软雅黑" w:hAnsi="微软雅黑" w:eastAsia="微软雅黑" w:cs="微软雅黑"/>
                <w:i w:val="0"/>
                <w:caps w:val="0"/>
                <w:color w:val="24292E"/>
                <w:spacing w:val="0"/>
                <w:sz w:val="18"/>
                <w:szCs w:val="18"/>
                <w:shd w:val="clear" w:fill="FFFFFF"/>
                <w:lang w:val="en-US" w:eastAsia="zh-CN"/>
              </w:rPr>
            </w:pPr>
            <w:bookmarkStart w:id="472" w:name="_Toc11605"/>
            <w:bookmarkStart w:id="473" w:name="_Toc30211"/>
            <w:bookmarkStart w:id="474" w:name="_Toc6522"/>
            <w:r>
              <w:rPr>
                <w:rFonts w:hint="default" w:ascii="微软雅黑" w:hAnsi="微软雅黑" w:eastAsia="微软雅黑" w:cs="微软雅黑"/>
                <w:i w:val="0"/>
                <w:caps w:val="0"/>
                <w:color w:val="24292E"/>
                <w:spacing w:val="0"/>
                <w:sz w:val="18"/>
                <w:szCs w:val="18"/>
                <w:shd w:val="clear" w:fill="FAFAFA"/>
              </w:rPr>
              <w:t>载重</w:t>
            </w:r>
            <w:bookmarkEnd w:id="472"/>
            <w:bookmarkEnd w:id="473"/>
            <w:bookmarkEnd w:id="47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AFAFA"/>
              </w:rPr>
            </w:pPr>
            <w:bookmarkStart w:id="475" w:name="_Toc13281"/>
            <w:bookmarkStart w:id="476" w:name="_Toc4190"/>
            <w:bookmarkStart w:id="477" w:name="_Toc16064"/>
            <w:r>
              <w:rPr>
                <w:rFonts w:hint="default" w:ascii="微软雅黑" w:hAnsi="微软雅黑" w:eastAsia="微软雅黑" w:cs="微软雅黑"/>
                <w:i w:val="0"/>
                <w:caps w:val="0"/>
                <w:color w:val="24292E"/>
                <w:spacing w:val="0"/>
                <w:sz w:val="18"/>
                <w:szCs w:val="18"/>
                <w:shd w:val="clear" w:fill="FAFAFA"/>
              </w:rPr>
              <w:t>vehLength</w:t>
            </w:r>
            <w:bookmarkEnd w:id="475"/>
            <w:bookmarkEnd w:id="476"/>
            <w:bookmarkEnd w:id="477"/>
          </w:p>
        </w:tc>
        <w:tc>
          <w:tcPr>
            <w:tcW w:w="2591" w:type="dxa"/>
          </w:tcPr>
          <w:p>
            <w:pPr>
              <w:pStyle w:val="2"/>
              <w:rPr>
                <w:rFonts w:hint="eastAsia" w:ascii="微软雅黑" w:hAnsi="微软雅黑" w:eastAsia="微软雅黑" w:cs="微软雅黑"/>
                <w:i w:val="0"/>
                <w:color w:val="24292E"/>
                <w:spacing w:val="0"/>
                <w:sz w:val="18"/>
                <w:szCs w:val="18"/>
                <w:shd w:val="clear" w:fill="FFFFFF"/>
                <w:lang w:val="en-US" w:eastAsia="zh-CN"/>
              </w:rPr>
            </w:pPr>
            <w:bookmarkStart w:id="478" w:name="_Toc14247"/>
            <w:bookmarkStart w:id="479" w:name="_Toc21962"/>
            <w:bookmarkStart w:id="480" w:name="_Toc2202"/>
            <w:r>
              <w:rPr>
                <w:rFonts w:hint="default" w:ascii="微软雅黑" w:hAnsi="微软雅黑" w:eastAsia="微软雅黑" w:cs="微软雅黑"/>
                <w:i w:val="0"/>
                <w:caps w:val="0"/>
                <w:color w:val="24292E"/>
                <w:spacing w:val="0"/>
                <w:sz w:val="18"/>
                <w:szCs w:val="18"/>
                <w:shd w:val="clear" w:fill="FAFAFA"/>
              </w:rPr>
              <w:t>Number</w:t>
            </w:r>
            <w:bookmarkEnd w:id="478"/>
            <w:bookmarkEnd w:id="479"/>
            <w:bookmarkEnd w:id="480"/>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jc w:val="both"/>
              <w:rPr>
                <w:rFonts w:hint="eastAsia" w:ascii="微软雅黑" w:hAnsi="微软雅黑" w:eastAsia="微软雅黑" w:cs="微软雅黑"/>
                <w:i w:val="0"/>
                <w:caps w:val="0"/>
                <w:color w:val="24292E"/>
                <w:spacing w:val="0"/>
                <w:sz w:val="18"/>
                <w:szCs w:val="18"/>
                <w:shd w:val="clear" w:fill="FFFFFF"/>
                <w:lang w:val="en-US" w:eastAsia="zh-CN"/>
              </w:rPr>
            </w:pPr>
            <w:bookmarkStart w:id="481" w:name="_Toc8289"/>
            <w:bookmarkStart w:id="482" w:name="_Toc1638"/>
            <w:bookmarkStart w:id="483" w:name="_Toc32579"/>
            <w:r>
              <w:rPr>
                <w:rFonts w:hint="default" w:ascii="微软雅黑" w:hAnsi="微软雅黑" w:eastAsia="微软雅黑" w:cs="微软雅黑"/>
                <w:i w:val="0"/>
                <w:caps w:val="0"/>
                <w:color w:val="24292E"/>
                <w:spacing w:val="0"/>
                <w:sz w:val="18"/>
                <w:szCs w:val="18"/>
                <w:shd w:val="clear" w:fill="FAFAFA"/>
              </w:rPr>
              <w:t>车辆长</w:t>
            </w:r>
            <w:bookmarkEnd w:id="481"/>
            <w:bookmarkEnd w:id="482"/>
            <w:bookmarkEnd w:id="48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AFAFA"/>
              </w:rPr>
            </w:pPr>
            <w:bookmarkStart w:id="484" w:name="_Toc5470"/>
            <w:bookmarkStart w:id="485" w:name="_Toc31931"/>
            <w:bookmarkStart w:id="486" w:name="_Toc8994"/>
            <w:r>
              <w:rPr>
                <w:rFonts w:hint="default" w:ascii="微软雅黑" w:hAnsi="微软雅黑" w:eastAsia="微软雅黑" w:cs="微软雅黑"/>
                <w:i w:val="0"/>
                <w:caps w:val="0"/>
                <w:color w:val="24292E"/>
                <w:spacing w:val="0"/>
                <w:sz w:val="18"/>
                <w:szCs w:val="18"/>
                <w:shd w:val="clear" w:fill="FAFAFA"/>
              </w:rPr>
              <w:t>vehWidth</w:t>
            </w:r>
            <w:bookmarkEnd w:id="484"/>
            <w:bookmarkEnd w:id="485"/>
            <w:bookmarkEnd w:id="486"/>
          </w:p>
        </w:tc>
        <w:tc>
          <w:tcPr>
            <w:tcW w:w="2591" w:type="dxa"/>
          </w:tcPr>
          <w:p>
            <w:pPr>
              <w:pStyle w:val="2"/>
              <w:rPr>
                <w:rFonts w:hint="eastAsia" w:ascii="微软雅黑" w:hAnsi="微软雅黑" w:eastAsia="微软雅黑" w:cs="微软雅黑"/>
                <w:i w:val="0"/>
                <w:color w:val="24292E"/>
                <w:spacing w:val="0"/>
                <w:sz w:val="18"/>
                <w:szCs w:val="18"/>
                <w:shd w:val="clear" w:fill="FFFFFF"/>
                <w:lang w:val="en-US" w:eastAsia="zh-CN"/>
              </w:rPr>
            </w:pPr>
            <w:bookmarkStart w:id="487" w:name="_Toc7298"/>
            <w:bookmarkStart w:id="488" w:name="_Toc6791"/>
            <w:bookmarkStart w:id="489" w:name="_Toc19779"/>
            <w:r>
              <w:rPr>
                <w:rFonts w:hint="default" w:ascii="微软雅黑" w:hAnsi="微软雅黑" w:eastAsia="微软雅黑" w:cs="微软雅黑"/>
                <w:i w:val="0"/>
                <w:caps w:val="0"/>
                <w:color w:val="24292E"/>
                <w:spacing w:val="0"/>
                <w:sz w:val="18"/>
                <w:szCs w:val="18"/>
                <w:shd w:val="clear" w:fill="FAFAFA"/>
              </w:rPr>
              <w:t>Number</w:t>
            </w:r>
            <w:bookmarkEnd w:id="487"/>
            <w:bookmarkEnd w:id="488"/>
            <w:bookmarkEnd w:id="489"/>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jc w:val="both"/>
              <w:rPr>
                <w:rFonts w:hint="eastAsia" w:ascii="微软雅黑" w:hAnsi="微软雅黑" w:eastAsia="微软雅黑" w:cs="微软雅黑"/>
                <w:i w:val="0"/>
                <w:caps w:val="0"/>
                <w:color w:val="24292E"/>
                <w:spacing w:val="0"/>
                <w:sz w:val="18"/>
                <w:szCs w:val="18"/>
                <w:shd w:val="clear" w:fill="FFFFFF"/>
                <w:lang w:val="en-US" w:eastAsia="zh-CN"/>
              </w:rPr>
            </w:pPr>
            <w:bookmarkStart w:id="490" w:name="_Toc17689"/>
            <w:bookmarkStart w:id="491" w:name="_Toc7445"/>
            <w:bookmarkStart w:id="492" w:name="_Toc18892"/>
            <w:r>
              <w:rPr>
                <w:rFonts w:hint="default" w:ascii="微软雅黑" w:hAnsi="微软雅黑" w:eastAsia="微软雅黑" w:cs="微软雅黑"/>
                <w:i w:val="0"/>
                <w:caps w:val="0"/>
                <w:color w:val="24292E"/>
                <w:spacing w:val="0"/>
                <w:sz w:val="18"/>
                <w:szCs w:val="18"/>
                <w:shd w:val="clear" w:fill="FAFAFA"/>
              </w:rPr>
              <w:t>宽</w:t>
            </w:r>
            <w:bookmarkEnd w:id="490"/>
            <w:bookmarkEnd w:id="491"/>
            <w:bookmarkEnd w:id="49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AFAFA"/>
              </w:rPr>
            </w:pPr>
            <w:bookmarkStart w:id="493" w:name="_Toc21198"/>
            <w:bookmarkStart w:id="494" w:name="_Toc539"/>
            <w:bookmarkStart w:id="495" w:name="_Toc16626"/>
            <w:r>
              <w:rPr>
                <w:rFonts w:hint="default" w:ascii="微软雅黑" w:hAnsi="微软雅黑" w:eastAsia="微软雅黑" w:cs="微软雅黑"/>
                <w:i w:val="0"/>
                <w:caps w:val="0"/>
                <w:color w:val="24292E"/>
                <w:spacing w:val="0"/>
                <w:sz w:val="18"/>
                <w:szCs w:val="18"/>
                <w:shd w:val="clear" w:fill="FAFAFA"/>
              </w:rPr>
              <w:t>vehHeight</w:t>
            </w:r>
            <w:bookmarkEnd w:id="493"/>
            <w:bookmarkEnd w:id="494"/>
            <w:bookmarkEnd w:id="495"/>
          </w:p>
        </w:tc>
        <w:tc>
          <w:tcPr>
            <w:tcW w:w="2591" w:type="dxa"/>
          </w:tcPr>
          <w:p>
            <w:pPr>
              <w:pStyle w:val="2"/>
              <w:rPr>
                <w:rFonts w:hint="eastAsia" w:ascii="微软雅黑" w:hAnsi="微软雅黑" w:eastAsia="微软雅黑" w:cs="微软雅黑"/>
                <w:i w:val="0"/>
                <w:color w:val="24292E"/>
                <w:spacing w:val="0"/>
                <w:sz w:val="18"/>
                <w:szCs w:val="18"/>
                <w:shd w:val="clear" w:fill="FFFFFF"/>
                <w:lang w:val="en-US" w:eastAsia="zh-CN"/>
              </w:rPr>
            </w:pPr>
            <w:bookmarkStart w:id="496" w:name="_Toc17866"/>
            <w:bookmarkStart w:id="497" w:name="_Toc18705"/>
            <w:bookmarkStart w:id="498" w:name="_Toc2035"/>
            <w:r>
              <w:rPr>
                <w:rFonts w:hint="default" w:ascii="微软雅黑" w:hAnsi="微软雅黑" w:eastAsia="微软雅黑" w:cs="微软雅黑"/>
                <w:i w:val="0"/>
                <w:caps w:val="0"/>
                <w:color w:val="24292E"/>
                <w:spacing w:val="0"/>
                <w:sz w:val="18"/>
                <w:szCs w:val="18"/>
                <w:shd w:val="clear" w:fill="FAFAFA"/>
              </w:rPr>
              <w:t>Number</w:t>
            </w:r>
            <w:bookmarkEnd w:id="496"/>
            <w:bookmarkEnd w:id="497"/>
            <w:bookmarkEnd w:id="498"/>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jc w:val="both"/>
              <w:rPr>
                <w:rFonts w:hint="eastAsia" w:ascii="微软雅黑" w:hAnsi="微软雅黑" w:eastAsia="微软雅黑" w:cs="微软雅黑"/>
                <w:i w:val="0"/>
                <w:caps w:val="0"/>
                <w:color w:val="24292E"/>
                <w:spacing w:val="0"/>
                <w:sz w:val="18"/>
                <w:szCs w:val="18"/>
                <w:shd w:val="clear" w:fill="FFFFFF"/>
                <w:lang w:val="en-US" w:eastAsia="zh-CN"/>
              </w:rPr>
            </w:pPr>
            <w:bookmarkStart w:id="499" w:name="_Toc23622"/>
            <w:bookmarkStart w:id="500" w:name="_Toc25933"/>
            <w:bookmarkStart w:id="501" w:name="_Toc12971"/>
            <w:r>
              <w:rPr>
                <w:rFonts w:hint="default" w:ascii="微软雅黑" w:hAnsi="微软雅黑" w:eastAsia="微软雅黑" w:cs="微软雅黑"/>
                <w:i w:val="0"/>
                <w:caps w:val="0"/>
                <w:color w:val="24292E"/>
                <w:spacing w:val="0"/>
                <w:sz w:val="18"/>
                <w:szCs w:val="18"/>
                <w:shd w:val="clear" w:fill="FAFAFA"/>
              </w:rPr>
              <w:t>高</w:t>
            </w:r>
            <w:bookmarkEnd w:id="499"/>
            <w:bookmarkEnd w:id="500"/>
            <w:bookmarkEnd w:id="50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AFAFA"/>
              </w:rPr>
            </w:pPr>
            <w:bookmarkStart w:id="502" w:name="_Toc6252"/>
            <w:bookmarkStart w:id="503" w:name="_Toc20457"/>
            <w:bookmarkStart w:id="504" w:name="_Toc16015"/>
            <w:r>
              <w:rPr>
                <w:rFonts w:hint="default" w:ascii="微软雅黑" w:hAnsi="微软雅黑" w:eastAsia="微软雅黑" w:cs="微软雅黑"/>
                <w:i w:val="0"/>
                <w:caps w:val="0"/>
                <w:color w:val="24292E"/>
                <w:spacing w:val="0"/>
                <w:sz w:val="18"/>
                <w:szCs w:val="18"/>
                <w:shd w:val="clear" w:fill="FAFAFA"/>
              </w:rPr>
              <w:t>runStatus</w:t>
            </w:r>
            <w:bookmarkEnd w:id="502"/>
            <w:bookmarkEnd w:id="503"/>
            <w:bookmarkEnd w:id="504"/>
          </w:p>
        </w:tc>
        <w:tc>
          <w:tcPr>
            <w:tcW w:w="2591" w:type="dxa"/>
          </w:tcPr>
          <w:p>
            <w:pPr>
              <w:pStyle w:val="2"/>
              <w:rPr>
                <w:rFonts w:hint="eastAsia" w:ascii="微软雅黑" w:hAnsi="微软雅黑" w:eastAsia="微软雅黑" w:cs="微软雅黑"/>
                <w:i w:val="0"/>
                <w:color w:val="24292E"/>
                <w:spacing w:val="0"/>
                <w:sz w:val="18"/>
                <w:szCs w:val="18"/>
                <w:shd w:val="clear" w:fill="FFFFFF"/>
                <w:lang w:val="en-US" w:eastAsia="zh-CN"/>
              </w:rPr>
            </w:pPr>
            <w:bookmarkStart w:id="505" w:name="_Toc26580"/>
            <w:bookmarkStart w:id="506" w:name="_Toc14475"/>
            <w:bookmarkStart w:id="507" w:name="_Toc2625"/>
            <w:r>
              <w:rPr>
                <w:rFonts w:hint="eastAsia" w:ascii="微软雅黑" w:hAnsi="微软雅黑" w:eastAsia="微软雅黑" w:cs="微软雅黑"/>
                <w:i w:val="0"/>
                <w:color w:val="24292E"/>
                <w:spacing w:val="0"/>
                <w:sz w:val="18"/>
                <w:szCs w:val="18"/>
                <w:shd w:val="clear" w:fill="FFFFFF"/>
                <w:lang w:val="en-US" w:eastAsia="zh-CN"/>
              </w:rPr>
              <w:t>String</w:t>
            </w:r>
            <w:bookmarkEnd w:id="505"/>
            <w:bookmarkEnd w:id="506"/>
            <w:bookmarkEnd w:id="507"/>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vAlign w:val="top"/>
          </w:tcPr>
          <w:p>
            <w:pPr>
              <w:pStyle w:val="2"/>
              <w:ind w:left="1060" w:leftChars="0" w:right="0" w:rightChars="0"/>
              <w:jc w:val="both"/>
              <w:rPr>
                <w:rFonts w:hint="eastAsia" w:ascii="微软雅黑" w:hAnsi="微软雅黑" w:eastAsia="微软雅黑" w:cs="微软雅黑"/>
                <w:i w:val="0"/>
                <w:caps w:val="0"/>
                <w:color w:val="24292E"/>
                <w:spacing w:val="0"/>
                <w:sz w:val="18"/>
                <w:szCs w:val="18"/>
                <w:shd w:val="clear" w:fill="FFFFFF"/>
                <w:lang w:val="en-US" w:eastAsia="zh-CN" w:bidi="ar-SA"/>
              </w:rPr>
            </w:pPr>
            <w:bookmarkStart w:id="508" w:name="_Toc1141"/>
            <w:bookmarkStart w:id="509" w:name="_Toc6824"/>
            <w:bookmarkStart w:id="510" w:name="_Toc30613"/>
            <w:r>
              <w:rPr>
                <w:rFonts w:hint="default" w:ascii="微软雅黑" w:hAnsi="微软雅黑" w:eastAsia="微软雅黑" w:cs="微软雅黑"/>
                <w:i w:val="0"/>
                <w:caps w:val="0"/>
                <w:color w:val="24292E"/>
                <w:spacing w:val="0"/>
                <w:sz w:val="18"/>
                <w:szCs w:val="18"/>
                <w:shd w:val="clear" w:fill="FAFAFA"/>
              </w:rPr>
              <w:t>运行状态</w:t>
            </w:r>
            <w:bookmarkEnd w:id="508"/>
            <w:bookmarkEnd w:id="509"/>
            <w:bookmarkEnd w:id="5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AFAFA"/>
              </w:rPr>
            </w:pPr>
            <w:bookmarkStart w:id="511" w:name="_Toc11350"/>
            <w:bookmarkStart w:id="512" w:name="_Toc26004"/>
            <w:bookmarkStart w:id="513" w:name="_Toc15313"/>
            <w:r>
              <w:rPr>
                <w:rFonts w:hint="default" w:ascii="微软雅黑" w:hAnsi="微软雅黑" w:eastAsia="微软雅黑" w:cs="微软雅黑"/>
                <w:i w:val="0"/>
                <w:caps w:val="0"/>
                <w:color w:val="24292E"/>
                <w:spacing w:val="0"/>
                <w:sz w:val="18"/>
                <w:szCs w:val="18"/>
                <w:shd w:val="clear" w:fill="FAFAFA"/>
              </w:rPr>
              <w:t>simNo</w:t>
            </w:r>
            <w:bookmarkEnd w:id="511"/>
            <w:bookmarkEnd w:id="512"/>
            <w:bookmarkEnd w:id="513"/>
          </w:p>
        </w:tc>
        <w:tc>
          <w:tcPr>
            <w:tcW w:w="2591" w:type="dxa"/>
          </w:tcPr>
          <w:p>
            <w:pPr>
              <w:pStyle w:val="2"/>
              <w:rPr>
                <w:rFonts w:hint="eastAsia" w:ascii="微软雅黑" w:hAnsi="微软雅黑" w:eastAsia="微软雅黑" w:cs="微软雅黑"/>
                <w:i w:val="0"/>
                <w:color w:val="24292E"/>
                <w:spacing w:val="0"/>
                <w:sz w:val="18"/>
                <w:szCs w:val="18"/>
                <w:shd w:val="clear" w:fill="FFFFFF"/>
                <w:lang w:val="en-US" w:eastAsia="zh-CN"/>
              </w:rPr>
            </w:pPr>
            <w:bookmarkStart w:id="514" w:name="_Toc32449"/>
            <w:bookmarkStart w:id="515" w:name="_Toc17407"/>
            <w:bookmarkStart w:id="516" w:name="_Toc4335"/>
            <w:r>
              <w:rPr>
                <w:rFonts w:hint="eastAsia" w:ascii="微软雅黑" w:hAnsi="微软雅黑" w:eastAsia="微软雅黑" w:cs="微软雅黑"/>
                <w:i w:val="0"/>
                <w:color w:val="24292E"/>
                <w:spacing w:val="0"/>
                <w:sz w:val="18"/>
                <w:szCs w:val="18"/>
                <w:shd w:val="clear" w:fill="FFFFFF"/>
                <w:lang w:val="en-US" w:eastAsia="zh-CN"/>
              </w:rPr>
              <w:t>String</w:t>
            </w:r>
            <w:bookmarkEnd w:id="514"/>
            <w:bookmarkEnd w:id="515"/>
            <w:bookmarkEnd w:id="516"/>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jc w:val="both"/>
              <w:rPr>
                <w:rFonts w:hint="eastAsia" w:ascii="微软雅黑" w:hAnsi="微软雅黑" w:eastAsia="微软雅黑" w:cs="微软雅黑"/>
                <w:i w:val="0"/>
                <w:caps w:val="0"/>
                <w:color w:val="24292E"/>
                <w:spacing w:val="0"/>
                <w:sz w:val="18"/>
                <w:szCs w:val="18"/>
                <w:shd w:val="clear" w:fill="FFFFFF"/>
                <w:lang w:val="en-US" w:eastAsia="zh-CN"/>
              </w:rPr>
            </w:pPr>
            <w:bookmarkStart w:id="517" w:name="_Toc10779"/>
            <w:bookmarkStart w:id="518" w:name="_Toc4398"/>
            <w:bookmarkStart w:id="519" w:name="_Toc28404"/>
            <w:r>
              <w:rPr>
                <w:rFonts w:hint="default" w:ascii="微软雅黑" w:hAnsi="微软雅黑" w:eastAsia="微软雅黑" w:cs="微软雅黑"/>
                <w:i w:val="0"/>
                <w:caps w:val="0"/>
                <w:color w:val="24292E"/>
                <w:spacing w:val="0"/>
                <w:sz w:val="18"/>
                <w:szCs w:val="18"/>
                <w:shd w:val="clear" w:fill="FAFAFA"/>
              </w:rPr>
              <w:t>终端卡号</w:t>
            </w:r>
            <w:bookmarkEnd w:id="517"/>
            <w:bookmarkEnd w:id="518"/>
            <w:bookmarkEnd w:id="51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AFAFA"/>
              </w:rPr>
            </w:pPr>
            <w:bookmarkStart w:id="520" w:name="_Toc32255"/>
            <w:bookmarkStart w:id="521" w:name="_Toc21890"/>
            <w:bookmarkStart w:id="522" w:name="_Toc7465"/>
            <w:r>
              <w:rPr>
                <w:rFonts w:hint="default" w:ascii="微软雅黑" w:hAnsi="微软雅黑" w:eastAsia="微软雅黑" w:cs="微软雅黑"/>
                <w:i w:val="0"/>
                <w:caps w:val="0"/>
                <w:color w:val="24292E"/>
                <w:spacing w:val="0"/>
                <w:sz w:val="18"/>
                <w:szCs w:val="18"/>
                <w:shd w:val="clear" w:fill="FAFAFA"/>
              </w:rPr>
              <w:t>termType</w:t>
            </w:r>
            <w:bookmarkEnd w:id="520"/>
            <w:bookmarkEnd w:id="521"/>
            <w:bookmarkEnd w:id="522"/>
          </w:p>
        </w:tc>
        <w:tc>
          <w:tcPr>
            <w:tcW w:w="2591" w:type="dxa"/>
          </w:tcPr>
          <w:p>
            <w:pPr>
              <w:pStyle w:val="2"/>
              <w:rPr>
                <w:rFonts w:hint="eastAsia" w:ascii="微软雅黑" w:hAnsi="微软雅黑" w:eastAsia="微软雅黑" w:cs="微软雅黑"/>
                <w:i w:val="0"/>
                <w:color w:val="24292E"/>
                <w:spacing w:val="0"/>
                <w:sz w:val="18"/>
                <w:szCs w:val="18"/>
                <w:shd w:val="clear" w:fill="FFFFFF"/>
                <w:lang w:val="en-US" w:eastAsia="zh-CN"/>
              </w:rPr>
            </w:pPr>
            <w:bookmarkStart w:id="523" w:name="_Toc3006"/>
            <w:bookmarkStart w:id="524" w:name="_Toc16451"/>
            <w:bookmarkStart w:id="525" w:name="_Toc10540"/>
            <w:r>
              <w:rPr>
                <w:rFonts w:hint="eastAsia" w:ascii="微软雅黑" w:hAnsi="微软雅黑" w:eastAsia="微软雅黑" w:cs="微软雅黑"/>
                <w:i w:val="0"/>
                <w:color w:val="24292E"/>
                <w:spacing w:val="0"/>
                <w:sz w:val="18"/>
                <w:szCs w:val="18"/>
                <w:shd w:val="clear" w:fill="FFFFFF"/>
                <w:lang w:val="en-US" w:eastAsia="zh-CN"/>
              </w:rPr>
              <w:t>String</w:t>
            </w:r>
            <w:bookmarkEnd w:id="523"/>
            <w:bookmarkEnd w:id="524"/>
            <w:bookmarkEnd w:id="525"/>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jc w:val="both"/>
              <w:rPr>
                <w:rFonts w:hint="eastAsia" w:ascii="微软雅黑" w:hAnsi="微软雅黑" w:eastAsia="微软雅黑" w:cs="微软雅黑"/>
                <w:i w:val="0"/>
                <w:caps w:val="0"/>
                <w:color w:val="24292E"/>
                <w:spacing w:val="0"/>
                <w:sz w:val="18"/>
                <w:szCs w:val="18"/>
                <w:shd w:val="clear" w:fill="FFFFFF"/>
                <w:lang w:val="en-US" w:eastAsia="zh-CN"/>
              </w:rPr>
            </w:pPr>
            <w:bookmarkStart w:id="526" w:name="_Toc23798"/>
            <w:bookmarkStart w:id="527" w:name="_Toc10251"/>
            <w:bookmarkStart w:id="528" w:name="_Toc30987"/>
            <w:r>
              <w:rPr>
                <w:rFonts w:hint="default" w:ascii="微软雅黑" w:hAnsi="微软雅黑" w:eastAsia="微软雅黑" w:cs="微软雅黑"/>
                <w:i w:val="0"/>
                <w:caps w:val="0"/>
                <w:color w:val="24292E"/>
                <w:spacing w:val="0"/>
                <w:sz w:val="18"/>
                <w:szCs w:val="18"/>
                <w:shd w:val="clear" w:fill="FAFAFA"/>
              </w:rPr>
              <w:t>终端类型</w:t>
            </w:r>
            <w:bookmarkEnd w:id="526"/>
            <w:bookmarkEnd w:id="527"/>
            <w:bookmarkEnd w:id="52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AFAFA"/>
              </w:rPr>
            </w:pPr>
            <w:bookmarkStart w:id="529" w:name="_Toc875"/>
            <w:bookmarkStart w:id="530" w:name="_Toc31762"/>
            <w:bookmarkStart w:id="531" w:name="_Toc1865"/>
            <w:r>
              <w:rPr>
                <w:rFonts w:hint="default" w:ascii="微软雅黑" w:hAnsi="微软雅黑" w:eastAsia="微软雅黑" w:cs="微软雅黑"/>
                <w:i w:val="0"/>
                <w:caps w:val="0"/>
                <w:color w:val="24292E"/>
                <w:spacing w:val="0"/>
                <w:sz w:val="18"/>
                <w:szCs w:val="18"/>
                <w:shd w:val="clear" w:fill="FAFAFA"/>
              </w:rPr>
              <w:t>termId</w:t>
            </w:r>
            <w:bookmarkEnd w:id="529"/>
            <w:bookmarkEnd w:id="530"/>
            <w:bookmarkEnd w:id="531"/>
          </w:p>
        </w:tc>
        <w:tc>
          <w:tcPr>
            <w:tcW w:w="2591" w:type="dxa"/>
          </w:tcPr>
          <w:p>
            <w:pPr>
              <w:pStyle w:val="2"/>
              <w:rPr>
                <w:rFonts w:hint="eastAsia" w:ascii="微软雅黑" w:hAnsi="微软雅黑" w:eastAsia="微软雅黑" w:cs="微软雅黑"/>
                <w:i w:val="0"/>
                <w:color w:val="24292E"/>
                <w:spacing w:val="0"/>
                <w:sz w:val="18"/>
                <w:szCs w:val="18"/>
                <w:shd w:val="clear" w:fill="FFFFFF"/>
                <w:lang w:val="en-US" w:eastAsia="zh-CN"/>
              </w:rPr>
            </w:pPr>
            <w:bookmarkStart w:id="532" w:name="_Toc4032"/>
            <w:bookmarkStart w:id="533" w:name="_Toc27585"/>
            <w:bookmarkStart w:id="534" w:name="_Toc4964"/>
            <w:r>
              <w:rPr>
                <w:rFonts w:hint="default" w:ascii="微软雅黑" w:hAnsi="微软雅黑" w:eastAsia="微软雅黑" w:cs="微软雅黑"/>
                <w:i w:val="0"/>
                <w:caps w:val="0"/>
                <w:color w:val="24292E"/>
                <w:spacing w:val="0"/>
                <w:sz w:val="18"/>
                <w:szCs w:val="18"/>
                <w:shd w:val="clear" w:fill="FAFAFA"/>
              </w:rPr>
              <w:t>Number</w:t>
            </w:r>
            <w:bookmarkEnd w:id="532"/>
            <w:bookmarkEnd w:id="533"/>
            <w:bookmarkEnd w:id="534"/>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jc w:val="both"/>
              <w:rPr>
                <w:rFonts w:hint="eastAsia" w:ascii="微软雅黑" w:hAnsi="微软雅黑" w:eastAsia="微软雅黑" w:cs="微软雅黑"/>
                <w:i w:val="0"/>
                <w:caps w:val="0"/>
                <w:color w:val="24292E"/>
                <w:spacing w:val="0"/>
                <w:sz w:val="18"/>
                <w:szCs w:val="18"/>
                <w:shd w:val="clear" w:fill="FFFFFF"/>
                <w:lang w:val="en-US" w:eastAsia="zh-CN"/>
              </w:rPr>
            </w:pPr>
            <w:bookmarkStart w:id="535" w:name="_Toc1529"/>
            <w:bookmarkStart w:id="536" w:name="_Toc31760"/>
            <w:bookmarkStart w:id="537" w:name="_Toc10412"/>
            <w:r>
              <w:rPr>
                <w:rFonts w:hint="default" w:ascii="微软雅黑" w:hAnsi="微软雅黑" w:eastAsia="微软雅黑" w:cs="微软雅黑"/>
                <w:i w:val="0"/>
                <w:caps w:val="0"/>
                <w:color w:val="24292E"/>
                <w:spacing w:val="0"/>
                <w:sz w:val="18"/>
                <w:szCs w:val="18"/>
                <w:shd w:val="clear" w:fill="FAFAFA"/>
              </w:rPr>
              <w:t>绑定终端</w:t>
            </w:r>
            <w:bookmarkEnd w:id="535"/>
            <w:bookmarkEnd w:id="536"/>
            <w:bookmarkEnd w:id="53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AFAFA"/>
              </w:rPr>
            </w:pPr>
            <w:bookmarkStart w:id="538" w:name="_Toc22223"/>
            <w:bookmarkStart w:id="539" w:name="_Toc4121"/>
            <w:bookmarkStart w:id="540" w:name="_Toc17060"/>
            <w:r>
              <w:rPr>
                <w:rFonts w:hint="default" w:ascii="微软雅黑" w:hAnsi="微软雅黑" w:eastAsia="微软雅黑" w:cs="微软雅黑"/>
                <w:i w:val="0"/>
                <w:caps w:val="0"/>
                <w:color w:val="24292E"/>
                <w:spacing w:val="0"/>
                <w:sz w:val="18"/>
                <w:szCs w:val="18"/>
                <w:shd w:val="clear" w:fill="FAFAFA"/>
              </w:rPr>
              <w:t>termNo</w:t>
            </w:r>
            <w:bookmarkEnd w:id="538"/>
            <w:bookmarkEnd w:id="539"/>
            <w:bookmarkEnd w:id="540"/>
          </w:p>
        </w:tc>
        <w:tc>
          <w:tcPr>
            <w:tcW w:w="2591" w:type="dxa"/>
          </w:tcPr>
          <w:p>
            <w:pPr>
              <w:pStyle w:val="2"/>
              <w:rPr>
                <w:rFonts w:hint="eastAsia" w:ascii="微软雅黑" w:hAnsi="微软雅黑" w:eastAsia="微软雅黑" w:cs="微软雅黑"/>
                <w:i w:val="0"/>
                <w:color w:val="24292E"/>
                <w:spacing w:val="0"/>
                <w:sz w:val="18"/>
                <w:szCs w:val="18"/>
                <w:shd w:val="clear" w:fill="FFFFFF"/>
                <w:lang w:val="en-US" w:eastAsia="zh-CN"/>
              </w:rPr>
            </w:pPr>
            <w:bookmarkStart w:id="541" w:name="_Toc17250"/>
            <w:bookmarkStart w:id="542" w:name="_Toc1040"/>
            <w:bookmarkStart w:id="543" w:name="_Toc25165"/>
            <w:r>
              <w:rPr>
                <w:rFonts w:hint="eastAsia" w:ascii="微软雅黑" w:hAnsi="微软雅黑" w:eastAsia="微软雅黑" w:cs="微软雅黑"/>
                <w:i w:val="0"/>
                <w:color w:val="24292E"/>
                <w:spacing w:val="0"/>
                <w:sz w:val="18"/>
                <w:szCs w:val="18"/>
                <w:shd w:val="clear" w:fill="FFFFFF"/>
                <w:lang w:val="en-US" w:eastAsia="zh-CN"/>
              </w:rPr>
              <w:t>String</w:t>
            </w:r>
            <w:bookmarkEnd w:id="541"/>
            <w:bookmarkEnd w:id="542"/>
            <w:bookmarkEnd w:id="543"/>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jc w:val="both"/>
              <w:rPr>
                <w:rFonts w:hint="eastAsia" w:ascii="微软雅黑" w:hAnsi="微软雅黑" w:eastAsia="微软雅黑" w:cs="微软雅黑"/>
                <w:i w:val="0"/>
                <w:caps w:val="0"/>
                <w:color w:val="24292E"/>
                <w:spacing w:val="0"/>
                <w:sz w:val="18"/>
                <w:szCs w:val="18"/>
                <w:shd w:val="clear" w:fill="FFFFFF"/>
                <w:lang w:val="en-US" w:eastAsia="zh-CN"/>
              </w:rPr>
            </w:pPr>
            <w:bookmarkStart w:id="544" w:name="_Toc5602"/>
            <w:bookmarkStart w:id="545" w:name="_Toc6455"/>
            <w:bookmarkStart w:id="546" w:name="_Toc26932"/>
            <w:r>
              <w:rPr>
                <w:rFonts w:hint="default" w:ascii="微软雅黑" w:hAnsi="微软雅黑" w:eastAsia="微软雅黑" w:cs="微软雅黑"/>
                <w:i w:val="0"/>
                <w:caps w:val="0"/>
                <w:color w:val="24292E"/>
                <w:spacing w:val="0"/>
                <w:sz w:val="18"/>
                <w:szCs w:val="18"/>
                <w:shd w:val="clear" w:fill="FAFAFA"/>
              </w:rPr>
              <w:t>唯一终端号</w:t>
            </w:r>
            <w:bookmarkEnd w:id="544"/>
            <w:bookmarkEnd w:id="545"/>
            <w:bookmarkEnd w:id="54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AFAFA"/>
              </w:rPr>
            </w:pPr>
            <w:bookmarkStart w:id="547" w:name="_Toc7724"/>
            <w:bookmarkStart w:id="548" w:name="_Toc8874"/>
            <w:bookmarkStart w:id="549" w:name="_Toc20079"/>
            <w:r>
              <w:rPr>
                <w:rFonts w:hint="default" w:ascii="微软雅黑" w:hAnsi="微软雅黑" w:eastAsia="微软雅黑" w:cs="微软雅黑"/>
                <w:i w:val="0"/>
                <w:caps w:val="0"/>
                <w:color w:val="24292E"/>
                <w:spacing w:val="0"/>
                <w:sz w:val="18"/>
                <w:szCs w:val="18"/>
                <w:shd w:val="clear" w:fill="FAFAFA"/>
              </w:rPr>
              <w:t>termState</w:t>
            </w:r>
            <w:bookmarkEnd w:id="547"/>
            <w:bookmarkEnd w:id="548"/>
            <w:bookmarkEnd w:id="549"/>
          </w:p>
        </w:tc>
        <w:tc>
          <w:tcPr>
            <w:tcW w:w="2591" w:type="dxa"/>
          </w:tcPr>
          <w:p>
            <w:pPr>
              <w:pStyle w:val="2"/>
              <w:rPr>
                <w:rFonts w:hint="eastAsia" w:ascii="微软雅黑" w:hAnsi="微软雅黑" w:eastAsia="微软雅黑" w:cs="微软雅黑"/>
                <w:i w:val="0"/>
                <w:color w:val="24292E"/>
                <w:spacing w:val="0"/>
                <w:sz w:val="18"/>
                <w:szCs w:val="18"/>
                <w:shd w:val="clear" w:fill="FFFFFF"/>
                <w:lang w:val="en-US" w:eastAsia="zh-CN"/>
              </w:rPr>
            </w:pPr>
            <w:bookmarkStart w:id="550" w:name="_Toc27806"/>
            <w:bookmarkStart w:id="551" w:name="_Toc30649"/>
            <w:bookmarkStart w:id="552" w:name="_Toc3567"/>
            <w:r>
              <w:rPr>
                <w:rFonts w:hint="eastAsia" w:ascii="微软雅黑" w:hAnsi="微软雅黑" w:eastAsia="微软雅黑" w:cs="微软雅黑"/>
                <w:i w:val="0"/>
                <w:color w:val="24292E"/>
                <w:spacing w:val="0"/>
                <w:sz w:val="18"/>
                <w:szCs w:val="18"/>
                <w:shd w:val="clear" w:fill="FFFFFF"/>
                <w:lang w:val="en-US" w:eastAsia="zh-CN"/>
              </w:rPr>
              <w:t>String</w:t>
            </w:r>
            <w:bookmarkEnd w:id="550"/>
            <w:bookmarkEnd w:id="551"/>
            <w:bookmarkEnd w:id="552"/>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jc w:val="both"/>
              <w:rPr>
                <w:rFonts w:hint="eastAsia" w:ascii="微软雅黑" w:hAnsi="微软雅黑" w:eastAsia="微软雅黑" w:cs="微软雅黑"/>
                <w:i w:val="0"/>
                <w:caps w:val="0"/>
                <w:color w:val="24292E"/>
                <w:spacing w:val="0"/>
                <w:sz w:val="18"/>
                <w:szCs w:val="18"/>
                <w:shd w:val="clear" w:fill="FFFFFF"/>
                <w:lang w:val="en-US" w:eastAsia="zh-CN"/>
              </w:rPr>
            </w:pPr>
            <w:bookmarkStart w:id="553" w:name="_Toc22338"/>
            <w:bookmarkStart w:id="554" w:name="_Toc28777"/>
            <w:bookmarkStart w:id="555" w:name="_Toc14951"/>
            <w:r>
              <w:rPr>
                <w:rFonts w:hint="default" w:ascii="微软雅黑" w:hAnsi="微软雅黑" w:eastAsia="微软雅黑" w:cs="微软雅黑"/>
                <w:i w:val="0"/>
                <w:caps w:val="0"/>
                <w:color w:val="24292E"/>
                <w:spacing w:val="0"/>
                <w:sz w:val="18"/>
                <w:szCs w:val="18"/>
                <w:shd w:val="clear" w:fill="FAFAFA"/>
              </w:rPr>
              <w:t>终端状态</w:t>
            </w:r>
            <w:bookmarkEnd w:id="553"/>
            <w:bookmarkEnd w:id="554"/>
            <w:bookmarkEnd w:id="55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AFAFA"/>
              </w:rPr>
            </w:pPr>
            <w:bookmarkStart w:id="556" w:name="_Toc12698"/>
            <w:bookmarkStart w:id="557" w:name="_Toc27188"/>
            <w:bookmarkStart w:id="558" w:name="_Toc6850"/>
            <w:r>
              <w:rPr>
                <w:rFonts w:hint="default" w:ascii="微软雅黑" w:hAnsi="微软雅黑" w:eastAsia="微软雅黑" w:cs="微软雅黑"/>
                <w:i w:val="0"/>
                <w:caps w:val="0"/>
                <w:color w:val="24292E"/>
                <w:spacing w:val="0"/>
                <w:sz w:val="18"/>
                <w:szCs w:val="18"/>
                <w:shd w:val="clear" w:fill="FAFAFA"/>
              </w:rPr>
              <w:t>installTime</w:t>
            </w:r>
            <w:bookmarkEnd w:id="556"/>
            <w:bookmarkEnd w:id="557"/>
            <w:bookmarkEnd w:id="558"/>
          </w:p>
        </w:tc>
        <w:tc>
          <w:tcPr>
            <w:tcW w:w="2591" w:type="dxa"/>
          </w:tcPr>
          <w:p>
            <w:pPr>
              <w:pStyle w:val="2"/>
              <w:rPr>
                <w:rFonts w:hint="eastAsia" w:ascii="微软雅黑" w:hAnsi="微软雅黑" w:eastAsia="微软雅黑" w:cs="微软雅黑"/>
                <w:i w:val="0"/>
                <w:color w:val="24292E"/>
                <w:spacing w:val="0"/>
                <w:sz w:val="18"/>
                <w:szCs w:val="18"/>
                <w:shd w:val="clear" w:fill="FFFFFF"/>
                <w:lang w:val="en-US" w:eastAsia="zh-CN"/>
              </w:rPr>
            </w:pPr>
            <w:bookmarkStart w:id="559" w:name="_Toc16183"/>
            <w:bookmarkStart w:id="560" w:name="_Toc12015"/>
            <w:bookmarkStart w:id="561" w:name="_Toc5210"/>
            <w:r>
              <w:rPr>
                <w:rFonts w:hint="eastAsia" w:ascii="微软雅黑" w:hAnsi="微软雅黑" w:eastAsia="微软雅黑" w:cs="微软雅黑"/>
                <w:i w:val="0"/>
                <w:color w:val="24292E"/>
                <w:spacing w:val="0"/>
                <w:sz w:val="18"/>
                <w:szCs w:val="18"/>
                <w:shd w:val="clear" w:fill="FFFFFF"/>
                <w:lang w:val="en-US" w:eastAsia="zh-CN"/>
              </w:rPr>
              <w:t>String</w:t>
            </w:r>
            <w:bookmarkEnd w:id="559"/>
            <w:bookmarkEnd w:id="560"/>
            <w:bookmarkEnd w:id="561"/>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jc w:val="both"/>
              <w:rPr>
                <w:rFonts w:hint="eastAsia" w:ascii="微软雅黑" w:hAnsi="微软雅黑" w:eastAsia="微软雅黑" w:cs="微软雅黑"/>
                <w:i w:val="0"/>
                <w:caps w:val="0"/>
                <w:color w:val="24292E"/>
                <w:spacing w:val="0"/>
                <w:sz w:val="18"/>
                <w:szCs w:val="18"/>
                <w:shd w:val="clear" w:fill="FFFFFF"/>
                <w:lang w:val="en-US" w:eastAsia="zh-CN"/>
              </w:rPr>
            </w:pPr>
            <w:bookmarkStart w:id="562" w:name="_Toc29017"/>
            <w:bookmarkStart w:id="563" w:name="_Toc15909"/>
            <w:bookmarkStart w:id="564" w:name="_Toc13255"/>
            <w:r>
              <w:rPr>
                <w:rFonts w:hint="default" w:ascii="微软雅黑" w:hAnsi="微软雅黑" w:eastAsia="微软雅黑" w:cs="微软雅黑"/>
                <w:i w:val="0"/>
                <w:caps w:val="0"/>
                <w:color w:val="24292E"/>
                <w:spacing w:val="0"/>
                <w:sz w:val="18"/>
                <w:szCs w:val="18"/>
                <w:shd w:val="clear" w:fill="FAFAFA"/>
              </w:rPr>
              <w:t>安装时间</w:t>
            </w:r>
            <w:bookmarkEnd w:id="562"/>
            <w:bookmarkEnd w:id="563"/>
            <w:bookmarkEnd w:id="56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AFAFA"/>
              </w:rPr>
            </w:pPr>
            <w:bookmarkStart w:id="565" w:name="_Toc4347"/>
            <w:bookmarkStart w:id="566" w:name="_Toc17280"/>
            <w:bookmarkStart w:id="567" w:name="_Toc23637"/>
            <w:r>
              <w:rPr>
                <w:rFonts w:hint="default" w:ascii="微软雅黑" w:hAnsi="微软雅黑" w:eastAsia="微软雅黑" w:cs="微软雅黑"/>
                <w:i w:val="0"/>
                <w:caps w:val="0"/>
                <w:color w:val="24292E"/>
                <w:spacing w:val="0"/>
                <w:sz w:val="18"/>
                <w:szCs w:val="18"/>
                <w:shd w:val="clear" w:fill="FAFAFA"/>
              </w:rPr>
              <w:t>videoChannelNum</w:t>
            </w:r>
            <w:bookmarkEnd w:id="565"/>
            <w:bookmarkEnd w:id="566"/>
            <w:bookmarkEnd w:id="567"/>
          </w:p>
        </w:tc>
        <w:tc>
          <w:tcPr>
            <w:tcW w:w="2591" w:type="dxa"/>
          </w:tcPr>
          <w:p>
            <w:pPr>
              <w:pStyle w:val="2"/>
              <w:rPr>
                <w:rFonts w:hint="eastAsia" w:ascii="微软雅黑" w:hAnsi="微软雅黑" w:eastAsia="微软雅黑" w:cs="微软雅黑"/>
                <w:i w:val="0"/>
                <w:color w:val="24292E"/>
                <w:spacing w:val="0"/>
                <w:sz w:val="18"/>
                <w:szCs w:val="18"/>
                <w:shd w:val="clear" w:fill="FFFFFF"/>
                <w:lang w:val="en-US" w:eastAsia="zh-CN"/>
              </w:rPr>
            </w:pPr>
            <w:bookmarkStart w:id="568" w:name="_Toc3039"/>
            <w:bookmarkStart w:id="569" w:name="_Toc24396"/>
            <w:bookmarkStart w:id="570" w:name="_Toc5319"/>
            <w:r>
              <w:rPr>
                <w:rFonts w:hint="default" w:ascii="微软雅黑" w:hAnsi="微软雅黑" w:eastAsia="微软雅黑" w:cs="微软雅黑"/>
                <w:i w:val="0"/>
                <w:caps w:val="0"/>
                <w:color w:val="24292E"/>
                <w:spacing w:val="0"/>
                <w:sz w:val="18"/>
                <w:szCs w:val="18"/>
                <w:shd w:val="clear" w:fill="FAFAFA"/>
              </w:rPr>
              <w:t>Number</w:t>
            </w:r>
            <w:bookmarkEnd w:id="568"/>
            <w:bookmarkEnd w:id="569"/>
            <w:bookmarkEnd w:id="570"/>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jc w:val="both"/>
              <w:rPr>
                <w:rFonts w:hint="eastAsia" w:ascii="微软雅黑" w:hAnsi="微软雅黑" w:eastAsia="微软雅黑" w:cs="微软雅黑"/>
                <w:i w:val="0"/>
                <w:caps w:val="0"/>
                <w:color w:val="24292E"/>
                <w:spacing w:val="0"/>
                <w:sz w:val="18"/>
                <w:szCs w:val="18"/>
                <w:shd w:val="clear" w:fill="FFFFFF"/>
                <w:lang w:val="en-US" w:eastAsia="zh-CN"/>
              </w:rPr>
            </w:pPr>
            <w:bookmarkStart w:id="571" w:name="_Toc2195"/>
            <w:bookmarkStart w:id="572" w:name="_Toc4844"/>
            <w:bookmarkStart w:id="573" w:name="_Toc31186"/>
            <w:r>
              <w:rPr>
                <w:rFonts w:hint="default" w:ascii="微软雅黑" w:hAnsi="微软雅黑" w:eastAsia="微软雅黑" w:cs="微软雅黑"/>
                <w:i w:val="0"/>
                <w:caps w:val="0"/>
                <w:color w:val="24292E"/>
                <w:spacing w:val="0"/>
                <w:sz w:val="18"/>
                <w:szCs w:val="18"/>
                <w:shd w:val="clear" w:fill="FAFAFA"/>
              </w:rPr>
              <w:t>视频通道数</w:t>
            </w:r>
            <w:bookmarkEnd w:id="571"/>
            <w:bookmarkEnd w:id="572"/>
            <w:bookmarkEnd w:id="573"/>
          </w:p>
        </w:tc>
      </w:tr>
    </w:tbl>
    <w:p>
      <w:pPr>
        <w:spacing w:after="0" w:line="344" w:lineRule="exact"/>
        <w:rPr>
          <w:rFonts w:hint="default" w:ascii="微软雅黑" w:hAnsi="微软雅黑" w:eastAsia="微软雅黑" w:cs="微软雅黑"/>
          <w:i w:val="0"/>
          <w:caps w:val="0"/>
          <w:color w:val="007BFF"/>
          <w:spacing w:val="0"/>
          <w:sz w:val="18"/>
          <w:szCs w:val="18"/>
          <w:u w:val="none"/>
          <w:shd w:val="clear" w:fill="FFFFFF"/>
          <w:lang w:val="en-US" w:eastAsia="zh-CN"/>
        </w:rPr>
      </w:pPr>
    </w:p>
    <w:p>
      <w:pPr>
        <w:spacing w:after="0" w:line="344" w:lineRule="exact"/>
        <w:rPr>
          <w:rFonts w:hint="default" w:ascii="微软雅黑" w:hAnsi="微软雅黑" w:eastAsia="微软雅黑" w:cs="微软雅黑"/>
          <w:i w:val="0"/>
          <w:caps w:val="0"/>
          <w:color w:val="007BFF"/>
          <w:spacing w:val="0"/>
          <w:sz w:val="18"/>
          <w:szCs w:val="18"/>
          <w:u w:val="none"/>
          <w:shd w:val="clear" w:fill="FFFFFF"/>
          <w:lang w:val="en-US" w:eastAsia="zh-CN"/>
        </w:rPr>
      </w:pPr>
    </w:p>
    <w:p>
      <w:pPr>
        <w:pStyle w:val="3"/>
        <w:numPr>
          <w:ilvl w:val="2"/>
          <w:numId w:val="4"/>
        </w:numPr>
        <w:tabs>
          <w:tab w:val="left" w:pos="1901"/>
        </w:tabs>
        <w:spacing w:before="0" w:after="0" w:line="349" w:lineRule="exact"/>
        <w:ind w:left="1900" w:right="0" w:hanging="841"/>
        <w:jc w:val="left"/>
        <w:rPr>
          <w:rFonts w:hint="eastAsia" w:asciiTheme="minorEastAsia" w:hAnsiTheme="minorEastAsia" w:eastAsiaTheme="minorEastAsia" w:cstheme="minorEastAsia"/>
          <w:b w:val="0"/>
          <w:bCs w:val="0"/>
          <w:sz w:val="21"/>
          <w:szCs w:val="21"/>
        </w:rPr>
      </w:pPr>
      <w:bookmarkStart w:id="574" w:name="_Toc16528"/>
      <w:r>
        <w:rPr>
          <w:rFonts w:hint="eastAsia" w:asciiTheme="minorEastAsia" w:hAnsiTheme="minorEastAsia" w:eastAsiaTheme="minorEastAsia" w:cstheme="minorEastAsia"/>
          <w:b w:val="0"/>
          <w:bCs w:val="0"/>
          <w:sz w:val="21"/>
          <w:szCs w:val="21"/>
          <w:lang w:val="en-US" w:eastAsia="zh-CN"/>
        </w:rPr>
        <w:t>根据车辆id修改车辆信息</w:t>
      </w:r>
      <w:bookmarkEnd w:id="574"/>
    </w:p>
    <w:p>
      <w:pPr>
        <w:spacing w:after="0" w:line="344" w:lineRule="exact"/>
        <w:rPr>
          <w:rFonts w:hint="eastAsia" w:ascii="微软雅黑" w:hAnsi="微软雅黑" w:eastAsia="微软雅黑" w:cs="微软雅黑"/>
          <w:i w:val="0"/>
          <w:caps w:val="0"/>
          <w:color w:val="007BFF"/>
          <w:spacing w:val="0"/>
          <w:sz w:val="18"/>
          <w:szCs w:val="18"/>
          <w:u w:val="none"/>
          <w:shd w:val="clear" w:fill="FFFFFF"/>
        </w:rPr>
      </w:pPr>
      <w:r>
        <w:rPr>
          <w:rFonts w:hint="eastAsia" w:asciiTheme="minorEastAsia" w:hAnsiTheme="minorEastAsia" w:eastAsiaTheme="minorEastAsia" w:cstheme="minorEastAsia"/>
          <w:b w:val="0"/>
          <w:bCs w:val="0"/>
          <w:sz w:val="21"/>
          <w:szCs w:val="21"/>
          <w:lang w:val="en-US" w:eastAsia="zh-CN"/>
        </w:rPr>
        <w:t>请求地址：</w:t>
      </w:r>
      <w:r>
        <w:rPr>
          <w:rStyle w:val="16"/>
          <w:rFonts w:hint="eastAsia" w:ascii="微软雅黑" w:hAnsi="微软雅黑" w:eastAsia="微软雅黑" w:cs="微软雅黑"/>
          <w:i w:val="0"/>
          <w:caps w:val="0"/>
          <w:color w:val="007BFF"/>
          <w:spacing w:val="0"/>
          <w:sz w:val="18"/>
          <w:szCs w:val="18"/>
          <w:u w:val="none"/>
          <w:shd w:val="clear" w:fill="FFFFFF"/>
          <w:lang w:eastAsia="zh-CN"/>
        </w:rPr>
        <w:t>http://smartsafety.aidriving.com</w:t>
      </w:r>
      <w:r>
        <w:rPr>
          <w:rStyle w:val="16"/>
          <w:rFonts w:hint="eastAsia" w:ascii="微软雅黑" w:hAnsi="微软雅黑" w:eastAsia="微软雅黑" w:cs="微软雅黑"/>
          <w:i w:val="0"/>
          <w:caps w:val="0"/>
          <w:color w:val="007BFF"/>
          <w:spacing w:val="0"/>
          <w:sz w:val="18"/>
          <w:szCs w:val="18"/>
          <w:u w:val="none"/>
          <w:shd w:val="clear" w:fill="FFFFFF"/>
          <w:lang w:val="en-US" w:eastAsia="zh-CN"/>
        </w:rPr>
        <w:t>/</w:t>
      </w:r>
      <w:r>
        <w:rPr>
          <w:rStyle w:val="16"/>
          <w:rFonts w:hint="eastAsia" w:ascii="微软雅黑" w:hAnsi="微软雅黑" w:eastAsia="微软雅黑" w:cs="微软雅黑"/>
          <w:i w:val="0"/>
          <w:caps w:val="0"/>
          <w:color w:val="007BFF"/>
          <w:spacing w:val="0"/>
          <w:sz w:val="18"/>
          <w:szCs w:val="18"/>
          <w:u w:val="none"/>
          <w:shd w:val="clear" w:fill="FFFFFF"/>
          <w:lang w:eastAsia="zh-CN"/>
        </w:rPr>
        <w:t>VsOpenAPI</w:t>
      </w:r>
      <w:r>
        <w:rPr>
          <w:rFonts w:hint="default" w:ascii="微软雅黑" w:hAnsi="微软雅黑" w:eastAsia="微软雅黑" w:cs="微软雅黑"/>
          <w:i w:val="0"/>
          <w:caps w:val="0"/>
          <w:color w:val="007BFF"/>
          <w:spacing w:val="0"/>
          <w:sz w:val="18"/>
          <w:szCs w:val="18"/>
          <w:u w:val="none"/>
          <w:shd w:val="clear" w:fill="FFFFFF"/>
        </w:rPr>
        <w:fldChar w:fldCharType="begin"/>
      </w:r>
      <w:r>
        <w:rPr>
          <w:rFonts w:hint="default" w:ascii="微软雅黑" w:hAnsi="微软雅黑" w:eastAsia="微软雅黑" w:cs="微软雅黑"/>
          <w:i w:val="0"/>
          <w:caps w:val="0"/>
          <w:color w:val="007BFF"/>
          <w:spacing w:val="0"/>
          <w:sz w:val="18"/>
          <w:szCs w:val="18"/>
          <w:u w:val="none"/>
          <w:shd w:val="clear" w:fill="FFFFFF"/>
        </w:rPr>
        <w:instrText xml:space="preserve"> HYPERLINK "http://rap2.aidriving.com/api/app/mock/22/vehicle/getVehicleInfoByVehicleId" \t "http://rap2.aidriving.com/repository/_blank" </w:instrText>
      </w:r>
      <w:r>
        <w:rPr>
          <w:rFonts w:hint="default" w:ascii="微软雅黑" w:hAnsi="微软雅黑" w:eastAsia="微软雅黑" w:cs="微软雅黑"/>
          <w:i w:val="0"/>
          <w:caps w:val="0"/>
          <w:color w:val="007BFF"/>
          <w:spacing w:val="0"/>
          <w:sz w:val="18"/>
          <w:szCs w:val="18"/>
          <w:u w:val="none"/>
          <w:shd w:val="clear" w:fill="FFFFFF"/>
        </w:rPr>
        <w:fldChar w:fldCharType="separate"/>
      </w:r>
      <w:r>
        <w:rPr>
          <w:rStyle w:val="16"/>
          <w:rFonts w:hint="eastAsia" w:ascii="微软雅黑" w:hAnsi="微软雅黑" w:eastAsia="微软雅黑" w:cs="微软雅黑"/>
          <w:i w:val="0"/>
          <w:caps w:val="0"/>
          <w:color w:val="007BFF"/>
          <w:spacing w:val="0"/>
          <w:sz w:val="18"/>
          <w:szCs w:val="18"/>
          <w:u w:val="none"/>
          <w:shd w:val="clear" w:fill="FFFFFF"/>
        </w:rPr>
        <w:t>/vehicle/updateVehicleById</w:t>
      </w:r>
      <w:r>
        <w:rPr>
          <w:rFonts w:hint="eastAsia" w:ascii="微软雅黑" w:hAnsi="微软雅黑" w:eastAsia="微软雅黑" w:cs="微软雅黑"/>
          <w:i w:val="0"/>
          <w:caps w:val="0"/>
          <w:color w:val="007BFF"/>
          <w:spacing w:val="0"/>
          <w:sz w:val="18"/>
          <w:szCs w:val="18"/>
          <w:u w:val="none"/>
          <w:shd w:val="clear" w:fill="FFFFFF"/>
        </w:rPr>
        <w:fldChar w:fldCharType="end"/>
      </w:r>
    </w:p>
    <w:p>
      <w:pPr>
        <w:spacing w:after="0" w:line="344" w:lineRule="exact"/>
        <w:rPr>
          <w:rFonts w:hint="default" w:ascii="微软雅黑" w:hAnsi="微软雅黑" w:eastAsia="微软雅黑" w:cs="微软雅黑"/>
          <w:i w:val="0"/>
          <w:caps w:val="0"/>
          <w:color w:val="007BFF"/>
          <w:spacing w:val="0"/>
          <w:sz w:val="18"/>
          <w:szCs w:val="18"/>
          <w:u w:val="none"/>
          <w:shd w:val="clear" w:fill="FFFFFF"/>
          <w:lang w:val="en-US" w:eastAsia="zh-CN"/>
        </w:rPr>
      </w:pPr>
      <w:r>
        <w:rPr>
          <w:rFonts w:hint="eastAsia" w:asciiTheme="minorEastAsia" w:hAnsiTheme="minorEastAsia" w:eastAsiaTheme="minorEastAsia" w:cstheme="minorEastAsia"/>
          <w:b w:val="0"/>
          <w:bCs w:val="0"/>
          <w:sz w:val="21"/>
          <w:szCs w:val="21"/>
          <w:lang w:val="en-US" w:eastAsia="zh-CN"/>
        </w:rPr>
        <w:t>请求参数：</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1"/>
        <w:gridCol w:w="2591"/>
        <w:gridCol w:w="2592"/>
        <w:gridCol w:w="2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575" w:name="_Toc12910"/>
            <w:bookmarkStart w:id="576" w:name="_Toc1291"/>
            <w:bookmarkStart w:id="577" w:name="_Toc12632"/>
            <w:r>
              <w:rPr>
                <w:rFonts w:hint="eastAsia" w:asciiTheme="minorEastAsia" w:hAnsiTheme="minorEastAsia" w:eastAsiaTheme="minorEastAsia" w:cstheme="minorEastAsia"/>
                <w:b w:val="0"/>
                <w:bCs w:val="0"/>
                <w:color w:val="auto"/>
                <w:sz w:val="21"/>
                <w:szCs w:val="21"/>
                <w:vertAlign w:val="baseline"/>
                <w:lang w:val="en-US" w:eastAsia="zh-CN"/>
              </w:rPr>
              <w:t>参数名称</w:t>
            </w:r>
            <w:bookmarkEnd w:id="575"/>
            <w:bookmarkEnd w:id="576"/>
            <w:bookmarkEnd w:id="577"/>
          </w:p>
        </w:tc>
        <w:tc>
          <w:tcPr>
            <w:tcW w:w="2591"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578" w:name="_Toc14916"/>
            <w:bookmarkStart w:id="579" w:name="_Toc25992"/>
            <w:bookmarkStart w:id="580" w:name="_Toc23571"/>
            <w:r>
              <w:rPr>
                <w:rFonts w:hint="eastAsia" w:asciiTheme="minorEastAsia" w:hAnsiTheme="minorEastAsia" w:eastAsiaTheme="minorEastAsia" w:cstheme="minorEastAsia"/>
                <w:b w:val="0"/>
                <w:bCs w:val="0"/>
                <w:color w:val="auto"/>
                <w:sz w:val="21"/>
                <w:szCs w:val="21"/>
                <w:vertAlign w:val="baseline"/>
                <w:lang w:val="en-US" w:eastAsia="zh-CN"/>
              </w:rPr>
              <w:t>参数说明</w:t>
            </w:r>
            <w:bookmarkEnd w:id="578"/>
            <w:bookmarkEnd w:id="579"/>
            <w:bookmarkEnd w:id="580"/>
          </w:p>
        </w:tc>
        <w:tc>
          <w:tcPr>
            <w:tcW w:w="2592"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581" w:name="_Toc26141"/>
            <w:bookmarkStart w:id="582" w:name="_Toc8309"/>
            <w:bookmarkStart w:id="583" w:name="_Toc28468"/>
            <w:r>
              <w:rPr>
                <w:rFonts w:hint="eastAsia" w:asciiTheme="minorEastAsia" w:hAnsiTheme="minorEastAsia" w:eastAsiaTheme="minorEastAsia" w:cstheme="minorEastAsia"/>
                <w:b w:val="0"/>
                <w:bCs w:val="0"/>
                <w:color w:val="auto"/>
                <w:sz w:val="21"/>
                <w:szCs w:val="21"/>
                <w:vertAlign w:val="baseline"/>
                <w:lang w:val="en-US" w:eastAsia="zh-CN"/>
              </w:rPr>
              <w:t>类型</w:t>
            </w:r>
            <w:bookmarkEnd w:id="581"/>
            <w:bookmarkEnd w:id="582"/>
            <w:bookmarkEnd w:id="583"/>
          </w:p>
        </w:tc>
        <w:tc>
          <w:tcPr>
            <w:tcW w:w="2592"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584" w:name="_Toc1722"/>
            <w:bookmarkStart w:id="585" w:name="_Toc25854"/>
            <w:bookmarkStart w:id="586" w:name="_Toc1200"/>
            <w:r>
              <w:rPr>
                <w:rFonts w:hint="eastAsia" w:asciiTheme="minorEastAsia" w:hAnsiTheme="minorEastAsia" w:eastAsiaTheme="minorEastAsia" w:cstheme="minorEastAsia"/>
                <w:b w:val="0"/>
                <w:bCs w:val="0"/>
                <w:color w:val="auto"/>
                <w:sz w:val="21"/>
                <w:szCs w:val="21"/>
                <w:vertAlign w:val="baseline"/>
                <w:lang w:val="en-US" w:eastAsia="zh-CN"/>
              </w:rPr>
              <w:t>是否必填</w:t>
            </w:r>
            <w:bookmarkEnd w:id="584"/>
            <w:bookmarkEnd w:id="585"/>
            <w:bookmarkEnd w:id="58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eastAsia="微软雅黑" w:asciiTheme="minorEastAsia" w:hAnsiTheme="minorEastAsia" w:cstheme="minorEastAsia"/>
                <w:b w:val="0"/>
                <w:bCs w:val="0"/>
                <w:sz w:val="21"/>
                <w:szCs w:val="21"/>
                <w:vertAlign w:val="baseline"/>
                <w:lang w:val="en-US" w:eastAsia="zh-CN"/>
              </w:rPr>
            </w:pPr>
            <w:r>
              <w:rPr>
                <w:rFonts w:hint="default" w:ascii="微软雅黑" w:hAnsi="微软雅黑" w:eastAsia="微软雅黑" w:cs="微软雅黑"/>
                <w:i w:val="0"/>
                <w:color w:val="24292E"/>
                <w:spacing w:val="0"/>
                <w:sz w:val="18"/>
                <w:szCs w:val="18"/>
                <w:shd w:val="clear" w:fill="FFFFFF"/>
              </w:rPr>
              <w:t>T</w:t>
            </w:r>
            <w:r>
              <w:rPr>
                <w:rFonts w:hint="default" w:ascii="微软雅黑" w:hAnsi="微软雅黑" w:eastAsia="微软雅黑" w:cs="微软雅黑"/>
                <w:i w:val="0"/>
                <w:caps w:val="0"/>
                <w:color w:val="24292E"/>
                <w:spacing w:val="0"/>
                <w:sz w:val="18"/>
                <w:szCs w:val="18"/>
                <w:shd w:val="clear" w:fill="FFFFFF"/>
              </w:rPr>
              <w:t>oken</w:t>
            </w:r>
            <w:r>
              <w:rPr>
                <w:rFonts w:hint="eastAsia" w:ascii="微软雅黑" w:hAnsi="微软雅黑" w:eastAsia="微软雅黑" w:cs="微软雅黑"/>
                <w:i w:val="0"/>
                <w:caps w:val="0"/>
                <w:color w:val="24292E"/>
                <w:spacing w:val="0"/>
                <w:sz w:val="18"/>
                <w:szCs w:val="18"/>
                <w:shd w:val="clear" w:fill="FFFFFF"/>
                <w:lang w:eastAsia="zh-CN"/>
              </w:rPr>
              <w:t>（</w:t>
            </w:r>
            <w:r>
              <w:rPr>
                <w:rFonts w:hint="eastAsia" w:ascii="微软雅黑" w:hAnsi="微软雅黑" w:eastAsia="微软雅黑" w:cs="微软雅黑"/>
                <w:i w:val="0"/>
                <w:caps w:val="0"/>
                <w:color w:val="24292E"/>
                <w:spacing w:val="0"/>
                <w:sz w:val="18"/>
                <w:szCs w:val="18"/>
                <w:shd w:val="clear" w:fill="FFFFFF"/>
                <w:lang w:val="en-US" w:eastAsia="zh-CN"/>
              </w:rPr>
              <w:t>head</w:t>
            </w:r>
            <w:r>
              <w:rPr>
                <w:rFonts w:hint="eastAsia" w:ascii="微软雅黑" w:hAnsi="微软雅黑" w:eastAsia="微软雅黑" w:cs="微软雅黑"/>
                <w:i w:val="0"/>
                <w:caps w:val="0"/>
                <w:color w:val="24292E"/>
                <w:spacing w:val="0"/>
                <w:sz w:val="18"/>
                <w:szCs w:val="18"/>
                <w:shd w:val="clear" w:fill="FFFFFF"/>
                <w:lang w:eastAsia="zh-CN"/>
              </w:rPr>
              <w:t>）</w:t>
            </w:r>
          </w:p>
        </w:tc>
        <w:tc>
          <w:tcPr>
            <w:tcW w:w="2591"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令牌</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String</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FFFFF"/>
              </w:rPr>
              <w:t>vehicleId</w:t>
            </w:r>
          </w:p>
        </w:tc>
        <w:tc>
          <w:tcPr>
            <w:tcW w:w="2591"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车辆id</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default" w:ascii="微软雅黑" w:hAnsi="微软雅黑" w:eastAsia="微软雅黑" w:cs="微软雅黑"/>
                <w:i w:val="0"/>
                <w:caps w:val="0"/>
                <w:color w:val="24292E"/>
                <w:spacing w:val="0"/>
                <w:sz w:val="18"/>
                <w:szCs w:val="18"/>
                <w:shd w:val="clear" w:fill="FFFFFF"/>
              </w:rPr>
              <w:t>Number</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FFFFF"/>
              </w:rPr>
            </w:pPr>
            <w:bookmarkStart w:id="587" w:name="_Toc7760"/>
            <w:bookmarkStart w:id="588" w:name="_Toc2582"/>
            <w:bookmarkStart w:id="589" w:name="_Toc23145"/>
            <w:r>
              <w:rPr>
                <w:rFonts w:hint="default" w:ascii="Consolas" w:hAnsi="Consolas" w:eastAsia="Consolas" w:cs="Consolas"/>
                <w:i w:val="0"/>
                <w:caps w:val="0"/>
                <w:color w:val="212529"/>
                <w:spacing w:val="0"/>
                <w:sz w:val="18"/>
                <w:szCs w:val="18"/>
                <w:bdr w:val="single" w:color="D1D5DA" w:sz="6" w:space="0"/>
                <w:shd w:val="clear" w:fill="F0F0F0"/>
              </w:rPr>
              <w:t>plateNo</w:t>
            </w:r>
            <w:bookmarkEnd w:id="587"/>
            <w:bookmarkEnd w:id="588"/>
            <w:bookmarkEnd w:id="589"/>
          </w:p>
        </w:tc>
        <w:tc>
          <w:tcPr>
            <w:tcW w:w="2591" w:type="dxa"/>
          </w:tcPr>
          <w:p>
            <w:pPr>
              <w:pStyle w:val="2"/>
              <w:rPr>
                <w:rFonts w:hint="default" w:ascii="微软雅黑" w:hAnsi="微软雅黑" w:eastAsia="微软雅黑" w:cs="微软雅黑"/>
                <w:i w:val="0"/>
                <w:color w:val="24292E"/>
                <w:spacing w:val="0"/>
                <w:sz w:val="18"/>
                <w:szCs w:val="18"/>
                <w:shd w:val="clear" w:fill="FFFFFF"/>
                <w:lang w:val="en-US" w:eastAsia="zh-CN"/>
              </w:rPr>
            </w:pPr>
            <w:bookmarkStart w:id="590" w:name="_Toc19885"/>
            <w:bookmarkStart w:id="591" w:name="_Toc27053"/>
            <w:bookmarkStart w:id="592" w:name="_Toc7021"/>
            <w:r>
              <w:rPr>
                <w:rFonts w:hint="eastAsia" w:ascii="微软雅黑" w:hAnsi="微软雅黑" w:eastAsia="微软雅黑" w:cs="微软雅黑"/>
                <w:i w:val="0"/>
                <w:caps w:val="0"/>
                <w:color w:val="24292E"/>
                <w:spacing w:val="0"/>
                <w:sz w:val="18"/>
                <w:szCs w:val="18"/>
                <w:shd w:val="clear" w:fill="FFFFFF"/>
                <w:lang w:val="en-US" w:eastAsia="zh-CN"/>
              </w:rPr>
              <w:t>车牌号</w:t>
            </w:r>
            <w:bookmarkEnd w:id="590"/>
            <w:bookmarkEnd w:id="591"/>
            <w:bookmarkEnd w:id="592"/>
          </w:p>
        </w:tc>
        <w:tc>
          <w:tcPr>
            <w:tcW w:w="2592" w:type="dxa"/>
          </w:tcPr>
          <w:p>
            <w:pPr>
              <w:pStyle w:val="2"/>
              <w:rPr>
                <w:rFonts w:hint="default" w:asciiTheme="minorEastAsia" w:hAnsiTheme="minorEastAsia" w:eastAsiaTheme="minorEastAsia" w:cstheme="minorEastAsia"/>
                <w:b w:val="0"/>
                <w:bCs w:val="0"/>
                <w:sz w:val="21"/>
                <w:szCs w:val="21"/>
                <w:vertAlign w:val="baseline"/>
                <w:lang w:val="en-US" w:eastAsia="zh-CN"/>
              </w:rPr>
            </w:pPr>
            <w:bookmarkStart w:id="593" w:name="_Toc25478"/>
            <w:bookmarkStart w:id="594" w:name="_Toc5645"/>
            <w:bookmarkStart w:id="595" w:name="_Toc27032"/>
            <w:r>
              <w:rPr>
                <w:rFonts w:hint="eastAsia" w:ascii="微软雅黑" w:hAnsi="微软雅黑" w:eastAsia="微软雅黑" w:cs="微软雅黑"/>
                <w:i w:val="0"/>
                <w:color w:val="24292E"/>
                <w:spacing w:val="0"/>
                <w:sz w:val="18"/>
                <w:szCs w:val="18"/>
                <w:shd w:val="clear" w:fill="FFFFFF"/>
                <w:lang w:val="en-US" w:eastAsia="zh-CN"/>
              </w:rPr>
              <w:t>String</w:t>
            </w:r>
            <w:bookmarkEnd w:id="593"/>
            <w:bookmarkEnd w:id="594"/>
            <w:bookmarkEnd w:id="595"/>
          </w:p>
        </w:tc>
        <w:tc>
          <w:tcPr>
            <w:tcW w:w="2592"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FFFFF"/>
                <w:lang w:val="en-US" w:eastAsia="zh-CN"/>
              </w:rPr>
            </w:pPr>
            <w:bookmarkStart w:id="596" w:name="_Toc11324"/>
            <w:bookmarkStart w:id="597" w:name="_Toc15155"/>
            <w:bookmarkStart w:id="598" w:name="_Toc18482"/>
            <w:r>
              <w:rPr>
                <w:rFonts w:hint="eastAsia" w:asciiTheme="minorEastAsia" w:hAnsiTheme="minorEastAsia" w:eastAsiaTheme="minorEastAsia" w:cstheme="minorEastAsia"/>
                <w:b w:val="0"/>
                <w:bCs w:val="0"/>
                <w:sz w:val="21"/>
                <w:szCs w:val="21"/>
                <w:vertAlign w:val="baseline"/>
                <w:lang w:val="en-US" w:eastAsia="zh-CN"/>
              </w:rPr>
              <w:t>是</w:t>
            </w:r>
            <w:bookmarkEnd w:id="596"/>
            <w:bookmarkEnd w:id="597"/>
            <w:bookmarkEnd w:id="59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FFFFF"/>
              </w:rPr>
            </w:pPr>
            <w:bookmarkStart w:id="599" w:name="_Toc2555"/>
            <w:bookmarkStart w:id="600" w:name="_Toc9188"/>
            <w:bookmarkStart w:id="601" w:name="_Toc26564"/>
            <w:r>
              <w:rPr>
                <w:rFonts w:hint="default" w:ascii="微软雅黑" w:hAnsi="微软雅黑" w:eastAsia="微软雅黑" w:cs="微软雅黑"/>
                <w:i w:val="0"/>
                <w:caps w:val="0"/>
                <w:color w:val="24292E"/>
                <w:spacing w:val="0"/>
                <w:sz w:val="18"/>
                <w:szCs w:val="18"/>
                <w:shd w:val="clear" w:fill="FAFAFA"/>
              </w:rPr>
              <w:t>plateColor</w:t>
            </w:r>
            <w:bookmarkEnd w:id="599"/>
            <w:bookmarkEnd w:id="600"/>
            <w:bookmarkEnd w:id="601"/>
          </w:p>
        </w:tc>
        <w:tc>
          <w:tcPr>
            <w:tcW w:w="2591" w:type="dxa"/>
          </w:tcPr>
          <w:p>
            <w:pPr>
              <w:pStyle w:val="2"/>
              <w:rPr>
                <w:rFonts w:hint="default" w:ascii="微软雅黑" w:hAnsi="微软雅黑" w:eastAsia="微软雅黑" w:cs="微软雅黑"/>
                <w:i w:val="0"/>
                <w:color w:val="24292E"/>
                <w:spacing w:val="0"/>
                <w:sz w:val="18"/>
                <w:szCs w:val="18"/>
                <w:shd w:val="clear" w:fill="FFFFFF"/>
                <w:lang w:val="en-US" w:eastAsia="zh-CN"/>
              </w:rPr>
            </w:pPr>
            <w:bookmarkStart w:id="602" w:name="_Toc11017"/>
            <w:bookmarkStart w:id="603" w:name="_Toc12956"/>
            <w:bookmarkStart w:id="604" w:name="_Toc5857"/>
            <w:r>
              <w:rPr>
                <w:rFonts w:hint="default" w:ascii="微软雅黑" w:hAnsi="微软雅黑" w:eastAsia="微软雅黑" w:cs="微软雅黑"/>
                <w:i w:val="0"/>
                <w:caps w:val="0"/>
                <w:color w:val="24292E"/>
                <w:spacing w:val="0"/>
                <w:sz w:val="18"/>
                <w:szCs w:val="18"/>
                <w:shd w:val="clear" w:fill="FAFAFA"/>
              </w:rPr>
              <w:t>车牌颜色</w:t>
            </w:r>
            <w:bookmarkEnd w:id="602"/>
            <w:bookmarkEnd w:id="603"/>
            <w:bookmarkEnd w:id="604"/>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605" w:name="_Toc22299"/>
            <w:bookmarkStart w:id="606" w:name="_Toc15450"/>
            <w:bookmarkStart w:id="607" w:name="_Toc30840"/>
            <w:r>
              <w:rPr>
                <w:rFonts w:hint="eastAsia" w:ascii="微软雅黑" w:hAnsi="微软雅黑" w:eastAsia="微软雅黑" w:cs="微软雅黑"/>
                <w:i w:val="0"/>
                <w:color w:val="24292E"/>
                <w:spacing w:val="0"/>
                <w:sz w:val="18"/>
                <w:szCs w:val="18"/>
                <w:shd w:val="clear" w:fill="FFFFFF"/>
                <w:lang w:val="en-US" w:eastAsia="zh-CN"/>
              </w:rPr>
              <w:t>String</w:t>
            </w:r>
            <w:bookmarkEnd w:id="605"/>
            <w:bookmarkEnd w:id="606"/>
            <w:bookmarkEnd w:id="607"/>
          </w:p>
        </w:tc>
        <w:tc>
          <w:tcPr>
            <w:tcW w:w="2592"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FFFFF"/>
                <w:lang w:val="en-US" w:eastAsia="zh-CN"/>
              </w:rPr>
            </w:pPr>
            <w:bookmarkStart w:id="608" w:name="_Toc27566"/>
            <w:bookmarkStart w:id="609" w:name="_Toc2699"/>
            <w:bookmarkStart w:id="610" w:name="_Toc16099"/>
            <w:r>
              <w:rPr>
                <w:rFonts w:hint="eastAsia" w:asciiTheme="minorEastAsia" w:hAnsiTheme="minorEastAsia" w:eastAsiaTheme="minorEastAsia" w:cstheme="minorEastAsia"/>
                <w:b w:val="0"/>
                <w:bCs w:val="0"/>
                <w:sz w:val="21"/>
                <w:szCs w:val="21"/>
                <w:vertAlign w:val="baseline"/>
                <w:lang w:val="en-US" w:eastAsia="zh-CN"/>
              </w:rPr>
              <w:t>是</w:t>
            </w:r>
            <w:bookmarkEnd w:id="608"/>
            <w:bookmarkEnd w:id="609"/>
            <w:bookmarkEnd w:id="6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FFFFF"/>
              </w:rPr>
            </w:pPr>
            <w:bookmarkStart w:id="611" w:name="_Toc13947"/>
            <w:bookmarkStart w:id="612" w:name="_Toc15435"/>
            <w:bookmarkStart w:id="613" w:name="_Toc5607"/>
            <w:r>
              <w:rPr>
                <w:rFonts w:hint="default" w:ascii="微软雅黑" w:hAnsi="微软雅黑" w:eastAsia="微软雅黑" w:cs="微软雅黑"/>
                <w:i w:val="0"/>
                <w:caps w:val="0"/>
                <w:color w:val="24292E"/>
                <w:spacing w:val="0"/>
                <w:sz w:val="18"/>
                <w:szCs w:val="18"/>
                <w:shd w:val="clear" w:fill="FAFAFA"/>
              </w:rPr>
              <w:t>depId</w:t>
            </w:r>
            <w:bookmarkEnd w:id="611"/>
            <w:bookmarkEnd w:id="612"/>
            <w:bookmarkEnd w:id="613"/>
          </w:p>
        </w:tc>
        <w:tc>
          <w:tcPr>
            <w:tcW w:w="2591" w:type="dxa"/>
          </w:tcPr>
          <w:p>
            <w:pPr>
              <w:pStyle w:val="2"/>
              <w:rPr>
                <w:rFonts w:hint="default" w:ascii="微软雅黑" w:hAnsi="微软雅黑" w:eastAsia="微软雅黑" w:cs="微软雅黑"/>
                <w:i w:val="0"/>
                <w:color w:val="24292E"/>
                <w:spacing w:val="0"/>
                <w:sz w:val="18"/>
                <w:szCs w:val="18"/>
                <w:shd w:val="clear" w:fill="FFFFFF"/>
                <w:lang w:val="en-US" w:eastAsia="zh-CN"/>
              </w:rPr>
            </w:pPr>
            <w:bookmarkStart w:id="614" w:name="_Toc10771"/>
            <w:bookmarkStart w:id="615" w:name="_Toc26708"/>
            <w:bookmarkStart w:id="616" w:name="_Toc30291"/>
            <w:r>
              <w:rPr>
                <w:rFonts w:hint="default" w:ascii="微软雅黑" w:hAnsi="微软雅黑" w:eastAsia="微软雅黑" w:cs="微软雅黑"/>
                <w:i w:val="0"/>
                <w:caps w:val="0"/>
                <w:color w:val="24292E"/>
                <w:spacing w:val="0"/>
                <w:sz w:val="18"/>
                <w:szCs w:val="18"/>
                <w:shd w:val="clear" w:fill="FAFAFA"/>
              </w:rPr>
              <w:t>车辆组</w:t>
            </w:r>
            <w:bookmarkEnd w:id="614"/>
            <w:bookmarkEnd w:id="615"/>
            <w:bookmarkEnd w:id="616"/>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617" w:name="_Toc1236"/>
            <w:bookmarkStart w:id="618" w:name="_Toc20661"/>
            <w:bookmarkStart w:id="619" w:name="_Toc19100"/>
            <w:r>
              <w:rPr>
                <w:rFonts w:hint="eastAsia" w:ascii="微软雅黑" w:hAnsi="微软雅黑" w:eastAsia="微软雅黑" w:cs="微软雅黑"/>
                <w:i w:val="0"/>
                <w:color w:val="24292E"/>
                <w:spacing w:val="0"/>
                <w:sz w:val="18"/>
                <w:szCs w:val="18"/>
                <w:shd w:val="clear" w:fill="FFFFFF"/>
                <w:lang w:val="en-US" w:eastAsia="zh-CN"/>
              </w:rPr>
              <w:t>String</w:t>
            </w:r>
            <w:bookmarkEnd w:id="617"/>
            <w:bookmarkEnd w:id="618"/>
            <w:bookmarkEnd w:id="619"/>
          </w:p>
        </w:tc>
        <w:tc>
          <w:tcPr>
            <w:tcW w:w="2592"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FFFFF"/>
                <w:lang w:val="en-US" w:eastAsia="zh-CN"/>
              </w:rPr>
            </w:pPr>
            <w:bookmarkStart w:id="620" w:name="_Toc16328"/>
            <w:bookmarkStart w:id="621" w:name="_Toc6081"/>
            <w:bookmarkStart w:id="622" w:name="_Toc25654"/>
            <w:r>
              <w:rPr>
                <w:rFonts w:hint="eastAsia" w:asciiTheme="minorEastAsia" w:hAnsiTheme="minorEastAsia" w:eastAsiaTheme="minorEastAsia" w:cstheme="minorEastAsia"/>
                <w:b w:val="0"/>
                <w:bCs w:val="0"/>
                <w:sz w:val="21"/>
                <w:szCs w:val="21"/>
                <w:vertAlign w:val="baseline"/>
                <w:lang w:val="en-US" w:eastAsia="zh-CN"/>
              </w:rPr>
              <w:t>是</w:t>
            </w:r>
            <w:bookmarkEnd w:id="620"/>
            <w:bookmarkEnd w:id="621"/>
            <w:bookmarkEnd w:id="62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FFFFF"/>
              </w:rPr>
            </w:pPr>
            <w:bookmarkStart w:id="623" w:name="_Toc519"/>
            <w:bookmarkStart w:id="624" w:name="_Toc9037"/>
            <w:bookmarkStart w:id="625" w:name="_Toc25687"/>
            <w:r>
              <w:rPr>
                <w:rFonts w:hint="default" w:ascii="微软雅黑" w:hAnsi="微软雅黑" w:eastAsia="微软雅黑" w:cs="微软雅黑"/>
                <w:i w:val="0"/>
                <w:caps w:val="0"/>
                <w:color w:val="24292E"/>
                <w:spacing w:val="0"/>
                <w:sz w:val="18"/>
                <w:szCs w:val="18"/>
                <w:shd w:val="clear" w:fill="FAFAFA"/>
              </w:rPr>
              <w:t>industry</w:t>
            </w:r>
            <w:bookmarkEnd w:id="623"/>
            <w:bookmarkEnd w:id="624"/>
            <w:bookmarkEnd w:id="625"/>
          </w:p>
        </w:tc>
        <w:tc>
          <w:tcPr>
            <w:tcW w:w="2591" w:type="dxa"/>
          </w:tcPr>
          <w:p>
            <w:pPr>
              <w:pStyle w:val="2"/>
              <w:rPr>
                <w:rFonts w:hint="default" w:ascii="微软雅黑" w:hAnsi="微软雅黑" w:eastAsia="微软雅黑" w:cs="微软雅黑"/>
                <w:i w:val="0"/>
                <w:color w:val="24292E"/>
                <w:spacing w:val="0"/>
                <w:sz w:val="18"/>
                <w:szCs w:val="18"/>
                <w:shd w:val="clear" w:fill="FFFFFF"/>
                <w:lang w:val="en-US" w:eastAsia="zh-CN"/>
              </w:rPr>
            </w:pPr>
            <w:bookmarkStart w:id="626" w:name="_Toc29768"/>
            <w:bookmarkStart w:id="627" w:name="_Toc8705"/>
            <w:bookmarkStart w:id="628" w:name="_Toc5253"/>
            <w:r>
              <w:rPr>
                <w:rFonts w:hint="default" w:ascii="微软雅黑" w:hAnsi="微软雅黑" w:eastAsia="微软雅黑" w:cs="微软雅黑"/>
                <w:i w:val="0"/>
                <w:caps w:val="0"/>
                <w:color w:val="24292E"/>
                <w:spacing w:val="0"/>
                <w:sz w:val="18"/>
                <w:szCs w:val="18"/>
                <w:shd w:val="clear" w:fill="FAFAFA"/>
              </w:rPr>
              <w:t>行业类型</w:t>
            </w:r>
            <w:bookmarkEnd w:id="626"/>
            <w:bookmarkEnd w:id="627"/>
            <w:bookmarkEnd w:id="628"/>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629" w:name="_Toc8919"/>
            <w:bookmarkStart w:id="630" w:name="_Toc9456"/>
            <w:bookmarkStart w:id="631" w:name="_Toc22456"/>
            <w:r>
              <w:rPr>
                <w:rFonts w:hint="eastAsia" w:ascii="微软雅黑" w:hAnsi="微软雅黑" w:eastAsia="微软雅黑" w:cs="微软雅黑"/>
                <w:i w:val="0"/>
                <w:color w:val="24292E"/>
                <w:spacing w:val="0"/>
                <w:sz w:val="18"/>
                <w:szCs w:val="18"/>
                <w:shd w:val="clear" w:fill="FFFFFF"/>
                <w:lang w:val="en-US" w:eastAsia="zh-CN"/>
              </w:rPr>
              <w:t>String</w:t>
            </w:r>
            <w:bookmarkEnd w:id="629"/>
            <w:bookmarkEnd w:id="630"/>
            <w:bookmarkEnd w:id="631"/>
          </w:p>
        </w:tc>
        <w:tc>
          <w:tcPr>
            <w:tcW w:w="2592" w:type="dxa"/>
          </w:tcPr>
          <w:p>
            <w:pPr>
              <w:pStyle w:val="2"/>
              <w:ind w:left="0" w:leftChars="0" w:firstLine="0" w:firstLineChars="0"/>
              <w:jc w:val="center"/>
              <w:outlineLvl w:val="9"/>
              <w:rPr>
                <w:rFonts w:hint="default" w:ascii="微软雅黑" w:hAnsi="微软雅黑" w:eastAsia="微软雅黑" w:cs="微软雅黑"/>
                <w:i w:val="0"/>
                <w:caps w:val="0"/>
                <w:color w:val="24292E"/>
                <w:spacing w:val="0"/>
                <w:sz w:val="18"/>
                <w:szCs w:val="18"/>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2"/>
              <w:ind w:left="0" w:leftChars="0" w:firstLine="0" w:firstLineChars="0"/>
              <w:jc w:val="center"/>
              <w:rPr>
                <w:rFonts w:hint="default" w:ascii="Consolas" w:hAnsi="Consolas" w:eastAsia="Consolas" w:cs="Consolas"/>
                <w:i w:val="0"/>
                <w:caps w:val="0"/>
                <w:color w:val="212529"/>
                <w:spacing w:val="0"/>
                <w:sz w:val="18"/>
                <w:szCs w:val="18"/>
                <w:bdr w:val="single" w:color="D1D5DA" w:sz="6" w:space="0"/>
                <w:shd w:val="clear" w:fill="F0F0F0"/>
              </w:rPr>
            </w:pPr>
            <w:bookmarkStart w:id="632" w:name="_Toc22145"/>
            <w:bookmarkStart w:id="633" w:name="_Toc28303"/>
            <w:bookmarkStart w:id="634" w:name="_Toc18850"/>
            <w:r>
              <w:rPr>
                <w:rFonts w:hint="default" w:ascii="微软雅黑" w:hAnsi="微软雅黑" w:eastAsia="微软雅黑" w:cs="微软雅黑"/>
                <w:i w:val="0"/>
                <w:caps w:val="0"/>
                <w:color w:val="24292E"/>
                <w:spacing w:val="0"/>
                <w:sz w:val="18"/>
                <w:szCs w:val="18"/>
                <w:shd w:val="clear" w:fill="FAFAFA"/>
              </w:rPr>
              <w:t>region</w:t>
            </w:r>
            <w:bookmarkEnd w:id="632"/>
            <w:bookmarkEnd w:id="633"/>
            <w:bookmarkEnd w:id="634"/>
          </w:p>
        </w:tc>
        <w:tc>
          <w:tcPr>
            <w:tcW w:w="2591" w:type="dxa"/>
          </w:tcPr>
          <w:p>
            <w:pPr>
              <w:pStyle w:val="2"/>
              <w:rPr>
                <w:rFonts w:hint="eastAsia" w:ascii="微软雅黑" w:hAnsi="微软雅黑" w:eastAsia="微软雅黑" w:cs="微软雅黑"/>
                <w:i w:val="0"/>
                <w:color w:val="24292E"/>
                <w:spacing w:val="0"/>
                <w:sz w:val="18"/>
                <w:szCs w:val="18"/>
                <w:shd w:val="clear" w:fill="FFFFFF"/>
                <w:lang w:val="en-US" w:eastAsia="zh-CN"/>
              </w:rPr>
            </w:pPr>
            <w:bookmarkStart w:id="635" w:name="_Toc14573"/>
            <w:bookmarkStart w:id="636" w:name="_Toc6089"/>
            <w:bookmarkStart w:id="637" w:name="_Toc18396"/>
            <w:r>
              <w:rPr>
                <w:rFonts w:hint="default" w:ascii="微软雅黑" w:hAnsi="微软雅黑" w:eastAsia="微软雅黑" w:cs="微软雅黑"/>
                <w:i w:val="0"/>
                <w:caps w:val="0"/>
                <w:color w:val="24292E"/>
                <w:spacing w:val="0"/>
                <w:sz w:val="18"/>
                <w:szCs w:val="18"/>
                <w:shd w:val="clear" w:fill="FAFAFA"/>
              </w:rPr>
              <w:t>车籍地</w:t>
            </w:r>
            <w:bookmarkEnd w:id="635"/>
            <w:bookmarkEnd w:id="636"/>
            <w:bookmarkEnd w:id="637"/>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638" w:name="_Toc30010"/>
            <w:bookmarkStart w:id="639" w:name="_Toc12342"/>
            <w:bookmarkStart w:id="640" w:name="_Toc20776"/>
            <w:r>
              <w:rPr>
                <w:rFonts w:hint="eastAsia" w:ascii="微软雅黑" w:hAnsi="微软雅黑" w:eastAsia="微软雅黑" w:cs="微软雅黑"/>
                <w:i w:val="0"/>
                <w:color w:val="24292E"/>
                <w:spacing w:val="0"/>
                <w:sz w:val="18"/>
                <w:szCs w:val="18"/>
                <w:shd w:val="clear" w:fill="FFFFFF"/>
                <w:lang w:val="en-US" w:eastAsia="zh-CN"/>
              </w:rPr>
              <w:t>String</w:t>
            </w:r>
            <w:bookmarkEnd w:id="638"/>
            <w:bookmarkEnd w:id="639"/>
            <w:bookmarkEnd w:id="640"/>
          </w:p>
        </w:tc>
        <w:tc>
          <w:tcPr>
            <w:tcW w:w="2592" w:type="dxa"/>
          </w:tcPr>
          <w:p>
            <w:pPr>
              <w:pStyle w:val="2"/>
              <w:ind w:left="0" w:leftChars="0" w:firstLine="0" w:firstLineChars="0"/>
              <w:jc w:val="center"/>
              <w:outlineLvl w:val="9"/>
              <w:rPr>
                <w:rFonts w:hint="default" w:ascii="微软雅黑" w:hAnsi="微软雅黑" w:eastAsia="微软雅黑" w:cs="微软雅黑"/>
                <w:i w:val="0"/>
                <w:caps w:val="0"/>
                <w:color w:val="24292E"/>
                <w:spacing w:val="0"/>
                <w:sz w:val="18"/>
                <w:szCs w:val="18"/>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AFAFA"/>
              </w:rPr>
            </w:pPr>
            <w:bookmarkStart w:id="641" w:name="_Toc3742"/>
            <w:bookmarkStart w:id="642" w:name="_Toc21136"/>
            <w:bookmarkStart w:id="643" w:name="_Toc16953"/>
            <w:r>
              <w:rPr>
                <w:rFonts w:hint="default" w:ascii="微软雅黑" w:hAnsi="微软雅黑" w:eastAsia="微软雅黑" w:cs="微软雅黑"/>
                <w:i w:val="0"/>
                <w:caps w:val="0"/>
                <w:color w:val="24292E"/>
                <w:spacing w:val="0"/>
                <w:sz w:val="18"/>
                <w:szCs w:val="18"/>
                <w:shd w:val="clear" w:fill="FAFAFA"/>
              </w:rPr>
              <w:t>vehicleType</w:t>
            </w:r>
            <w:bookmarkEnd w:id="641"/>
            <w:bookmarkEnd w:id="642"/>
            <w:bookmarkEnd w:id="643"/>
          </w:p>
        </w:tc>
        <w:tc>
          <w:tcPr>
            <w:tcW w:w="2591" w:type="dxa"/>
          </w:tcPr>
          <w:p>
            <w:pPr>
              <w:pStyle w:val="2"/>
              <w:rPr>
                <w:rFonts w:hint="eastAsia" w:ascii="微软雅黑" w:hAnsi="微软雅黑" w:eastAsia="微软雅黑" w:cs="微软雅黑"/>
                <w:i w:val="0"/>
                <w:color w:val="24292E"/>
                <w:spacing w:val="0"/>
                <w:sz w:val="18"/>
                <w:szCs w:val="18"/>
                <w:shd w:val="clear" w:fill="FFFFFF"/>
                <w:lang w:val="en-US" w:eastAsia="zh-CN"/>
              </w:rPr>
            </w:pPr>
            <w:bookmarkStart w:id="644" w:name="_Toc26450"/>
            <w:bookmarkStart w:id="645" w:name="_Toc13364"/>
            <w:bookmarkStart w:id="646" w:name="_Toc16218"/>
            <w:r>
              <w:rPr>
                <w:rFonts w:hint="default" w:ascii="微软雅黑" w:hAnsi="微软雅黑" w:eastAsia="微软雅黑" w:cs="微软雅黑"/>
                <w:i w:val="0"/>
                <w:caps w:val="0"/>
                <w:color w:val="24292E"/>
                <w:spacing w:val="0"/>
                <w:sz w:val="18"/>
                <w:szCs w:val="18"/>
                <w:shd w:val="clear" w:fill="FAFAFA"/>
              </w:rPr>
              <w:t>车辆类型</w:t>
            </w:r>
            <w:bookmarkEnd w:id="644"/>
            <w:bookmarkEnd w:id="645"/>
            <w:bookmarkEnd w:id="646"/>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647" w:name="_Toc14730"/>
            <w:bookmarkStart w:id="648" w:name="_Toc21052"/>
            <w:bookmarkStart w:id="649" w:name="_Toc30538"/>
            <w:r>
              <w:rPr>
                <w:rFonts w:hint="eastAsia" w:ascii="微软雅黑" w:hAnsi="微软雅黑" w:eastAsia="微软雅黑" w:cs="微软雅黑"/>
                <w:i w:val="0"/>
                <w:color w:val="24292E"/>
                <w:spacing w:val="0"/>
                <w:sz w:val="18"/>
                <w:szCs w:val="18"/>
                <w:shd w:val="clear" w:fill="FFFFFF"/>
                <w:lang w:val="en-US" w:eastAsia="zh-CN"/>
              </w:rPr>
              <w:t>String</w:t>
            </w:r>
            <w:bookmarkEnd w:id="647"/>
            <w:bookmarkEnd w:id="648"/>
            <w:bookmarkEnd w:id="649"/>
          </w:p>
        </w:tc>
        <w:tc>
          <w:tcPr>
            <w:tcW w:w="2592" w:type="dxa"/>
          </w:tcPr>
          <w:p>
            <w:pPr>
              <w:pStyle w:val="2"/>
              <w:ind w:left="0" w:leftChars="0" w:firstLine="0" w:firstLineChars="0"/>
              <w:jc w:val="center"/>
              <w:outlineLvl w:val="9"/>
              <w:rPr>
                <w:rFonts w:hint="eastAsia" w:ascii="微软雅黑" w:hAnsi="微软雅黑" w:eastAsia="微软雅黑" w:cs="微软雅黑"/>
                <w:i w:val="0"/>
                <w:caps w:val="0"/>
                <w:color w:val="24292E"/>
                <w:spacing w:val="0"/>
                <w:sz w:val="18"/>
                <w:szCs w:val="18"/>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AFAFA"/>
              </w:rPr>
            </w:pPr>
            <w:bookmarkStart w:id="650" w:name="_Toc14115"/>
            <w:bookmarkStart w:id="651" w:name="_Toc18687"/>
            <w:bookmarkStart w:id="652" w:name="_Toc17814"/>
            <w:r>
              <w:rPr>
                <w:rFonts w:hint="default" w:ascii="微软雅黑" w:hAnsi="微软雅黑" w:eastAsia="微软雅黑" w:cs="微软雅黑"/>
                <w:i w:val="0"/>
                <w:caps w:val="0"/>
                <w:color w:val="24292E"/>
                <w:spacing w:val="0"/>
                <w:sz w:val="18"/>
                <w:szCs w:val="18"/>
                <w:shd w:val="clear" w:fill="FAFAFA"/>
              </w:rPr>
              <w:t>carryCapacity</w:t>
            </w:r>
            <w:bookmarkEnd w:id="650"/>
            <w:bookmarkEnd w:id="651"/>
            <w:bookmarkEnd w:id="652"/>
          </w:p>
        </w:tc>
        <w:tc>
          <w:tcPr>
            <w:tcW w:w="2591" w:type="dxa"/>
          </w:tcPr>
          <w:p>
            <w:pPr>
              <w:pStyle w:val="2"/>
              <w:rPr>
                <w:rFonts w:hint="eastAsia" w:ascii="微软雅黑" w:hAnsi="微软雅黑" w:eastAsia="微软雅黑" w:cs="微软雅黑"/>
                <w:i w:val="0"/>
                <w:color w:val="24292E"/>
                <w:spacing w:val="0"/>
                <w:sz w:val="18"/>
                <w:szCs w:val="18"/>
                <w:shd w:val="clear" w:fill="FFFFFF"/>
                <w:lang w:val="en-US" w:eastAsia="zh-CN"/>
              </w:rPr>
            </w:pPr>
            <w:bookmarkStart w:id="653" w:name="_Toc15564"/>
            <w:bookmarkStart w:id="654" w:name="_Toc14959"/>
            <w:bookmarkStart w:id="655" w:name="_Toc8123"/>
            <w:r>
              <w:rPr>
                <w:rFonts w:hint="default" w:ascii="微软雅黑" w:hAnsi="微软雅黑" w:eastAsia="微软雅黑" w:cs="微软雅黑"/>
                <w:i w:val="0"/>
                <w:caps w:val="0"/>
                <w:color w:val="24292E"/>
                <w:spacing w:val="0"/>
                <w:sz w:val="18"/>
                <w:szCs w:val="18"/>
                <w:shd w:val="clear" w:fill="FAFAFA"/>
              </w:rPr>
              <w:t>载重</w:t>
            </w:r>
            <w:bookmarkEnd w:id="653"/>
            <w:bookmarkEnd w:id="654"/>
            <w:bookmarkEnd w:id="655"/>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656" w:name="_Toc23244"/>
            <w:bookmarkStart w:id="657" w:name="_Toc31018"/>
            <w:bookmarkStart w:id="658" w:name="_Toc25405"/>
            <w:r>
              <w:rPr>
                <w:rFonts w:hint="default" w:ascii="微软雅黑" w:hAnsi="微软雅黑" w:eastAsia="微软雅黑" w:cs="微软雅黑"/>
                <w:i w:val="0"/>
                <w:caps w:val="0"/>
                <w:color w:val="24292E"/>
                <w:spacing w:val="0"/>
                <w:sz w:val="18"/>
                <w:szCs w:val="18"/>
                <w:shd w:val="clear" w:fill="FAFAFA"/>
              </w:rPr>
              <w:t>Number</w:t>
            </w:r>
            <w:bookmarkEnd w:id="656"/>
            <w:bookmarkEnd w:id="657"/>
            <w:bookmarkEnd w:id="658"/>
          </w:p>
        </w:tc>
        <w:tc>
          <w:tcPr>
            <w:tcW w:w="2592" w:type="dxa"/>
          </w:tcPr>
          <w:p>
            <w:pPr>
              <w:pStyle w:val="2"/>
              <w:ind w:left="0" w:leftChars="0" w:firstLine="0" w:firstLineChars="0"/>
              <w:jc w:val="center"/>
              <w:outlineLvl w:val="9"/>
              <w:rPr>
                <w:rFonts w:hint="eastAsia" w:ascii="微软雅黑" w:hAnsi="微软雅黑" w:eastAsia="微软雅黑" w:cs="微软雅黑"/>
                <w:i w:val="0"/>
                <w:caps w:val="0"/>
                <w:color w:val="24292E"/>
                <w:spacing w:val="0"/>
                <w:sz w:val="18"/>
                <w:szCs w:val="18"/>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AFAFA"/>
              </w:rPr>
            </w:pPr>
            <w:bookmarkStart w:id="659" w:name="_Toc1866"/>
            <w:bookmarkStart w:id="660" w:name="_Toc13522"/>
            <w:bookmarkStart w:id="661" w:name="_Toc32711"/>
            <w:r>
              <w:rPr>
                <w:rFonts w:hint="default" w:ascii="微软雅黑" w:hAnsi="微软雅黑" w:eastAsia="微软雅黑" w:cs="微软雅黑"/>
                <w:i w:val="0"/>
                <w:caps w:val="0"/>
                <w:color w:val="24292E"/>
                <w:spacing w:val="0"/>
                <w:sz w:val="18"/>
                <w:szCs w:val="18"/>
                <w:shd w:val="clear" w:fill="FAFAFA"/>
              </w:rPr>
              <w:t>vehLength</w:t>
            </w:r>
            <w:bookmarkEnd w:id="659"/>
            <w:bookmarkEnd w:id="660"/>
            <w:bookmarkEnd w:id="661"/>
          </w:p>
        </w:tc>
        <w:tc>
          <w:tcPr>
            <w:tcW w:w="2591" w:type="dxa"/>
          </w:tcPr>
          <w:p>
            <w:pPr>
              <w:pStyle w:val="2"/>
              <w:rPr>
                <w:rFonts w:hint="eastAsia" w:ascii="微软雅黑" w:hAnsi="微软雅黑" w:eastAsia="微软雅黑" w:cs="微软雅黑"/>
                <w:i w:val="0"/>
                <w:color w:val="24292E"/>
                <w:spacing w:val="0"/>
                <w:sz w:val="18"/>
                <w:szCs w:val="18"/>
                <w:shd w:val="clear" w:fill="FFFFFF"/>
                <w:lang w:val="en-US" w:eastAsia="zh-CN"/>
              </w:rPr>
            </w:pPr>
            <w:bookmarkStart w:id="662" w:name="_Toc6186"/>
            <w:bookmarkStart w:id="663" w:name="_Toc13221"/>
            <w:bookmarkStart w:id="664" w:name="_Toc3547"/>
            <w:r>
              <w:rPr>
                <w:rFonts w:hint="default" w:ascii="微软雅黑" w:hAnsi="微软雅黑" w:eastAsia="微软雅黑" w:cs="微软雅黑"/>
                <w:i w:val="0"/>
                <w:caps w:val="0"/>
                <w:color w:val="24292E"/>
                <w:spacing w:val="0"/>
                <w:sz w:val="18"/>
                <w:szCs w:val="18"/>
                <w:shd w:val="clear" w:fill="FAFAFA"/>
              </w:rPr>
              <w:t>车辆长</w:t>
            </w:r>
            <w:bookmarkEnd w:id="662"/>
            <w:bookmarkEnd w:id="663"/>
            <w:bookmarkEnd w:id="664"/>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665" w:name="_Toc18772"/>
            <w:bookmarkStart w:id="666" w:name="_Toc23400"/>
            <w:bookmarkStart w:id="667" w:name="_Toc992"/>
            <w:r>
              <w:rPr>
                <w:rFonts w:hint="default" w:ascii="微软雅黑" w:hAnsi="微软雅黑" w:eastAsia="微软雅黑" w:cs="微软雅黑"/>
                <w:i w:val="0"/>
                <w:caps w:val="0"/>
                <w:color w:val="24292E"/>
                <w:spacing w:val="0"/>
                <w:sz w:val="18"/>
                <w:szCs w:val="18"/>
                <w:shd w:val="clear" w:fill="FAFAFA"/>
              </w:rPr>
              <w:t>Number</w:t>
            </w:r>
            <w:bookmarkEnd w:id="665"/>
            <w:bookmarkEnd w:id="666"/>
            <w:bookmarkEnd w:id="667"/>
          </w:p>
        </w:tc>
        <w:tc>
          <w:tcPr>
            <w:tcW w:w="2592" w:type="dxa"/>
          </w:tcPr>
          <w:p>
            <w:pPr>
              <w:pStyle w:val="2"/>
              <w:jc w:val="both"/>
              <w:outlineLvl w:val="9"/>
              <w:rPr>
                <w:rFonts w:hint="eastAsia" w:ascii="微软雅黑" w:hAnsi="微软雅黑" w:eastAsia="微软雅黑" w:cs="微软雅黑"/>
                <w:i w:val="0"/>
                <w:caps w:val="0"/>
                <w:color w:val="24292E"/>
                <w:spacing w:val="0"/>
                <w:sz w:val="18"/>
                <w:szCs w:val="18"/>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AFAFA"/>
              </w:rPr>
            </w:pPr>
            <w:bookmarkStart w:id="668" w:name="_Toc6969"/>
            <w:bookmarkStart w:id="669" w:name="_Toc10537"/>
            <w:bookmarkStart w:id="670" w:name="_Toc15140"/>
            <w:r>
              <w:rPr>
                <w:rFonts w:hint="default" w:ascii="微软雅黑" w:hAnsi="微软雅黑" w:eastAsia="微软雅黑" w:cs="微软雅黑"/>
                <w:i w:val="0"/>
                <w:caps w:val="0"/>
                <w:color w:val="24292E"/>
                <w:spacing w:val="0"/>
                <w:sz w:val="18"/>
                <w:szCs w:val="18"/>
                <w:shd w:val="clear" w:fill="FAFAFA"/>
              </w:rPr>
              <w:t>vehWidth</w:t>
            </w:r>
            <w:bookmarkEnd w:id="668"/>
            <w:bookmarkEnd w:id="669"/>
            <w:bookmarkEnd w:id="670"/>
          </w:p>
        </w:tc>
        <w:tc>
          <w:tcPr>
            <w:tcW w:w="2591" w:type="dxa"/>
          </w:tcPr>
          <w:p>
            <w:pPr>
              <w:pStyle w:val="2"/>
              <w:rPr>
                <w:rFonts w:hint="eastAsia" w:ascii="微软雅黑" w:hAnsi="微软雅黑" w:eastAsia="微软雅黑" w:cs="微软雅黑"/>
                <w:i w:val="0"/>
                <w:color w:val="24292E"/>
                <w:spacing w:val="0"/>
                <w:sz w:val="18"/>
                <w:szCs w:val="18"/>
                <w:shd w:val="clear" w:fill="FFFFFF"/>
                <w:lang w:val="en-US" w:eastAsia="zh-CN"/>
              </w:rPr>
            </w:pPr>
            <w:bookmarkStart w:id="671" w:name="_Toc874"/>
            <w:bookmarkStart w:id="672" w:name="_Toc799"/>
            <w:bookmarkStart w:id="673" w:name="_Toc13137"/>
            <w:r>
              <w:rPr>
                <w:rFonts w:hint="default" w:ascii="微软雅黑" w:hAnsi="微软雅黑" w:eastAsia="微软雅黑" w:cs="微软雅黑"/>
                <w:i w:val="0"/>
                <w:caps w:val="0"/>
                <w:color w:val="24292E"/>
                <w:spacing w:val="0"/>
                <w:sz w:val="18"/>
                <w:szCs w:val="18"/>
                <w:shd w:val="clear" w:fill="FAFAFA"/>
              </w:rPr>
              <w:t>宽</w:t>
            </w:r>
            <w:bookmarkEnd w:id="671"/>
            <w:bookmarkEnd w:id="672"/>
            <w:bookmarkEnd w:id="673"/>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674" w:name="_Toc12119"/>
            <w:bookmarkStart w:id="675" w:name="_Toc19534"/>
            <w:bookmarkStart w:id="676" w:name="_Toc29451"/>
            <w:r>
              <w:rPr>
                <w:rFonts w:hint="default" w:ascii="微软雅黑" w:hAnsi="微软雅黑" w:eastAsia="微软雅黑" w:cs="微软雅黑"/>
                <w:i w:val="0"/>
                <w:caps w:val="0"/>
                <w:color w:val="24292E"/>
                <w:spacing w:val="0"/>
                <w:sz w:val="18"/>
                <w:szCs w:val="18"/>
                <w:shd w:val="clear" w:fill="FAFAFA"/>
              </w:rPr>
              <w:t>Number</w:t>
            </w:r>
            <w:bookmarkEnd w:id="674"/>
            <w:bookmarkEnd w:id="675"/>
            <w:bookmarkEnd w:id="676"/>
          </w:p>
        </w:tc>
        <w:tc>
          <w:tcPr>
            <w:tcW w:w="2592" w:type="dxa"/>
          </w:tcPr>
          <w:p>
            <w:pPr>
              <w:pStyle w:val="2"/>
              <w:jc w:val="both"/>
              <w:outlineLvl w:val="9"/>
              <w:rPr>
                <w:rFonts w:hint="eastAsia" w:ascii="微软雅黑" w:hAnsi="微软雅黑" w:eastAsia="微软雅黑" w:cs="微软雅黑"/>
                <w:i w:val="0"/>
                <w:caps w:val="0"/>
                <w:color w:val="24292E"/>
                <w:spacing w:val="0"/>
                <w:sz w:val="18"/>
                <w:szCs w:val="18"/>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AFAFA"/>
              </w:rPr>
            </w:pPr>
            <w:bookmarkStart w:id="677" w:name="_Toc17435"/>
            <w:bookmarkStart w:id="678" w:name="_Toc18659"/>
            <w:r>
              <w:rPr>
                <w:rFonts w:hint="default" w:ascii="微软雅黑" w:hAnsi="微软雅黑" w:eastAsia="微软雅黑" w:cs="微软雅黑"/>
                <w:i w:val="0"/>
                <w:caps w:val="0"/>
                <w:color w:val="24292E"/>
                <w:spacing w:val="0"/>
                <w:sz w:val="18"/>
                <w:szCs w:val="18"/>
                <w:shd w:val="clear" w:fill="FAFAFA"/>
              </w:rPr>
              <w:t>vehHeight</w:t>
            </w:r>
            <w:bookmarkEnd w:id="677"/>
            <w:bookmarkEnd w:id="678"/>
          </w:p>
        </w:tc>
        <w:tc>
          <w:tcPr>
            <w:tcW w:w="2591" w:type="dxa"/>
          </w:tcPr>
          <w:p>
            <w:pPr>
              <w:pStyle w:val="2"/>
              <w:rPr>
                <w:rFonts w:hint="eastAsia" w:ascii="微软雅黑" w:hAnsi="微软雅黑" w:eastAsia="微软雅黑" w:cs="微软雅黑"/>
                <w:i w:val="0"/>
                <w:color w:val="24292E"/>
                <w:spacing w:val="0"/>
                <w:sz w:val="18"/>
                <w:szCs w:val="18"/>
                <w:shd w:val="clear" w:fill="FFFFFF"/>
                <w:lang w:val="en-US" w:eastAsia="zh-CN"/>
              </w:rPr>
            </w:pPr>
            <w:bookmarkStart w:id="679" w:name="_Toc6393"/>
            <w:bookmarkStart w:id="680" w:name="_Toc982"/>
            <w:r>
              <w:rPr>
                <w:rFonts w:hint="default" w:ascii="微软雅黑" w:hAnsi="微软雅黑" w:eastAsia="微软雅黑" w:cs="微软雅黑"/>
                <w:i w:val="0"/>
                <w:caps w:val="0"/>
                <w:color w:val="24292E"/>
                <w:spacing w:val="0"/>
                <w:sz w:val="18"/>
                <w:szCs w:val="18"/>
                <w:shd w:val="clear" w:fill="FAFAFA"/>
              </w:rPr>
              <w:t>高</w:t>
            </w:r>
            <w:bookmarkEnd w:id="679"/>
            <w:bookmarkEnd w:id="680"/>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681" w:name="_Toc21928"/>
            <w:bookmarkStart w:id="682" w:name="_Toc2690"/>
            <w:r>
              <w:rPr>
                <w:rFonts w:hint="default" w:ascii="微软雅黑" w:hAnsi="微软雅黑" w:eastAsia="微软雅黑" w:cs="微软雅黑"/>
                <w:i w:val="0"/>
                <w:caps w:val="0"/>
                <w:color w:val="24292E"/>
                <w:spacing w:val="0"/>
                <w:sz w:val="18"/>
                <w:szCs w:val="18"/>
                <w:shd w:val="clear" w:fill="FAFAFA"/>
              </w:rPr>
              <w:t>Number</w:t>
            </w:r>
            <w:bookmarkEnd w:id="681"/>
            <w:bookmarkEnd w:id="682"/>
          </w:p>
        </w:tc>
        <w:tc>
          <w:tcPr>
            <w:tcW w:w="2592" w:type="dxa"/>
          </w:tcPr>
          <w:p>
            <w:pPr>
              <w:pStyle w:val="2"/>
              <w:jc w:val="both"/>
              <w:outlineLvl w:val="9"/>
              <w:rPr>
                <w:rFonts w:hint="eastAsia" w:ascii="微软雅黑" w:hAnsi="微软雅黑" w:eastAsia="微软雅黑" w:cs="微软雅黑"/>
                <w:i w:val="0"/>
                <w:caps w:val="0"/>
                <w:color w:val="24292E"/>
                <w:spacing w:val="0"/>
                <w:sz w:val="18"/>
                <w:szCs w:val="18"/>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AFAFA"/>
              </w:rPr>
            </w:pPr>
            <w:bookmarkStart w:id="683" w:name="_Toc19430"/>
            <w:bookmarkStart w:id="684" w:name="_Toc13998"/>
            <w:r>
              <w:rPr>
                <w:rFonts w:hint="default" w:ascii="微软雅黑" w:hAnsi="微软雅黑" w:eastAsia="微软雅黑" w:cs="微软雅黑"/>
                <w:i w:val="0"/>
                <w:caps w:val="0"/>
                <w:color w:val="24292E"/>
                <w:spacing w:val="0"/>
                <w:sz w:val="18"/>
                <w:szCs w:val="18"/>
                <w:shd w:val="clear" w:fill="FAFAFA"/>
              </w:rPr>
              <w:t>runStatus</w:t>
            </w:r>
            <w:bookmarkEnd w:id="683"/>
            <w:bookmarkEnd w:id="684"/>
          </w:p>
        </w:tc>
        <w:tc>
          <w:tcPr>
            <w:tcW w:w="2591" w:type="dxa"/>
          </w:tcPr>
          <w:p>
            <w:pPr>
              <w:pStyle w:val="2"/>
              <w:rPr>
                <w:rFonts w:hint="eastAsia" w:ascii="微软雅黑" w:hAnsi="微软雅黑" w:eastAsia="微软雅黑" w:cs="微软雅黑"/>
                <w:i w:val="0"/>
                <w:color w:val="24292E"/>
                <w:spacing w:val="0"/>
                <w:sz w:val="18"/>
                <w:szCs w:val="18"/>
                <w:shd w:val="clear" w:fill="FFFFFF"/>
                <w:lang w:val="en-US" w:eastAsia="zh-CN"/>
              </w:rPr>
            </w:pPr>
            <w:bookmarkStart w:id="685" w:name="_Toc2814"/>
            <w:bookmarkStart w:id="686" w:name="_Toc31809"/>
            <w:r>
              <w:rPr>
                <w:rFonts w:hint="default" w:ascii="微软雅黑" w:hAnsi="微软雅黑" w:eastAsia="微软雅黑" w:cs="微软雅黑"/>
                <w:i w:val="0"/>
                <w:caps w:val="0"/>
                <w:color w:val="24292E"/>
                <w:spacing w:val="0"/>
                <w:sz w:val="18"/>
                <w:szCs w:val="18"/>
                <w:shd w:val="clear" w:fill="FAFAFA"/>
              </w:rPr>
              <w:t>运行状态</w:t>
            </w:r>
            <w:bookmarkEnd w:id="685"/>
            <w:bookmarkEnd w:id="686"/>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687" w:name="_Toc31087"/>
            <w:bookmarkStart w:id="688" w:name="_Toc10227"/>
            <w:r>
              <w:rPr>
                <w:rFonts w:hint="eastAsia" w:ascii="微软雅黑" w:hAnsi="微软雅黑" w:eastAsia="微软雅黑" w:cs="微软雅黑"/>
                <w:i w:val="0"/>
                <w:color w:val="24292E"/>
                <w:spacing w:val="0"/>
                <w:sz w:val="18"/>
                <w:szCs w:val="18"/>
                <w:shd w:val="clear" w:fill="FFFFFF"/>
                <w:lang w:val="en-US" w:eastAsia="zh-CN"/>
              </w:rPr>
              <w:t>String</w:t>
            </w:r>
            <w:bookmarkEnd w:id="687"/>
            <w:bookmarkEnd w:id="688"/>
          </w:p>
        </w:tc>
        <w:tc>
          <w:tcPr>
            <w:tcW w:w="2592" w:type="dxa"/>
            <w:vAlign w:val="top"/>
          </w:tcPr>
          <w:p>
            <w:pPr>
              <w:pStyle w:val="2"/>
              <w:ind w:left="1060" w:leftChars="0" w:right="0" w:rightChars="0"/>
              <w:jc w:val="both"/>
              <w:outlineLvl w:val="9"/>
              <w:rPr>
                <w:rFonts w:hint="eastAsia" w:ascii="微软雅黑" w:hAnsi="微软雅黑" w:eastAsia="微软雅黑" w:cs="微软雅黑"/>
                <w:i w:val="0"/>
                <w:caps w:val="0"/>
                <w:color w:val="24292E"/>
                <w:spacing w:val="0"/>
                <w:sz w:val="18"/>
                <w:szCs w:val="18"/>
                <w:shd w:val="clear" w:fill="FFFFFF"/>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AFAFA"/>
              </w:rPr>
            </w:pPr>
            <w:bookmarkStart w:id="689" w:name="_Toc14177"/>
            <w:bookmarkStart w:id="690" w:name="_Toc24461"/>
            <w:r>
              <w:rPr>
                <w:rFonts w:hint="default" w:ascii="微软雅黑" w:hAnsi="微软雅黑" w:eastAsia="微软雅黑" w:cs="微软雅黑"/>
                <w:i w:val="0"/>
                <w:caps w:val="0"/>
                <w:color w:val="24292E"/>
                <w:spacing w:val="0"/>
                <w:sz w:val="18"/>
                <w:szCs w:val="18"/>
                <w:shd w:val="clear" w:fill="FAFAFA"/>
              </w:rPr>
              <w:t>simNo</w:t>
            </w:r>
            <w:bookmarkEnd w:id="689"/>
            <w:bookmarkEnd w:id="690"/>
          </w:p>
        </w:tc>
        <w:tc>
          <w:tcPr>
            <w:tcW w:w="2591" w:type="dxa"/>
          </w:tcPr>
          <w:p>
            <w:pPr>
              <w:pStyle w:val="2"/>
              <w:rPr>
                <w:rFonts w:hint="eastAsia" w:ascii="微软雅黑" w:hAnsi="微软雅黑" w:eastAsia="微软雅黑" w:cs="微软雅黑"/>
                <w:i w:val="0"/>
                <w:color w:val="24292E"/>
                <w:spacing w:val="0"/>
                <w:sz w:val="18"/>
                <w:szCs w:val="18"/>
                <w:shd w:val="clear" w:fill="FFFFFF"/>
                <w:lang w:val="en-US" w:eastAsia="zh-CN"/>
              </w:rPr>
            </w:pPr>
            <w:bookmarkStart w:id="691" w:name="_Toc14563"/>
            <w:bookmarkStart w:id="692" w:name="_Toc31848"/>
            <w:r>
              <w:rPr>
                <w:rFonts w:hint="default" w:ascii="微软雅黑" w:hAnsi="微软雅黑" w:eastAsia="微软雅黑" w:cs="微软雅黑"/>
                <w:i w:val="0"/>
                <w:caps w:val="0"/>
                <w:color w:val="24292E"/>
                <w:spacing w:val="0"/>
                <w:sz w:val="18"/>
                <w:szCs w:val="18"/>
                <w:shd w:val="clear" w:fill="FAFAFA"/>
              </w:rPr>
              <w:t>终端卡号</w:t>
            </w:r>
            <w:bookmarkEnd w:id="691"/>
            <w:bookmarkEnd w:id="692"/>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693" w:name="_Toc23520"/>
            <w:bookmarkStart w:id="694" w:name="_Toc8367"/>
            <w:r>
              <w:rPr>
                <w:rFonts w:hint="eastAsia" w:ascii="微软雅黑" w:hAnsi="微软雅黑" w:eastAsia="微软雅黑" w:cs="微软雅黑"/>
                <w:i w:val="0"/>
                <w:color w:val="24292E"/>
                <w:spacing w:val="0"/>
                <w:sz w:val="18"/>
                <w:szCs w:val="18"/>
                <w:shd w:val="clear" w:fill="FFFFFF"/>
                <w:lang w:val="en-US" w:eastAsia="zh-CN"/>
              </w:rPr>
              <w:t>String</w:t>
            </w:r>
            <w:bookmarkEnd w:id="693"/>
            <w:bookmarkEnd w:id="694"/>
          </w:p>
        </w:tc>
        <w:tc>
          <w:tcPr>
            <w:tcW w:w="2592" w:type="dxa"/>
          </w:tcPr>
          <w:p>
            <w:pPr>
              <w:pStyle w:val="2"/>
              <w:jc w:val="both"/>
              <w:outlineLvl w:val="9"/>
              <w:rPr>
                <w:rFonts w:hint="eastAsia" w:ascii="微软雅黑" w:hAnsi="微软雅黑" w:eastAsia="微软雅黑" w:cs="微软雅黑"/>
                <w:i w:val="0"/>
                <w:caps w:val="0"/>
                <w:color w:val="24292E"/>
                <w:spacing w:val="0"/>
                <w:sz w:val="18"/>
                <w:szCs w:val="18"/>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AFAFA"/>
              </w:rPr>
            </w:pPr>
            <w:bookmarkStart w:id="695" w:name="_Toc6039"/>
            <w:bookmarkStart w:id="696" w:name="_Toc18928"/>
            <w:r>
              <w:rPr>
                <w:rFonts w:hint="default" w:ascii="微软雅黑" w:hAnsi="微软雅黑" w:eastAsia="微软雅黑" w:cs="微软雅黑"/>
                <w:i w:val="0"/>
                <w:caps w:val="0"/>
                <w:color w:val="24292E"/>
                <w:spacing w:val="0"/>
                <w:sz w:val="18"/>
                <w:szCs w:val="18"/>
                <w:shd w:val="clear" w:fill="FAFAFA"/>
              </w:rPr>
              <w:t>termType</w:t>
            </w:r>
            <w:bookmarkEnd w:id="695"/>
            <w:bookmarkEnd w:id="696"/>
          </w:p>
        </w:tc>
        <w:tc>
          <w:tcPr>
            <w:tcW w:w="2591" w:type="dxa"/>
          </w:tcPr>
          <w:p>
            <w:pPr>
              <w:pStyle w:val="2"/>
              <w:rPr>
                <w:rFonts w:hint="eastAsia" w:ascii="微软雅黑" w:hAnsi="微软雅黑" w:eastAsia="微软雅黑" w:cs="微软雅黑"/>
                <w:i w:val="0"/>
                <w:color w:val="24292E"/>
                <w:spacing w:val="0"/>
                <w:sz w:val="18"/>
                <w:szCs w:val="18"/>
                <w:shd w:val="clear" w:fill="FFFFFF"/>
                <w:lang w:val="en-US" w:eastAsia="zh-CN"/>
              </w:rPr>
            </w:pPr>
            <w:bookmarkStart w:id="697" w:name="_Toc8536"/>
            <w:bookmarkStart w:id="698" w:name="_Toc31583"/>
            <w:r>
              <w:rPr>
                <w:rFonts w:hint="default" w:ascii="微软雅黑" w:hAnsi="微软雅黑" w:eastAsia="微软雅黑" w:cs="微软雅黑"/>
                <w:i w:val="0"/>
                <w:caps w:val="0"/>
                <w:color w:val="24292E"/>
                <w:spacing w:val="0"/>
                <w:sz w:val="18"/>
                <w:szCs w:val="18"/>
                <w:shd w:val="clear" w:fill="FAFAFA"/>
              </w:rPr>
              <w:t>终端类型</w:t>
            </w:r>
            <w:bookmarkEnd w:id="697"/>
            <w:bookmarkEnd w:id="698"/>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699" w:name="_Toc20782"/>
            <w:bookmarkStart w:id="700" w:name="_Toc3219"/>
            <w:r>
              <w:rPr>
                <w:rFonts w:hint="eastAsia" w:ascii="微软雅黑" w:hAnsi="微软雅黑" w:eastAsia="微软雅黑" w:cs="微软雅黑"/>
                <w:i w:val="0"/>
                <w:color w:val="24292E"/>
                <w:spacing w:val="0"/>
                <w:sz w:val="18"/>
                <w:szCs w:val="18"/>
                <w:shd w:val="clear" w:fill="FFFFFF"/>
                <w:lang w:val="en-US" w:eastAsia="zh-CN"/>
              </w:rPr>
              <w:t>String</w:t>
            </w:r>
            <w:bookmarkEnd w:id="699"/>
            <w:bookmarkEnd w:id="700"/>
          </w:p>
        </w:tc>
        <w:tc>
          <w:tcPr>
            <w:tcW w:w="2592" w:type="dxa"/>
          </w:tcPr>
          <w:p>
            <w:pPr>
              <w:pStyle w:val="2"/>
              <w:jc w:val="both"/>
              <w:outlineLvl w:val="9"/>
              <w:rPr>
                <w:rFonts w:hint="eastAsia" w:ascii="微软雅黑" w:hAnsi="微软雅黑" w:eastAsia="微软雅黑" w:cs="微软雅黑"/>
                <w:i w:val="0"/>
                <w:caps w:val="0"/>
                <w:color w:val="24292E"/>
                <w:spacing w:val="0"/>
                <w:sz w:val="18"/>
                <w:szCs w:val="18"/>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AFAFA"/>
              </w:rPr>
            </w:pPr>
            <w:bookmarkStart w:id="701" w:name="_Toc31831"/>
            <w:bookmarkStart w:id="702" w:name="_Toc13273"/>
            <w:r>
              <w:rPr>
                <w:rFonts w:hint="default" w:ascii="微软雅黑" w:hAnsi="微软雅黑" w:eastAsia="微软雅黑" w:cs="微软雅黑"/>
                <w:i w:val="0"/>
                <w:caps w:val="0"/>
                <w:color w:val="24292E"/>
                <w:spacing w:val="0"/>
                <w:sz w:val="18"/>
                <w:szCs w:val="18"/>
                <w:shd w:val="clear" w:fill="FAFAFA"/>
              </w:rPr>
              <w:t>termId</w:t>
            </w:r>
            <w:bookmarkEnd w:id="701"/>
            <w:bookmarkEnd w:id="702"/>
          </w:p>
        </w:tc>
        <w:tc>
          <w:tcPr>
            <w:tcW w:w="2591" w:type="dxa"/>
          </w:tcPr>
          <w:p>
            <w:pPr>
              <w:pStyle w:val="2"/>
              <w:rPr>
                <w:rFonts w:hint="eastAsia" w:ascii="微软雅黑" w:hAnsi="微软雅黑" w:eastAsia="微软雅黑" w:cs="微软雅黑"/>
                <w:i w:val="0"/>
                <w:color w:val="24292E"/>
                <w:spacing w:val="0"/>
                <w:sz w:val="18"/>
                <w:szCs w:val="18"/>
                <w:shd w:val="clear" w:fill="FFFFFF"/>
                <w:lang w:val="en-US" w:eastAsia="zh-CN"/>
              </w:rPr>
            </w:pPr>
            <w:bookmarkStart w:id="703" w:name="_Toc29772"/>
            <w:bookmarkStart w:id="704" w:name="_Toc15318"/>
            <w:r>
              <w:rPr>
                <w:rFonts w:hint="default" w:ascii="微软雅黑" w:hAnsi="微软雅黑" w:eastAsia="微软雅黑" w:cs="微软雅黑"/>
                <w:i w:val="0"/>
                <w:caps w:val="0"/>
                <w:color w:val="24292E"/>
                <w:spacing w:val="0"/>
                <w:sz w:val="18"/>
                <w:szCs w:val="18"/>
                <w:shd w:val="clear" w:fill="FAFAFA"/>
              </w:rPr>
              <w:t>绑定终端</w:t>
            </w:r>
            <w:bookmarkEnd w:id="703"/>
            <w:bookmarkEnd w:id="704"/>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705" w:name="_Toc25236"/>
            <w:bookmarkStart w:id="706" w:name="_Toc16488"/>
            <w:r>
              <w:rPr>
                <w:rFonts w:hint="default" w:ascii="微软雅黑" w:hAnsi="微软雅黑" w:eastAsia="微软雅黑" w:cs="微软雅黑"/>
                <w:i w:val="0"/>
                <w:caps w:val="0"/>
                <w:color w:val="24292E"/>
                <w:spacing w:val="0"/>
                <w:sz w:val="18"/>
                <w:szCs w:val="18"/>
                <w:shd w:val="clear" w:fill="FAFAFA"/>
              </w:rPr>
              <w:t>Number</w:t>
            </w:r>
            <w:bookmarkEnd w:id="705"/>
            <w:bookmarkEnd w:id="706"/>
          </w:p>
        </w:tc>
        <w:tc>
          <w:tcPr>
            <w:tcW w:w="2592" w:type="dxa"/>
          </w:tcPr>
          <w:p>
            <w:pPr>
              <w:pStyle w:val="2"/>
              <w:jc w:val="both"/>
              <w:outlineLvl w:val="9"/>
              <w:rPr>
                <w:rFonts w:hint="eastAsia" w:ascii="微软雅黑" w:hAnsi="微软雅黑" w:eastAsia="微软雅黑" w:cs="微软雅黑"/>
                <w:i w:val="0"/>
                <w:caps w:val="0"/>
                <w:color w:val="24292E"/>
                <w:spacing w:val="0"/>
                <w:sz w:val="18"/>
                <w:szCs w:val="18"/>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AFAFA"/>
              </w:rPr>
            </w:pPr>
            <w:bookmarkStart w:id="707" w:name="_Toc3575"/>
            <w:bookmarkStart w:id="708" w:name="_Toc23363"/>
            <w:r>
              <w:rPr>
                <w:rFonts w:hint="default" w:ascii="微软雅黑" w:hAnsi="微软雅黑" w:eastAsia="微软雅黑" w:cs="微软雅黑"/>
                <w:i w:val="0"/>
                <w:caps w:val="0"/>
                <w:color w:val="24292E"/>
                <w:spacing w:val="0"/>
                <w:sz w:val="18"/>
                <w:szCs w:val="18"/>
                <w:shd w:val="clear" w:fill="FAFAFA"/>
              </w:rPr>
              <w:t>termNo</w:t>
            </w:r>
            <w:bookmarkEnd w:id="707"/>
            <w:bookmarkEnd w:id="708"/>
          </w:p>
        </w:tc>
        <w:tc>
          <w:tcPr>
            <w:tcW w:w="2591" w:type="dxa"/>
          </w:tcPr>
          <w:p>
            <w:pPr>
              <w:pStyle w:val="2"/>
              <w:rPr>
                <w:rFonts w:hint="eastAsia" w:ascii="微软雅黑" w:hAnsi="微软雅黑" w:eastAsia="微软雅黑" w:cs="微软雅黑"/>
                <w:i w:val="0"/>
                <w:color w:val="24292E"/>
                <w:spacing w:val="0"/>
                <w:sz w:val="18"/>
                <w:szCs w:val="18"/>
                <w:shd w:val="clear" w:fill="FFFFFF"/>
                <w:lang w:val="en-US" w:eastAsia="zh-CN"/>
              </w:rPr>
            </w:pPr>
            <w:bookmarkStart w:id="709" w:name="_Toc32520"/>
            <w:bookmarkStart w:id="710" w:name="_Toc22122"/>
            <w:r>
              <w:rPr>
                <w:rFonts w:hint="default" w:ascii="微软雅黑" w:hAnsi="微软雅黑" w:eastAsia="微软雅黑" w:cs="微软雅黑"/>
                <w:i w:val="0"/>
                <w:caps w:val="0"/>
                <w:color w:val="24292E"/>
                <w:spacing w:val="0"/>
                <w:sz w:val="18"/>
                <w:szCs w:val="18"/>
                <w:shd w:val="clear" w:fill="FAFAFA"/>
              </w:rPr>
              <w:t>唯一终端号</w:t>
            </w:r>
            <w:bookmarkEnd w:id="709"/>
            <w:bookmarkEnd w:id="710"/>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711" w:name="_Toc29055"/>
            <w:bookmarkStart w:id="712" w:name="_Toc4184"/>
            <w:r>
              <w:rPr>
                <w:rFonts w:hint="eastAsia" w:ascii="微软雅黑" w:hAnsi="微软雅黑" w:eastAsia="微软雅黑" w:cs="微软雅黑"/>
                <w:i w:val="0"/>
                <w:color w:val="24292E"/>
                <w:spacing w:val="0"/>
                <w:sz w:val="18"/>
                <w:szCs w:val="18"/>
                <w:shd w:val="clear" w:fill="FFFFFF"/>
                <w:lang w:val="en-US" w:eastAsia="zh-CN"/>
              </w:rPr>
              <w:t>String</w:t>
            </w:r>
            <w:bookmarkEnd w:id="711"/>
            <w:bookmarkEnd w:id="712"/>
          </w:p>
        </w:tc>
        <w:tc>
          <w:tcPr>
            <w:tcW w:w="2592" w:type="dxa"/>
          </w:tcPr>
          <w:p>
            <w:pPr>
              <w:pStyle w:val="2"/>
              <w:jc w:val="both"/>
              <w:outlineLvl w:val="9"/>
              <w:rPr>
                <w:rFonts w:hint="eastAsia" w:ascii="微软雅黑" w:hAnsi="微软雅黑" w:eastAsia="微软雅黑" w:cs="微软雅黑"/>
                <w:i w:val="0"/>
                <w:caps w:val="0"/>
                <w:color w:val="24292E"/>
                <w:spacing w:val="0"/>
                <w:sz w:val="18"/>
                <w:szCs w:val="18"/>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AFAFA"/>
              </w:rPr>
            </w:pPr>
            <w:bookmarkStart w:id="713" w:name="_Toc13391"/>
            <w:bookmarkStart w:id="714" w:name="_Toc27545"/>
            <w:r>
              <w:rPr>
                <w:rFonts w:hint="default" w:ascii="微软雅黑" w:hAnsi="微软雅黑" w:eastAsia="微软雅黑" w:cs="微软雅黑"/>
                <w:i w:val="0"/>
                <w:caps w:val="0"/>
                <w:color w:val="24292E"/>
                <w:spacing w:val="0"/>
                <w:sz w:val="18"/>
                <w:szCs w:val="18"/>
                <w:shd w:val="clear" w:fill="FAFAFA"/>
              </w:rPr>
              <w:t>termState</w:t>
            </w:r>
            <w:bookmarkEnd w:id="713"/>
            <w:bookmarkEnd w:id="714"/>
          </w:p>
        </w:tc>
        <w:tc>
          <w:tcPr>
            <w:tcW w:w="2591" w:type="dxa"/>
          </w:tcPr>
          <w:p>
            <w:pPr>
              <w:pStyle w:val="2"/>
              <w:rPr>
                <w:rFonts w:hint="eastAsia" w:ascii="微软雅黑" w:hAnsi="微软雅黑" w:eastAsia="微软雅黑" w:cs="微软雅黑"/>
                <w:i w:val="0"/>
                <w:color w:val="24292E"/>
                <w:spacing w:val="0"/>
                <w:sz w:val="18"/>
                <w:szCs w:val="18"/>
                <w:shd w:val="clear" w:fill="FFFFFF"/>
                <w:lang w:val="en-US" w:eastAsia="zh-CN"/>
              </w:rPr>
            </w:pPr>
            <w:bookmarkStart w:id="715" w:name="_Toc2157"/>
            <w:bookmarkStart w:id="716" w:name="_Toc28771"/>
            <w:r>
              <w:rPr>
                <w:rFonts w:hint="default" w:ascii="微软雅黑" w:hAnsi="微软雅黑" w:eastAsia="微软雅黑" w:cs="微软雅黑"/>
                <w:i w:val="0"/>
                <w:caps w:val="0"/>
                <w:color w:val="24292E"/>
                <w:spacing w:val="0"/>
                <w:sz w:val="18"/>
                <w:szCs w:val="18"/>
                <w:shd w:val="clear" w:fill="FAFAFA"/>
              </w:rPr>
              <w:t>终端状态</w:t>
            </w:r>
            <w:bookmarkEnd w:id="715"/>
            <w:bookmarkEnd w:id="716"/>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717" w:name="_Toc29999"/>
            <w:bookmarkStart w:id="718" w:name="_Toc2294"/>
            <w:r>
              <w:rPr>
                <w:rFonts w:hint="eastAsia" w:ascii="微软雅黑" w:hAnsi="微软雅黑" w:eastAsia="微软雅黑" w:cs="微软雅黑"/>
                <w:i w:val="0"/>
                <w:color w:val="24292E"/>
                <w:spacing w:val="0"/>
                <w:sz w:val="18"/>
                <w:szCs w:val="18"/>
                <w:shd w:val="clear" w:fill="FFFFFF"/>
                <w:lang w:val="en-US" w:eastAsia="zh-CN"/>
              </w:rPr>
              <w:t>String</w:t>
            </w:r>
            <w:bookmarkEnd w:id="717"/>
            <w:bookmarkEnd w:id="718"/>
          </w:p>
        </w:tc>
        <w:tc>
          <w:tcPr>
            <w:tcW w:w="2592" w:type="dxa"/>
          </w:tcPr>
          <w:p>
            <w:pPr>
              <w:pStyle w:val="2"/>
              <w:jc w:val="both"/>
              <w:outlineLvl w:val="9"/>
              <w:rPr>
                <w:rFonts w:hint="eastAsia" w:ascii="微软雅黑" w:hAnsi="微软雅黑" w:eastAsia="微软雅黑" w:cs="微软雅黑"/>
                <w:i w:val="0"/>
                <w:caps w:val="0"/>
                <w:color w:val="24292E"/>
                <w:spacing w:val="0"/>
                <w:sz w:val="18"/>
                <w:szCs w:val="18"/>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AFAFA"/>
              </w:rPr>
            </w:pPr>
            <w:bookmarkStart w:id="719" w:name="_Toc12293"/>
            <w:bookmarkStart w:id="720" w:name="_Toc26848"/>
            <w:r>
              <w:rPr>
                <w:rFonts w:hint="default" w:ascii="微软雅黑" w:hAnsi="微软雅黑" w:eastAsia="微软雅黑" w:cs="微软雅黑"/>
                <w:i w:val="0"/>
                <w:caps w:val="0"/>
                <w:color w:val="24292E"/>
                <w:spacing w:val="0"/>
                <w:sz w:val="18"/>
                <w:szCs w:val="18"/>
                <w:shd w:val="clear" w:fill="FAFAFA"/>
              </w:rPr>
              <w:t>installTime</w:t>
            </w:r>
            <w:bookmarkEnd w:id="719"/>
            <w:bookmarkEnd w:id="720"/>
          </w:p>
        </w:tc>
        <w:tc>
          <w:tcPr>
            <w:tcW w:w="2591" w:type="dxa"/>
          </w:tcPr>
          <w:p>
            <w:pPr>
              <w:pStyle w:val="2"/>
              <w:rPr>
                <w:rFonts w:hint="eastAsia" w:ascii="微软雅黑" w:hAnsi="微软雅黑" w:eastAsia="微软雅黑" w:cs="微软雅黑"/>
                <w:i w:val="0"/>
                <w:color w:val="24292E"/>
                <w:spacing w:val="0"/>
                <w:sz w:val="18"/>
                <w:szCs w:val="18"/>
                <w:shd w:val="clear" w:fill="FFFFFF"/>
                <w:lang w:val="en-US" w:eastAsia="zh-CN"/>
              </w:rPr>
            </w:pPr>
            <w:bookmarkStart w:id="721" w:name="_Toc16386"/>
            <w:bookmarkStart w:id="722" w:name="_Toc25043"/>
            <w:r>
              <w:rPr>
                <w:rFonts w:hint="default" w:ascii="微软雅黑" w:hAnsi="微软雅黑" w:eastAsia="微软雅黑" w:cs="微软雅黑"/>
                <w:i w:val="0"/>
                <w:caps w:val="0"/>
                <w:color w:val="24292E"/>
                <w:spacing w:val="0"/>
                <w:sz w:val="18"/>
                <w:szCs w:val="18"/>
                <w:shd w:val="clear" w:fill="FAFAFA"/>
              </w:rPr>
              <w:t>安装时间</w:t>
            </w:r>
            <w:bookmarkEnd w:id="721"/>
            <w:bookmarkEnd w:id="722"/>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723" w:name="_Toc17161"/>
            <w:bookmarkStart w:id="724" w:name="_Toc15019"/>
            <w:r>
              <w:rPr>
                <w:rFonts w:hint="eastAsia" w:ascii="微软雅黑" w:hAnsi="微软雅黑" w:eastAsia="微软雅黑" w:cs="微软雅黑"/>
                <w:i w:val="0"/>
                <w:color w:val="24292E"/>
                <w:spacing w:val="0"/>
                <w:sz w:val="18"/>
                <w:szCs w:val="18"/>
                <w:shd w:val="clear" w:fill="FFFFFF"/>
                <w:lang w:val="en-US" w:eastAsia="zh-CN"/>
              </w:rPr>
              <w:t>String</w:t>
            </w:r>
            <w:bookmarkEnd w:id="723"/>
            <w:bookmarkEnd w:id="724"/>
          </w:p>
        </w:tc>
        <w:tc>
          <w:tcPr>
            <w:tcW w:w="2592" w:type="dxa"/>
          </w:tcPr>
          <w:p>
            <w:pPr>
              <w:pStyle w:val="2"/>
              <w:jc w:val="both"/>
              <w:outlineLvl w:val="9"/>
              <w:rPr>
                <w:rFonts w:hint="eastAsia" w:ascii="微软雅黑" w:hAnsi="微软雅黑" w:eastAsia="微软雅黑" w:cs="微软雅黑"/>
                <w:i w:val="0"/>
                <w:caps w:val="0"/>
                <w:color w:val="24292E"/>
                <w:spacing w:val="0"/>
                <w:sz w:val="18"/>
                <w:szCs w:val="18"/>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2"/>
              <w:ind w:left="0" w:leftChars="0" w:firstLine="0" w:firstLineChars="0"/>
              <w:jc w:val="center"/>
              <w:rPr>
                <w:rFonts w:hint="default" w:ascii="微软雅黑" w:hAnsi="微软雅黑" w:eastAsia="微软雅黑" w:cs="微软雅黑"/>
                <w:i w:val="0"/>
                <w:caps w:val="0"/>
                <w:color w:val="24292E"/>
                <w:spacing w:val="0"/>
                <w:sz w:val="18"/>
                <w:szCs w:val="18"/>
                <w:shd w:val="clear" w:fill="FAFAFA"/>
              </w:rPr>
            </w:pPr>
            <w:bookmarkStart w:id="725" w:name="_Toc18038"/>
            <w:bookmarkStart w:id="726" w:name="_Toc10552"/>
            <w:r>
              <w:rPr>
                <w:rFonts w:hint="default" w:ascii="微软雅黑" w:hAnsi="微软雅黑" w:eastAsia="微软雅黑" w:cs="微软雅黑"/>
                <w:i w:val="0"/>
                <w:caps w:val="0"/>
                <w:color w:val="24292E"/>
                <w:spacing w:val="0"/>
                <w:sz w:val="18"/>
                <w:szCs w:val="18"/>
                <w:shd w:val="clear" w:fill="FAFAFA"/>
              </w:rPr>
              <w:t>videoChannelNum</w:t>
            </w:r>
            <w:bookmarkEnd w:id="725"/>
            <w:bookmarkEnd w:id="726"/>
          </w:p>
        </w:tc>
        <w:tc>
          <w:tcPr>
            <w:tcW w:w="2591" w:type="dxa"/>
          </w:tcPr>
          <w:p>
            <w:pPr>
              <w:pStyle w:val="2"/>
              <w:rPr>
                <w:rFonts w:hint="eastAsia" w:ascii="微软雅黑" w:hAnsi="微软雅黑" w:eastAsia="微软雅黑" w:cs="微软雅黑"/>
                <w:i w:val="0"/>
                <w:color w:val="24292E"/>
                <w:spacing w:val="0"/>
                <w:sz w:val="18"/>
                <w:szCs w:val="18"/>
                <w:shd w:val="clear" w:fill="FFFFFF"/>
                <w:lang w:val="en-US" w:eastAsia="zh-CN"/>
              </w:rPr>
            </w:pPr>
            <w:bookmarkStart w:id="727" w:name="_Toc20519"/>
            <w:bookmarkStart w:id="728" w:name="_Toc31733"/>
            <w:r>
              <w:rPr>
                <w:rFonts w:hint="default" w:ascii="微软雅黑" w:hAnsi="微软雅黑" w:eastAsia="微软雅黑" w:cs="微软雅黑"/>
                <w:i w:val="0"/>
                <w:caps w:val="0"/>
                <w:color w:val="24292E"/>
                <w:spacing w:val="0"/>
                <w:sz w:val="18"/>
                <w:szCs w:val="18"/>
                <w:shd w:val="clear" w:fill="FAFAFA"/>
              </w:rPr>
              <w:t>视频通道数</w:t>
            </w:r>
            <w:bookmarkEnd w:id="727"/>
            <w:bookmarkEnd w:id="728"/>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729" w:name="_Toc10770"/>
            <w:bookmarkStart w:id="730" w:name="_Toc11336"/>
            <w:r>
              <w:rPr>
                <w:rFonts w:hint="default" w:ascii="微软雅黑" w:hAnsi="微软雅黑" w:eastAsia="微软雅黑" w:cs="微软雅黑"/>
                <w:i w:val="0"/>
                <w:caps w:val="0"/>
                <w:color w:val="24292E"/>
                <w:spacing w:val="0"/>
                <w:sz w:val="18"/>
                <w:szCs w:val="18"/>
                <w:shd w:val="clear" w:fill="FAFAFA"/>
              </w:rPr>
              <w:t>Number</w:t>
            </w:r>
            <w:bookmarkEnd w:id="729"/>
            <w:bookmarkEnd w:id="730"/>
          </w:p>
        </w:tc>
        <w:tc>
          <w:tcPr>
            <w:tcW w:w="2592" w:type="dxa"/>
          </w:tcPr>
          <w:p>
            <w:pPr>
              <w:pStyle w:val="2"/>
              <w:jc w:val="both"/>
              <w:outlineLvl w:val="9"/>
              <w:rPr>
                <w:rFonts w:hint="eastAsia" w:ascii="微软雅黑" w:hAnsi="微软雅黑" w:eastAsia="微软雅黑" w:cs="微软雅黑"/>
                <w:i w:val="0"/>
                <w:caps w:val="0"/>
                <w:color w:val="24292E"/>
                <w:spacing w:val="0"/>
                <w:sz w:val="18"/>
                <w:szCs w:val="18"/>
                <w:shd w:val="clear" w:fill="FFFFFF"/>
                <w:lang w:val="en-US" w:eastAsia="zh-CN"/>
              </w:rPr>
            </w:pPr>
          </w:p>
        </w:tc>
      </w:tr>
    </w:tbl>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eastAsia"/>
        </w:rPr>
      </w:pPr>
      <w:r>
        <w:rPr>
          <w:rFonts w:hint="eastAsia" w:asciiTheme="minorEastAsia" w:hAnsiTheme="minorEastAsia" w:eastAsiaTheme="minorEastAsia" w:cstheme="minorEastAsia"/>
          <w:b w:val="0"/>
          <w:bCs w:val="0"/>
          <w:sz w:val="21"/>
          <w:szCs w:val="21"/>
        </w:rPr>
        <w:t>接口返回数据解码后样例：</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"flag": false,</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"code":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"message":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"data":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微软雅黑" w:hAnsi="微软雅黑" w:eastAsia="微软雅黑" w:cs="微软雅黑"/>
          <w:i w:val="0"/>
          <w:caps w:val="0"/>
          <w:color w:val="007BFF"/>
          <w:spacing w:val="0"/>
          <w:sz w:val="18"/>
          <w:szCs w:val="18"/>
          <w:u w:val="none"/>
          <w:shd w:val="clear" w:fill="FFFFFF"/>
          <w:lang w:val="en-US" w:eastAsia="zh-CN"/>
        </w:rPr>
      </w:pPr>
      <w:r>
        <w:rPr>
          <w:rFonts w:hint="default" w:ascii="Consolas" w:hAnsi="Consolas" w:eastAsia="Consolas" w:cs="Consolas"/>
          <w:i w:val="0"/>
          <w:caps w:val="0"/>
          <w:color w:val="212529"/>
          <w:spacing w:val="0"/>
          <w:sz w:val="18"/>
          <w:szCs w:val="18"/>
          <w:bdr w:val="single" w:color="D1D5DA" w:sz="6" w:space="0"/>
          <w:shd w:val="clear" w:fill="F0F0F0"/>
        </w:rPr>
        <w:t>}</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返回内容格式：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1"/>
        <w:gridCol w:w="2591"/>
        <w:gridCol w:w="2592"/>
        <w:gridCol w:w="2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shd w:val="clear" w:color="auto" w:fill="D7D7D7" w:themeFill="background1" w:themeFillShade="D8"/>
          </w:tcPr>
          <w:p>
            <w:pPr>
              <w:pStyle w:val="2"/>
              <w:rPr>
                <w:rFonts w:hint="default" w:asciiTheme="minorEastAsia" w:hAnsiTheme="minorEastAsia" w:eastAsiaTheme="minorEastAsia" w:cstheme="minorEastAsia"/>
                <w:b w:val="0"/>
                <w:bCs w:val="0"/>
                <w:color w:val="auto"/>
                <w:sz w:val="21"/>
                <w:szCs w:val="21"/>
                <w:vertAlign w:val="baseline"/>
                <w:lang w:val="en-US" w:eastAsia="zh-CN"/>
              </w:rPr>
            </w:pPr>
            <w:bookmarkStart w:id="731" w:name="_Toc22158"/>
            <w:bookmarkStart w:id="732" w:name="_Toc24215"/>
            <w:r>
              <w:rPr>
                <w:rFonts w:hint="eastAsia" w:asciiTheme="minorEastAsia" w:hAnsiTheme="minorEastAsia" w:eastAsiaTheme="minorEastAsia" w:cstheme="minorEastAsia"/>
                <w:b w:val="0"/>
                <w:bCs w:val="0"/>
                <w:color w:val="auto"/>
                <w:sz w:val="21"/>
                <w:szCs w:val="21"/>
                <w:vertAlign w:val="baseline"/>
                <w:lang w:val="en-US" w:eastAsia="zh-CN"/>
              </w:rPr>
              <w:t>参数名称</w:t>
            </w:r>
            <w:bookmarkEnd w:id="731"/>
            <w:bookmarkEnd w:id="732"/>
          </w:p>
        </w:tc>
        <w:tc>
          <w:tcPr>
            <w:tcW w:w="2591" w:type="dxa"/>
            <w:shd w:val="clear" w:color="auto" w:fill="D7D7D7" w:themeFill="background1" w:themeFillShade="D8"/>
          </w:tcPr>
          <w:p>
            <w:pPr>
              <w:pStyle w:val="2"/>
              <w:rPr>
                <w:rFonts w:hint="eastAsia" w:asciiTheme="minorEastAsia" w:hAnsiTheme="minorEastAsia" w:eastAsiaTheme="minorEastAsia" w:cstheme="minorEastAsia"/>
                <w:b w:val="0"/>
                <w:bCs w:val="0"/>
                <w:color w:val="auto"/>
                <w:sz w:val="21"/>
                <w:szCs w:val="21"/>
                <w:vertAlign w:val="baseline"/>
                <w:lang w:val="en-US" w:eastAsia="zh-CN"/>
              </w:rPr>
            </w:pPr>
            <w:bookmarkStart w:id="733" w:name="_Toc23784"/>
            <w:bookmarkStart w:id="734" w:name="_Toc12010"/>
            <w:r>
              <w:rPr>
                <w:rFonts w:hint="eastAsia" w:asciiTheme="minorEastAsia" w:hAnsiTheme="minorEastAsia" w:eastAsiaTheme="minorEastAsia" w:cstheme="minorEastAsia"/>
                <w:b w:val="0"/>
                <w:bCs w:val="0"/>
                <w:color w:val="auto"/>
                <w:sz w:val="21"/>
                <w:szCs w:val="21"/>
                <w:vertAlign w:val="baseline"/>
                <w:lang w:val="en-US" w:eastAsia="zh-CN"/>
              </w:rPr>
              <w:t>类型</w:t>
            </w:r>
            <w:bookmarkEnd w:id="733"/>
            <w:bookmarkEnd w:id="734"/>
          </w:p>
        </w:tc>
        <w:tc>
          <w:tcPr>
            <w:tcW w:w="2592" w:type="dxa"/>
            <w:shd w:val="clear" w:color="auto" w:fill="D7D7D7" w:themeFill="background1" w:themeFillShade="D8"/>
          </w:tcPr>
          <w:p>
            <w:pPr>
              <w:pStyle w:val="2"/>
              <w:rPr>
                <w:rFonts w:hint="default" w:asciiTheme="minorEastAsia" w:hAnsiTheme="minorEastAsia" w:eastAsiaTheme="minorEastAsia" w:cstheme="minorEastAsia"/>
                <w:b w:val="0"/>
                <w:bCs w:val="0"/>
                <w:color w:val="auto"/>
                <w:sz w:val="21"/>
                <w:szCs w:val="21"/>
                <w:vertAlign w:val="baseline"/>
                <w:lang w:val="en-US" w:eastAsia="zh-CN"/>
              </w:rPr>
            </w:pPr>
            <w:bookmarkStart w:id="735" w:name="_Toc21892"/>
            <w:bookmarkStart w:id="736" w:name="_Toc5697"/>
            <w:r>
              <w:rPr>
                <w:rFonts w:hint="eastAsia" w:asciiTheme="minorEastAsia" w:hAnsiTheme="minorEastAsia" w:eastAsiaTheme="minorEastAsia" w:cstheme="minorEastAsia"/>
                <w:b w:val="0"/>
                <w:bCs w:val="0"/>
                <w:color w:val="auto"/>
                <w:sz w:val="21"/>
                <w:szCs w:val="21"/>
                <w:vertAlign w:val="baseline"/>
                <w:lang w:val="en-US" w:eastAsia="zh-CN"/>
              </w:rPr>
              <w:t>初始值</w:t>
            </w:r>
            <w:bookmarkEnd w:id="735"/>
            <w:bookmarkEnd w:id="736"/>
          </w:p>
        </w:tc>
        <w:tc>
          <w:tcPr>
            <w:tcW w:w="2592" w:type="dxa"/>
            <w:shd w:val="clear" w:color="auto" w:fill="D7D7D7" w:themeFill="background1" w:themeFillShade="D8"/>
          </w:tcPr>
          <w:p>
            <w:pPr>
              <w:pStyle w:val="2"/>
              <w:rPr>
                <w:rFonts w:hint="eastAsia" w:asciiTheme="minorEastAsia" w:hAnsiTheme="minorEastAsia" w:eastAsiaTheme="minorEastAsia" w:cstheme="minorEastAsia"/>
                <w:b w:val="0"/>
                <w:bCs w:val="0"/>
                <w:color w:val="auto"/>
                <w:sz w:val="21"/>
                <w:szCs w:val="21"/>
                <w:vertAlign w:val="baseline"/>
                <w:lang w:val="en-US" w:eastAsia="zh-CN"/>
              </w:rPr>
            </w:pPr>
            <w:bookmarkStart w:id="737" w:name="_Toc14118"/>
            <w:bookmarkStart w:id="738" w:name="_Toc12666"/>
            <w:r>
              <w:rPr>
                <w:rFonts w:hint="eastAsia" w:asciiTheme="minorEastAsia" w:hAnsiTheme="minorEastAsia" w:eastAsiaTheme="minorEastAsia" w:cstheme="minorEastAsia"/>
                <w:b w:val="0"/>
                <w:bCs w:val="0"/>
                <w:color w:val="auto"/>
                <w:sz w:val="21"/>
                <w:szCs w:val="21"/>
                <w:vertAlign w:val="baseline"/>
                <w:lang w:val="en-US" w:eastAsia="zh-CN"/>
              </w:rPr>
              <w:t>简介</w:t>
            </w:r>
            <w:bookmarkEnd w:id="737"/>
            <w:bookmarkEnd w:id="73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739" w:name="_Toc7556"/>
            <w:bookmarkStart w:id="740" w:name="_Toc9359"/>
            <w:r>
              <w:rPr>
                <w:rFonts w:hint="default" w:ascii="微软雅黑" w:hAnsi="微软雅黑" w:eastAsia="微软雅黑" w:cs="微软雅黑"/>
                <w:i w:val="0"/>
                <w:caps w:val="0"/>
                <w:color w:val="24292E"/>
                <w:spacing w:val="0"/>
                <w:sz w:val="18"/>
                <w:szCs w:val="18"/>
                <w:shd w:val="clear" w:fill="FFFFFF"/>
              </w:rPr>
              <w:t>flag</w:t>
            </w:r>
            <w:bookmarkEnd w:id="739"/>
            <w:bookmarkEnd w:id="740"/>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741" w:name="_Toc19441"/>
            <w:bookmarkStart w:id="742" w:name="_Toc1878"/>
            <w:r>
              <w:rPr>
                <w:rFonts w:hint="default" w:ascii="微软雅黑" w:hAnsi="微软雅黑" w:eastAsia="微软雅黑" w:cs="微软雅黑"/>
                <w:i w:val="0"/>
                <w:caps w:val="0"/>
                <w:color w:val="24292E"/>
                <w:spacing w:val="0"/>
                <w:sz w:val="18"/>
                <w:szCs w:val="18"/>
                <w:shd w:val="clear" w:fill="FFFFFF"/>
              </w:rPr>
              <w:t>Boolean</w:t>
            </w:r>
            <w:bookmarkEnd w:id="741"/>
            <w:bookmarkEnd w:id="742"/>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743" w:name="_Toc30765"/>
            <w:bookmarkStart w:id="744" w:name="_Toc9722"/>
            <w:r>
              <w:rPr>
                <w:rFonts w:hint="default" w:ascii="微软雅黑" w:hAnsi="微软雅黑" w:eastAsia="微软雅黑" w:cs="微软雅黑"/>
                <w:i w:val="0"/>
                <w:caps w:val="0"/>
                <w:color w:val="24292E"/>
                <w:spacing w:val="0"/>
                <w:sz w:val="18"/>
                <w:szCs w:val="18"/>
                <w:shd w:val="clear" w:fill="FFFFFF"/>
              </w:rPr>
              <w:t>是否成功</w:t>
            </w:r>
            <w:bookmarkEnd w:id="743"/>
            <w:bookmarkEnd w:id="74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745" w:name="_Toc28957"/>
            <w:bookmarkStart w:id="746" w:name="_Toc19345"/>
            <w:r>
              <w:rPr>
                <w:rFonts w:hint="default" w:ascii="微软雅黑" w:hAnsi="微软雅黑" w:eastAsia="微软雅黑" w:cs="微软雅黑"/>
                <w:i w:val="0"/>
                <w:caps w:val="0"/>
                <w:color w:val="24292E"/>
                <w:spacing w:val="0"/>
                <w:sz w:val="18"/>
                <w:szCs w:val="18"/>
                <w:shd w:val="clear" w:fill="FFFFFF"/>
              </w:rPr>
              <w:t>code</w:t>
            </w:r>
            <w:bookmarkEnd w:id="745"/>
            <w:bookmarkEnd w:id="746"/>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747" w:name="_Toc19293"/>
            <w:bookmarkStart w:id="748" w:name="_Toc10345"/>
            <w:r>
              <w:rPr>
                <w:rFonts w:hint="default" w:ascii="微软雅黑" w:hAnsi="微软雅黑" w:eastAsia="微软雅黑" w:cs="微软雅黑"/>
                <w:i w:val="0"/>
                <w:caps w:val="0"/>
                <w:color w:val="24292E"/>
                <w:spacing w:val="0"/>
                <w:sz w:val="18"/>
                <w:szCs w:val="18"/>
                <w:shd w:val="clear" w:fill="FFFFFF"/>
              </w:rPr>
              <w:t>Number</w:t>
            </w:r>
            <w:bookmarkEnd w:id="747"/>
            <w:bookmarkEnd w:id="748"/>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749" w:name="_Toc2838"/>
            <w:bookmarkStart w:id="750" w:name="_Toc23290"/>
            <w:r>
              <w:rPr>
                <w:rFonts w:hint="default" w:ascii="微软雅黑" w:hAnsi="微软雅黑" w:eastAsia="微软雅黑" w:cs="微软雅黑"/>
                <w:i w:val="0"/>
                <w:caps w:val="0"/>
                <w:color w:val="24292E"/>
                <w:spacing w:val="0"/>
                <w:sz w:val="18"/>
                <w:szCs w:val="18"/>
                <w:shd w:val="clear" w:fill="FFFFFF"/>
              </w:rPr>
              <w:t>1000</w:t>
            </w:r>
            <w:bookmarkEnd w:id="749"/>
            <w:bookmarkEnd w:id="750"/>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751" w:name="_Toc18513"/>
            <w:bookmarkStart w:id="752" w:name="_Toc4428"/>
            <w:r>
              <w:rPr>
                <w:rFonts w:hint="default" w:ascii="微软雅黑" w:hAnsi="微软雅黑" w:eastAsia="微软雅黑" w:cs="微软雅黑"/>
                <w:i w:val="0"/>
                <w:caps w:val="0"/>
                <w:color w:val="24292E"/>
                <w:spacing w:val="0"/>
                <w:sz w:val="18"/>
                <w:szCs w:val="18"/>
                <w:shd w:val="clear" w:fill="FFFFFF"/>
              </w:rPr>
              <w:t>返回码</w:t>
            </w:r>
            <w:bookmarkEnd w:id="751"/>
            <w:bookmarkEnd w:id="75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753" w:name="_Toc23590"/>
            <w:bookmarkStart w:id="754" w:name="_Toc4145"/>
            <w:r>
              <w:rPr>
                <w:rFonts w:hint="default" w:ascii="微软雅黑" w:hAnsi="微软雅黑" w:eastAsia="微软雅黑" w:cs="微软雅黑"/>
                <w:i w:val="0"/>
                <w:caps w:val="0"/>
                <w:color w:val="24292E"/>
                <w:spacing w:val="0"/>
                <w:sz w:val="18"/>
                <w:szCs w:val="18"/>
                <w:shd w:val="clear" w:fill="FFFFFF"/>
              </w:rPr>
              <w:t>message</w:t>
            </w:r>
            <w:bookmarkEnd w:id="753"/>
            <w:bookmarkEnd w:id="754"/>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755" w:name="_Toc7059"/>
            <w:bookmarkStart w:id="756" w:name="_Toc27286"/>
            <w:r>
              <w:rPr>
                <w:rFonts w:hint="default" w:ascii="微软雅黑" w:hAnsi="微软雅黑" w:eastAsia="微软雅黑" w:cs="微软雅黑"/>
                <w:i w:val="0"/>
                <w:caps w:val="0"/>
                <w:color w:val="24292E"/>
                <w:spacing w:val="0"/>
                <w:sz w:val="18"/>
                <w:szCs w:val="18"/>
                <w:shd w:val="clear" w:fill="FFFFFF"/>
              </w:rPr>
              <w:t>String</w:t>
            </w:r>
            <w:bookmarkEnd w:id="755"/>
            <w:bookmarkEnd w:id="756"/>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757" w:name="_Toc22619"/>
            <w:bookmarkStart w:id="758" w:name="_Toc7164"/>
            <w:r>
              <w:rPr>
                <w:rFonts w:hint="default" w:ascii="微软雅黑" w:hAnsi="微软雅黑" w:eastAsia="微软雅黑" w:cs="微软雅黑"/>
                <w:i w:val="0"/>
                <w:caps w:val="0"/>
                <w:color w:val="24292E"/>
                <w:spacing w:val="0"/>
                <w:sz w:val="18"/>
                <w:szCs w:val="18"/>
                <w:shd w:val="clear" w:fill="FFFFFF"/>
              </w:rPr>
              <w:t>成功</w:t>
            </w:r>
            <w:bookmarkEnd w:id="757"/>
            <w:bookmarkEnd w:id="758"/>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759" w:name="_Toc13469"/>
            <w:bookmarkStart w:id="760" w:name="_Toc11629"/>
            <w:r>
              <w:rPr>
                <w:rFonts w:hint="default" w:ascii="微软雅黑" w:hAnsi="微软雅黑" w:eastAsia="微软雅黑" w:cs="微软雅黑"/>
                <w:i w:val="0"/>
                <w:caps w:val="0"/>
                <w:color w:val="24292E"/>
                <w:spacing w:val="0"/>
                <w:sz w:val="18"/>
                <w:szCs w:val="18"/>
                <w:shd w:val="clear" w:fill="FFFFFF"/>
              </w:rPr>
              <w:t>返回信息</w:t>
            </w:r>
            <w:bookmarkEnd w:id="759"/>
            <w:bookmarkEnd w:id="76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761" w:name="_Toc23405"/>
            <w:bookmarkStart w:id="762" w:name="_Toc21349"/>
            <w:r>
              <w:rPr>
                <w:rFonts w:hint="default" w:ascii="微软雅黑" w:hAnsi="微软雅黑" w:eastAsia="微软雅黑" w:cs="微软雅黑"/>
                <w:i w:val="0"/>
                <w:caps w:val="0"/>
                <w:color w:val="24292E"/>
                <w:spacing w:val="0"/>
                <w:sz w:val="18"/>
                <w:szCs w:val="18"/>
                <w:shd w:val="clear" w:fill="FFFFFF"/>
              </w:rPr>
              <w:t>data</w:t>
            </w:r>
            <w:bookmarkEnd w:id="761"/>
            <w:bookmarkEnd w:id="762"/>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763" w:name="_Toc23457"/>
            <w:bookmarkStart w:id="764" w:name="_Toc28499"/>
            <w:r>
              <w:rPr>
                <w:rFonts w:hint="default" w:ascii="微软雅黑" w:hAnsi="微软雅黑" w:eastAsia="微软雅黑" w:cs="微软雅黑"/>
                <w:i w:val="0"/>
                <w:caps w:val="0"/>
                <w:color w:val="24292E"/>
                <w:spacing w:val="0"/>
                <w:sz w:val="18"/>
                <w:szCs w:val="18"/>
                <w:shd w:val="clear" w:fill="FFFFFF"/>
              </w:rPr>
              <w:t>String</w:t>
            </w:r>
            <w:bookmarkEnd w:id="763"/>
            <w:bookmarkEnd w:id="764"/>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default" w:asciiTheme="minorEastAsia" w:hAnsiTheme="minorEastAsia" w:eastAsiaTheme="minorEastAsia" w:cstheme="minorEastAsia"/>
                <w:b w:val="0"/>
                <w:bCs w:val="0"/>
                <w:sz w:val="21"/>
                <w:szCs w:val="21"/>
                <w:vertAlign w:val="baseline"/>
                <w:lang w:val="en-US" w:eastAsia="zh-CN"/>
              </w:rPr>
            </w:pPr>
            <w:bookmarkStart w:id="765" w:name="_Toc22384"/>
            <w:bookmarkStart w:id="766" w:name="_Toc19282"/>
            <w:r>
              <w:rPr>
                <w:rFonts w:hint="eastAsia" w:asciiTheme="minorEastAsia" w:hAnsiTheme="minorEastAsia" w:eastAsiaTheme="minorEastAsia" w:cstheme="minorEastAsia"/>
                <w:b w:val="0"/>
                <w:bCs w:val="0"/>
                <w:sz w:val="21"/>
                <w:szCs w:val="21"/>
                <w:vertAlign w:val="baseline"/>
                <w:lang w:val="en-US" w:eastAsia="zh-CN"/>
              </w:rPr>
              <w:t>返回内容</w:t>
            </w:r>
            <w:bookmarkEnd w:id="765"/>
            <w:bookmarkEnd w:id="766"/>
          </w:p>
        </w:tc>
      </w:tr>
    </w:tbl>
    <w:p>
      <w:pPr>
        <w:pStyle w:val="3"/>
        <w:numPr>
          <w:ilvl w:val="0"/>
          <w:numId w:val="0"/>
        </w:numPr>
        <w:tabs>
          <w:tab w:val="left" w:pos="1901"/>
        </w:tabs>
        <w:spacing w:before="0" w:after="0" w:line="349" w:lineRule="exact"/>
        <w:ind w:left="1059" w:leftChars="0" w:right="0" w:rightChars="0"/>
        <w:jc w:val="left"/>
        <w:outlineLvl w:val="9"/>
        <w:rPr>
          <w:rFonts w:hint="eastAsia" w:asciiTheme="minorEastAsia" w:hAnsiTheme="minorEastAsia" w:eastAsiaTheme="minorEastAsia" w:cstheme="minorEastAsia"/>
          <w:b w:val="0"/>
          <w:bCs w:val="0"/>
          <w:sz w:val="21"/>
          <w:szCs w:val="21"/>
        </w:rPr>
      </w:pPr>
    </w:p>
    <w:p>
      <w:pPr>
        <w:pStyle w:val="3"/>
        <w:numPr>
          <w:ilvl w:val="2"/>
          <w:numId w:val="4"/>
        </w:numPr>
        <w:tabs>
          <w:tab w:val="left" w:pos="1901"/>
        </w:tabs>
        <w:spacing w:before="0" w:after="0" w:line="349" w:lineRule="exact"/>
        <w:ind w:left="1900" w:right="0" w:hanging="841"/>
        <w:jc w:val="left"/>
        <w:rPr>
          <w:rFonts w:hint="eastAsia" w:asciiTheme="minorEastAsia" w:hAnsiTheme="minorEastAsia" w:eastAsiaTheme="minorEastAsia" w:cstheme="minorEastAsia"/>
          <w:b w:val="0"/>
          <w:bCs w:val="0"/>
          <w:sz w:val="21"/>
          <w:szCs w:val="21"/>
        </w:rPr>
      </w:pPr>
      <w:bookmarkStart w:id="767" w:name="_Toc10056"/>
      <w:r>
        <w:rPr>
          <w:rFonts w:hint="eastAsia" w:asciiTheme="minorEastAsia" w:hAnsiTheme="minorEastAsia" w:eastAsiaTheme="minorEastAsia" w:cstheme="minorEastAsia"/>
          <w:b w:val="0"/>
          <w:bCs w:val="0"/>
          <w:sz w:val="21"/>
          <w:szCs w:val="21"/>
          <w:lang w:val="en-US" w:eastAsia="zh-CN"/>
        </w:rPr>
        <w:t>根据车辆id删除车辆信息</w:t>
      </w:r>
      <w:bookmarkEnd w:id="767"/>
    </w:p>
    <w:p>
      <w:pPr>
        <w:spacing w:after="0" w:line="344" w:lineRule="exact"/>
        <w:rPr>
          <w:rFonts w:hint="eastAsia" w:ascii="微软雅黑" w:hAnsi="微软雅黑" w:eastAsia="微软雅黑" w:cs="微软雅黑"/>
          <w:i w:val="0"/>
          <w:caps w:val="0"/>
          <w:color w:val="007BFF"/>
          <w:spacing w:val="0"/>
          <w:sz w:val="18"/>
          <w:szCs w:val="18"/>
          <w:u w:val="none"/>
          <w:shd w:val="clear" w:fill="FFFFFF"/>
        </w:rPr>
      </w:pPr>
      <w:r>
        <w:rPr>
          <w:rFonts w:hint="eastAsia" w:asciiTheme="minorEastAsia" w:hAnsiTheme="minorEastAsia" w:eastAsiaTheme="minorEastAsia" w:cstheme="minorEastAsia"/>
          <w:b w:val="0"/>
          <w:bCs w:val="0"/>
          <w:sz w:val="21"/>
          <w:szCs w:val="21"/>
          <w:lang w:val="en-US" w:eastAsia="zh-CN"/>
        </w:rPr>
        <w:t>请求地址：</w:t>
      </w:r>
      <w:r>
        <w:rPr>
          <w:rStyle w:val="16"/>
          <w:rFonts w:hint="eastAsia" w:ascii="微软雅黑" w:hAnsi="微软雅黑" w:eastAsia="微软雅黑" w:cs="微软雅黑"/>
          <w:i w:val="0"/>
          <w:caps w:val="0"/>
          <w:color w:val="007BFF"/>
          <w:spacing w:val="0"/>
          <w:sz w:val="18"/>
          <w:szCs w:val="18"/>
          <w:u w:val="none"/>
          <w:shd w:val="clear" w:fill="FFFFFF"/>
          <w:lang w:eastAsia="zh-CN"/>
        </w:rPr>
        <w:t>http://smartsafety.aidriving.com</w:t>
      </w:r>
      <w:r>
        <w:rPr>
          <w:rStyle w:val="16"/>
          <w:rFonts w:hint="eastAsia" w:ascii="微软雅黑" w:hAnsi="微软雅黑" w:eastAsia="微软雅黑" w:cs="微软雅黑"/>
          <w:i w:val="0"/>
          <w:caps w:val="0"/>
          <w:color w:val="007BFF"/>
          <w:spacing w:val="0"/>
          <w:sz w:val="18"/>
          <w:szCs w:val="18"/>
          <w:u w:val="none"/>
          <w:shd w:val="clear" w:fill="FFFFFF"/>
          <w:lang w:val="en-US" w:eastAsia="zh-CN"/>
        </w:rPr>
        <w:t>/</w:t>
      </w:r>
      <w:r>
        <w:rPr>
          <w:rStyle w:val="16"/>
          <w:rFonts w:hint="eastAsia" w:ascii="微软雅黑" w:hAnsi="微软雅黑" w:eastAsia="微软雅黑" w:cs="微软雅黑"/>
          <w:i w:val="0"/>
          <w:caps w:val="0"/>
          <w:color w:val="007BFF"/>
          <w:spacing w:val="0"/>
          <w:sz w:val="18"/>
          <w:szCs w:val="18"/>
          <w:u w:val="none"/>
          <w:shd w:val="clear" w:fill="FFFFFF"/>
          <w:lang w:eastAsia="zh-CN"/>
        </w:rPr>
        <w:t>VsOpenAPI</w:t>
      </w:r>
      <w:r>
        <w:rPr>
          <w:rFonts w:hint="default" w:ascii="微软雅黑" w:hAnsi="微软雅黑" w:eastAsia="微软雅黑" w:cs="微软雅黑"/>
          <w:i w:val="0"/>
          <w:caps w:val="0"/>
          <w:color w:val="007BFF"/>
          <w:spacing w:val="0"/>
          <w:sz w:val="18"/>
          <w:szCs w:val="18"/>
          <w:u w:val="none"/>
          <w:shd w:val="clear" w:fill="FFFFFF"/>
        </w:rPr>
        <w:fldChar w:fldCharType="begin"/>
      </w:r>
      <w:r>
        <w:rPr>
          <w:rFonts w:hint="default" w:ascii="微软雅黑" w:hAnsi="微软雅黑" w:eastAsia="微软雅黑" w:cs="微软雅黑"/>
          <w:i w:val="0"/>
          <w:caps w:val="0"/>
          <w:color w:val="007BFF"/>
          <w:spacing w:val="0"/>
          <w:sz w:val="18"/>
          <w:szCs w:val="18"/>
          <w:u w:val="none"/>
          <w:shd w:val="clear" w:fill="FFFFFF"/>
        </w:rPr>
        <w:instrText xml:space="preserve"> HYPERLINK "http://rap2.aidriving.com/api/app/mock/22/vehicle/getVehicleInfoByVehicleId" \t "http://rap2.aidriving.com/repository/_blank" </w:instrText>
      </w:r>
      <w:r>
        <w:rPr>
          <w:rFonts w:hint="default" w:ascii="微软雅黑" w:hAnsi="微软雅黑" w:eastAsia="微软雅黑" w:cs="微软雅黑"/>
          <w:i w:val="0"/>
          <w:caps w:val="0"/>
          <w:color w:val="007BFF"/>
          <w:spacing w:val="0"/>
          <w:sz w:val="18"/>
          <w:szCs w:val="18"/>
          <w:u w:val="none"/>
          <w:shd w:val="clear" w:fill="FFFFFF"/>
        </w:rPr>
        <w:fldChar w:fldCharType="separate"/>
      </w:r>
      <w:r>
        <w:rPr>
          <w:rStyle w:val="16"/>
          <w:rFonts w:hint="eastAsia" w:ascii="微软雅黑" w:hAnsi="微软雅黑" w:eastAsia="微软雅黑" w:cs="微软雅黑"/>
          <w:i w:val="0"/>
          <w:caps w:val="0"/>
          <w:color w:val="007BFF"/>
          <w:spacing w:val="0"/>
          <w:sz w:val="18"/>
          <w:szCs w:val="18"/>
          <w:u w:val="none"/>
          <w:shd w:val="clear" w:fill="FFFFFF"/>
        </w:rPr>
        <w:t>/vehicle/</w:t>
      </w:r>
      <w:r>
        <w:rPr>
          <w:rFonts w:hint="default" w:ascii="微软雅黑" w:hAnsi="微软雅黑" w:eastAsia="微软雅黑" w:cs="微软雅黑"/>
          <w:i w:val="0"/>
          <w:caps w:val="0"/>
          <w:color w:val="007BFF"/>
          <w:spacing w:val="0"/>
          <w:sz w:val="18"/>
          <w:szCs w:val="18"/>
          <w:u w:val="none"/>
          <w:shd w:val="clear" w:fill="FFFFFF"/>
        </w:rPr>
        <w:fldChar w:fldCharType="begin"/>
      </w:r>
      <w:r>
        <w:rPr>
          <w:rFonts w:hint="default" w:ascii="微软雅黑" w:hAnsi="微软雅黑" w:eastAsia="微软雅黑" w:cs="微软雅黑"/>
          <w:i w:val="0"/>
          <w:caps w:val="0"/>
          <w:color w:val="007BFF"/>
          <w:spacing w:val="0"/>
          <w:sz w:val="18"/>
          <w:szCs w:val="18"/>
          <w:u w:val="none"/>
          <w:shd w:val="clear" w:fill="FFFFFF"/>
        </w:rPr>
        <w:instrText xml:space="preserve"> HYPERLINK "http://rap2.aidriving.com/api/app/mock/22/vehicle/deleteVehicleById" \t "http://rap2.aidriving.com/repository/_blank" </w:instrText>
      </w:r>
      <w:r>
        <w:rPr>
          <w:rFonts w:hint="default" w:ascii="微软雅黑" w:hAnsi="微软雅黑" w:eastAsia="微软雅黑" w:cs="微软雅黑"/>
          <w:i w:val="0"/>
          <w:caps w:val="0"/>
          <w:color w:val="007BFF"/>
          <w:spacing w:val="0"/>
          <w:sz w:val="18"/>
          <w:szCs w:val="18"/>
          <w:u w:val="none"/>
          <w:shd w:val="clear" w:fill="FFFFFF"/>
        </w:rPr>
        <w:fldChar w:fldCharType="separate"/>
      </w:r>
      <w:r>
        <w:rPr>
          <w:rStyle w:val="16"/>
          <w:rFonts w:hint="eastAsia" w:ascii="微软雅黑" w:hAnsi="微软雅黑" w:eastAsia="微软雅黑" w:cs="微软雅黑"/>
          <w:i w:val="0"/>
          <w:caps w:val="0"/>
          <w:color w:val="007BFF"/>
          <w:spacing w:val="0"/>
          <w:sz w:val="18"/>
          <w:szCs w:val="18"/>
          <w:u w:val="none"/>
          <w:shd w:val="clear" w:fill="FFFFFF"/>
        </w:rPr>
        <w:t>deleteVehicleById</w:t>
      </w:r>
      <w:r>
        <w:rPr>
          <w:rFonts w:hint="eastAsia" w:ascii="微软雅黑" w:hAnsi="微软雅黑" w:eastAsia="微软雅黑" w:cs="微软雅黑"/>
          <w:i w:val="0"/>
          <w:caps w:val="0"/>
          <w:color w:val="007BFF"/>
          <w:spacing w:val="0"/>
          <w:sz w:val="18"/>
          <w:szCs w:val="18"/>
          <w:u w:val="none"/>
          <w:shd w:val="clear" w:fill="FFFFFF"/>
        </w:rPr>
        <w:fldChar w:fldCharType="end"/>
      </w:r>
      <w:r>
        <w:rPr>
          <w:rFonts w:hint="eastAsia" w:ascii="微软雅黑" w:hAnsi="微软雅黑" w:eastAsia="微软雅黑" w:cs="微软雅黑"/>
          <w:i w:val="0"/>
          <w:caps w:val="0"/>
          <w:color w:val="007BFF"/>
          <w:spacing w:val="0"/>
          <w:sz w:val="18"/>
          <w:szCs w:val="18"/>
          <w:u w:val="none"/>
          <w:shd w:val="clear" w:fill="FFFFFF"/>
        </w:rPr>
        <w:fldChar w:fldCharType="end"/>
      </w:r>
    </w:p>
    <w:p>
      <w:pPr>
        <w:spacing w:after="0" w:line="344" w:lineRule="exact"/>
        <w:rPr>
          <w:rFonts w:hint="default" w:ascii="微软雅黑" w:hAnsi="微软雅黑" w:eastAsia="微软雅黑" w:cs="微软雅黑"/>
          <w:i w:val="0"/>
          <w:caps w:val="0"/>
          <w:color w:val="007BFF"/>
          <w:spacing w:val="0"/>
          <w:sz w:val="18"/>
          <w:szCs w:val="18"/>
          <w:u w:val="none"/>
          <w:shd w:val="clear" w:fill="FFFFFF"/>
          <w:lang w:val="en-US" w:eastAsia="zh-CN"/>
        </w:rPr>
      </w:pPr>
      <w:r>
        <w:rPr>
          <w:rFonts w:hint="eastAsia" w:asciiTheme="minorEastAsia" w:hAnsiTheme="minorEastAsia" w:eastAsiaTheme="minorEastAsia" w:cstheme="minorEastAsia"/>
          <w:b w:val="0"/>
          <w:bCs w:val="0"/>
          <w:sz w:val="21"/>
          <w:szCs w:val="21"/>
          <w:lang w:val="en-US" w:eastAsia="zh-CN"/>
        </w:rPr>
        <w:t>请求参数：</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1"/>
        <w:gridCol w:w="2591"/>
        <w:gridCol w:w="2592"/>
        <w:gridCol w:w="2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768" w:name="_Toc9324"/>
            <w:bookmarkStart w:id="769" w:name="_Toc30855"/>
            <w:r>
              <w:rPr>
                <w:rFonts w:hint="eastAsia" w:asciiTheme="minorEastAsia" w:hAnsiTheme="minorEastAsia" w:eastAsiaTheme="minorEastAsia" w:cstheme="minorEastAsia"/>
                <w:b w:val="0"/>
                <w:bCs w:val="0"/>
                <w:color w:val="auto"/>
                <w:sz w:val="21"/>
                <w:szCs w:val="21"/>
                <w:vertAlign w:val="baseline"/>
                <w:lang w:val="en-US" w:eastAsia="zh-CN"/>
              </w:rPr>
              <w:t>参数名称</w:t>
            </w:r>
            <w:bookmarkEnd w:id="768"/>
            <w:bookmarkEnd w:id="769"/>
          </w:p>
        </w:tc>
        <w:tc>
          <w:tcPr>
            <w:tcW w:w="2591"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770" w:name="_Toc19277"/>
            <w:bookmarkStart w:id="771" w:name="_Toc4106"/>
            <w:r>
              <w:rPr>
                <w:rFonts w:hint="eastAsia" w:asciiTheme="minorEastAsia" w:hAnsiTheme="minorEastAsia" w:eastAsiaTheme="minorEastAsia" w:cstheme="minorEastAsia"/>
                <w:b w:val="0"/>
                <w:bCs w:val="0"/>
                <w:color w:val="auto"/>
                <w:sz w:val="21"/>
                <w:szCs w:val="21"/>
                <w:vertAlign w:val="baseline"/>
                <w:lang w:val="en-US" w:eastAsia="zh-CN"/>
              </w:rPr>
              <w:t>参数说明</w:t>
            </w:r>
            <w:bookmarkEnd w:id="770"/>
            <w:bookmarkEnd w:id="771"/>
          </w:p>
        </w:tc>
        <w:tc>
          <w:tcPr>
            <w:tcW w:w="2592"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772" w:name="_Toc1959"/>
            <w:bookmarkStart w:id="773" w:name="_Toc1199"/>
            <w:r>
              <w:rPr>
                <w:rFonts w:hint="eastAsia" w:asciiTheme="minorEastAsia" w:hAnsiTheme="minorEastAsia" w:eastAsiaTheme="minorEastAsia" w:cstheme="minorEastAsia"/>
                <w:b w:val="0"/>
                <w:bCs w:val="0"/>
                <w:color w:val="auto"/>
                <w:sz w:val="21"/>
                <w:szCs w:val="21"/>
                <w:vertAlign w:val="baseline"/>
                <w:lang w:val="en-US" w:eastAsia="zh-CN"/>
              </w:rPr>
              <w:t>类型</w:t>
            </w:r>
            <w:bookmarkEnd w:id="772"/>
            <w:bookmarkEnd w:id="773"/>
          </w:p>
        </w:tc>
        <w:tc>
          <w:tcPr>
            <w:tcW w:w="2592"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774" w:name="_Toc29603"/>
            <w:bookmarkStart w:id="775" w:name="_Toc19057"/>
            <w:r>
              <w:rPr>
                <w:rFonts w:hint="eastAsia" w:asciiTheme="minorEastAsia" w:hAnsiTheme="minorEastAsia" w:eastAsiaTheme="minorEastAsia" w:cstheme="minorEastAsia"/>
                <w:b w:val="0"/>
                <w:bCs w:val="0"/>
                <w:color w:val="auto"/>
                <w:sz w:val="21"/>
                <w:szCs w:val="21"/>
                <w:vertAlign w:val="baseline"/>
                <w:lang w:val="en-US" w:eastAsia="zh-CN"/>
              </w:rPr>
              <w:t>是否必填</w:t>
            </w:r>
            <w:bookmarkEnd w:id="774"/>
            <w:bookmarkEnd w:id="77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default" w:ascii="微软雅黑" w:hAnsi="微软雅黑" w:eastAsia="微软雅黑" w:cs="微软雅黑"/>
                <w:i w:val="0"/>
                <w:caps w:val="0"/>
                <w:color w:val="24292E"/>
                <w:spacing w:val="0"/>
                <w:sz w:val="18"/>
                <w:szCs w:val="18"/>
                <w:shd w:val="clear" w:fill="FFFFFF"/>
              </w:rPr>
              <w:t>token</w:t>
            </w:r>
          </w:p>
        </w:tc>
        <w:tc>
          <w:tcPr>
            <w:tcW w:w="2591"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令牌</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String</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default" w:ascii="微软雅黑" w:hAnsi="微软雅黑" w:eastAsia="微软雅黑" w:cs="微软雅黑"/>
                <w:i w:val="0"/>
                <w:caps w:val="0"/>
                <w:color w:val="24292E"/>
                <w:spacing w:val="0"/>
                <w:sz w:val="18"/>
                <w:szCs w:val="18"/>
                <w:shd w:val="clear" w:fill="FFFFFF"/>
              </w:rPr>
              <w:t>vehicleIdList</w:t>
            </w:r>
          </w:p>
        </w:tc>
        <w:tc>
          <w:tcPr>
            <w:tcW w:w="2591" w:type="dxa"/>
          </w:tcPr>
          <w:p>
            <w:pPr>
              <w:pStyle w:val="6"/>
              <w:spacing w:after="13" w:line="356" w:lineRule="exact"/>
              <w:jc w:val="center"/>
              <w:rPr>
                <w:rFonts w:hint="eastAsia" w:eastAsia="微软雅黑" w:asciiTheme="minorEastAsia" w:hAnsiTheme="minorEastAsia" w:cstheme="minorEastAsia"/>
                <w:b w:val="0"/>
                <w:bCs w:val="0"/>
                <w:sz w:val="21"/>
                <w:szCs w:val="21"/>
                <w:vertAlign w:val="baseline"/>
                <w:lang w:val="en-US" w:eastAsia="zh-CN"/>
              </w:rPr>
            </w:pPr>
            <w:r>
              <w:rPr>
                <w:rFonts w:hint="default" w:ascii="微软雅黑" w:hAnsi="微软雅黑" w:eastAsia="微软雅黑" w:cs="微软雅黑"/>
                <w:i w:val="0"/>
                <w:caps w:val="0"/>
                <w:color w:val="24292E"/>
                <w:spacing w:val="0"/>
                <w:sz w:val="18"/>
                <w:szCs w:val="18"/>
                <w:shd w:val="clear" w:fill="FFFFFF"/>
              </w:rPr>
              <w:t>车辆Id</w:t>
            </w:r>
            <w:r>
              <w:rPr>
                <w:rFonts w:hint="eastAsia" w:ascii="微软雅黑" w:hAnsi="微软雅黑" w:eastAsia="微软雅黑" w:cs="微软雅黑"/>
                <w:i w:val="0"/>
                <w:caps w:val="0"/>
                <w:color w:val="24292E"/>
                <w:spacing w:val="0"/>
                <w:sz w:val="18"/>
                <w:szCs w:val="18"/>
                <w:shd w:val="clear" w:fill="FFFFFF"/>
                <w:lang w:val="en-US" w:eastAsia="zh-CN"/>
              </w:rPr>
              <w:t>集合</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default" w:ascii="微软雅黑" w:hAnsi="微软雅黑" w:eastAsia="微软雅黑" w:cs="微软雅黑"/>
                <w:i w:val="0"/>
                <w:caps w:val="0"/>
                <w:color w:val="24292E"/>
                <w:spacing w:val="0"/>
                <w:sz w:val="18"/>
                <w:szCs w:val="18"/>
                <w:shd w:val="clear" w:fill="FFFFFF"/>
              </w:rPr>
              <w:t>Array</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AFAFA"/>
              </w:rPr>
              <w:t>vehicleId</w:t>
            </w:r>
          </w:p>
        </w:tc>
        <w:tc>
          <w:tcPr>
            <w:tcW w:w="2591" w:type="dxa"/>
          </w:tcPr>
          <w:p>
            <w:pPr>
              <w:pStyle w:val="6"/>
              <w:spacing w:after="13" w:line="356" w:lineRule="exact"/>
              <w:jc w:val="center"/>
              <w:rPr>
                <w:rFonts w:hint="default" w:ascii="微软雅黑" w:hAnsi="微软雅黑" w:eastAsia="微软雅黑" w:cs="微软雅黑"/>
                <w:i w:val="0"/>
                <w:caps w:val="0"/>
                <w:color w:val="24292E"/>
                <w:spacing w:val="0"/>
                <w:sz w:val="18"/>
                <w:szCs w:val="18"/>
                <w:shd w:val="clear" w:fill="FFFFFF"/>
                <w:lang w:val="en-US" w:eastAsia="zh-CN"/>
              </w:rPr>
            </w:pPr>
            <w:r>
              <w:rPr>
                <w:rFonts w:hint="eastAsia" w:ascii="微软雅黑" w:hAnsi="微软雅黑" w:eastAsia="微软雅黑" w:cs="微软雅黑"/>
                <w:i w:val="0"/>
                <w:caps w:val="0"/>
                <w:color w:val="24292E"/>
                <w:spacing w:val="0"/>
                <w:sz w:val="18"/>
                <w:szCs w:val="18"/>
                <w:shd w:val="clear" w:fill="FFFFFF"/>
                <w:lang w:val="en-US" w:eastAsia="zh-CN"/>
              </w:rPr>
              <w:t>车辆id</w:t>
            </w:r>
          </w:p>
        </w:tc>
        <w:tc>
          <w:tcPr>
            <w:tcW w:w="2592" w:type="dxa"/>
          </w:tcPr>
          <w:p>
            <w:pPr>
              <w:pStyle w:val="6"/>
              <w:spacing w:after="13" w:line="356" w:lineRule="exact"/>
              <w:jc w:val="center"/>
              <w:rPr>
                <w:rFonts w:hint="default" w:ascii="微软雅黑" w:hAnsi="微软雅黑" w:eastAsia="微软雅黑" w:cs="微软雅黑"/>
                <w:i w:val="0"/>
                <w:caps w:val="0"/>
                <w:color w:val="24292E"/>
                <w:spacing w:val="0"/>
                <w:sz w:val="18"/>
                <w:szCs w:val="18"/>
                <w:shd w:val="clear" w:fill="FFFFFF"/>
              </w:rPr>
            </w:pPr>
            <w:r>
              <w:rPr>
                <w:rFonts w:hint="default" w:ascii="微软雅黑" w:hAnsi="微软雅黑" w:eastAsia="微软雅黑" w:cs="微软雅黑"/>
                <w:i w:val="0"/>
                <w:caps w:val="0"/>
                <w:color w:val="24292E"/>
                <w:spacing w:val="0"/>
                <w:sz w:val="18"/>
                <w:szCs w:val="18"/>
                <w:shd w:val="clear" w:fill="FAFAFA"/>
              </w:rPr>
              <w:t>Number</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bl>
    <w:p>
      <w:pPr>
        <w:spacing w:after="0" w:line="344" w:lineRule="exac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接口返回数据解码后样例：</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"flag": false,</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"code": 1000,</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"message":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hint="default" w:ascii="Consolas" w:hAnsi="Consolas" w:eastAsia="Consolas" w:cs="Consolas"/>
          <w:i w:val="0"/>
          <w:caps w:val="0"/>
          <w:color w:val="212529"/>
          <w:spacing w:val="0"/>
          <w:sz w:val="18"/>
          <w:szCs w:val="18"/>
          <w:bdr w:val="single" w:color="D1D5DA" w:sz="6" w:space="0"/>
          <w:shd w:val="clear" w:fill="F0F0F0"/>
        </w:rPr>
      </w:pPr>
      <w:r>
        <w:rPr>
          <w:rFonts w:hint="default" w:ascii="Consolas" w:hAnsi="Consolas" w:eastAsia="Consolas" w:cs="Consolas"/>
          <w:i w:val="0"/>
          <w:caps w:val="0"/>
          <w:color w:val="212529"/>
          <w:spacing w:val="0"/>
          <w:sz w:val="18"/>
          <w:szCs w:val="18"/>
          <w:bdr w:val="single" w:color="D1D5DA" w:sz="6" w:space="0"/>
          <w:shd w:val="clear" w:fill="F0F0F0"/>
        </w:rPr>
        <w:t xml:space="preserve">  "data": ""</w:t>
      </w:r>
    </w:p>
    <w:p>
      <w:pPr>
        <w:pStyle w:val="12"/>
        <w:keepNext w:val="0"/>
        <w:keepLines w:val="0"/>
        <w:widowControl/>
        <w:suppressLineNumbers w:val="0"/>
        <w:pBdr>
          <w:top w:val="single" w:color="D1D5DA" w:sz="6" w:space="0"/>
          <w:left w:val="single" w:color="D1D5DA" w:sz="6" w:space="0"/>
          <w:bottom w:val="single" w:color="D1D5DA" w:sz="6" w:space="0"/>
          <w:right w:val="single" w:color="D1D5DA" w:sz="6" w:space="0"/>
        </w:pBdr>
        <w:shd w:val="clear" w:fill="F0F0F0"/>
        <w:spacing w:before="0" w:beforeAutospacing="0" w:after="0" w:afterAutospacing="0"/>
        <w:ind w:left="0" w:right="0" w:firstLine="0"/>
        <w:jc w:val="left"/>
        <w:rPr>
          <w:rFonts w:ascii="Consolas" w:hAnsi="Consolas" w:eastAsia="Consolas" w:cs="Consolas"/>
          <w:i w:val="0"/>
          <w:caps w:val="0"/>
          <w:color w:val="212529"/>
          <w:spacing w:val="0"/>
          <w:sz w:val="18"/>
          <w:szCs w:val="18"/>
        </w:rPr>
      </w:pPr>
      <w:r>
        <w:rPr>
          <w:rFonts w:hint="default" w:ascii="Consolas" w:hAnsi="Consolas" w:eastAsia="Consolas" w:cs="Consolas"/>
          <w:i w:val="0"/>
          <w:caps w:val="0"/>
          <w:color w:val="212529"/>
          <w:spacing w:val="0"/>
          <w:sz w:val="18"/>
          <w:szCs w:val="18"/>
          <w:bdr w:val="single" w:color="D1D5DA" w:sz="6" w:space="0"/>
          <w:shd w:val="clear" w:fill="F0F0F0"/>
        </w:rPr>
        <w:t>}</w:t>
      </w:r>
    </w:p>
    <w:p>
      <w:pPr>
        <w:spacing w:after="0" w:line="344" w:lineRule="exact"/>
        <w:rPr>
          <w:rFonts w:hint="default" w:asciiTheme="minorEastAsia" w:hAnsiTheme="minorEastAsia" w:eastAsiaTheme="minorEastAsia" w:cstheme="minorEastAsia"/>
          <w:b w:val="0"/>
          <w:bCs w:val="0"/>
          <w:sz w:val="21"/>
          <w:szCs w:val="21"/>
          <w:lang w:val="en-US" w:eastAsia="zh-CN"/>
        </w:rPr>
      </w:pP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返回内容格式：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1"/>
        <w:gridCol w:w="2591"/>
        <w:gridCol w:w="2592"/>
        <w:gridCol w:w="2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shd w:val="clear" w:color="auto" w:fill="D7D7D7" w:themeFill="background1" w:themeFillShade="D8"/>
          </w:tcPr>
          <w:p>
            <w:pPr>
              <w:pStyle w:val="2"/>
              <w:rPr>
                <w:rFonts w:hint="default" w:asciiTheme="minorEastAsia" w:hAnsiTheme="minorEastAsia" w:eastAsiaTheme="minorEastAsia" w:cstheme="minorEastAsia"/>
                <w:b w:val="0"/>
                <w:bCs w:val="0"/>
                <w:color w:val="auto"/>
                <w:sz w:val="21"/>
                <w:szCs w:val="21"/>
                <w:vertAlign w:val="baseline"/>
                <w:lang w:val="en-US" w:eastAsia="zh-CN"/>
              </w:rPr>
            </w:pPr>
            <w:bookmarkStart w:id="776" w:name="_Toc5073"/>
            <w:bookmarkStart w:id="777" w:name="_Toc9708"/>
            <w:r>
              <w:rPr>
                <w:rFonts w:hint="eastAsia" w:asciiTheme="minorEastAsia" w:hAnsiTheme="minorEastAsia" w:eastAsiaTheme="minorEastAsia" w:cstheme="minorEastAsia"/>
                <w:b w:val="0"/>
                <w:bCs w:val="0"/>
                <w:color w:val="auto"/>
                <w:sz w:val="21"/>
                <w:szCs w:val="21"/>
                <w:vertAlign w:val="baseline"/>
                <w:lang w:val="en-US" w:eastAsia="zh-CN"/>
              </w:rPr>
              <w:t>参数名称</w:t>
            </w:r>
            <w:bookmarkEnd w:id="776"/>
            <w:bookmarkEnd w:id="777"/>
          </w:p>
        </w:tc>
        <w:tc>
          <w:tcPr>
            <w:tcW w:w="2591" w:type="dxa"/>
            <w:shd w:val="clear" w:color="auto" w:fill="D7D7D7" w:themeFill="background1" w:themeFillShade="D8"/>
          </w:tcPr>
          <w:p>
            <w:pPr>
              <w:pStyle w:val="2"/>
              <w:rPr>
                <w:rFonts w:hint="eastAsia" w:asciiTheme="minorEastAsia" w:hAnsiTheme="minorEastAsia" w:eastAsiaTheme="minorEastAsia" w:cstheme="minorEastAsia"/>
                <w:b w:val="0"/>
                <w:bCs w:val="0"/>
                <w:color w:val="auto"/>
                <w:sz w:val="21"/>
                <w:szCs w:val="21"/>
                <w:vertAlign w:val="baseline"/>
                <w:lang w:val="en-US" w:eastAsia="zh-CN"/>
              </w:rPr>
            </w:pPr>
            <w:bookmarkStart w:id="778" w:name="_Toc24662"/>
            <w:bookmarkStart w:id="779" w:name="_Toc19306"/>
            <w:r>
              <w:rPr>
                <w:rFonts w:hint="eastAsia" w:asciiTheme="minorEastAsia" w:hAnsiTheme="minorEastAsia" w:eastAsiaTheme="minorEastAsia" w:cstheme="minorEastAsia"/>
                <w:b w:val="0"/>
                <w:bCs w:val="0"/>
                <w:color w:val="auto"/>
                <w:sz w:val="21"/>
                <w:szCs w:val="21"/>
                <w:vertAlign w:val="baseline"/>
                <w:lang w:val="en-US" w:eastAsia="zh-CN"/>
              </w:rPr>
              <w:t>类型</w:t>
            </w:r>
            <w:bookmarkEnd w:id="778"/>
            <w:bookmarkEnd w:id="779"/>
          </w:p>
        </w:tc>
        <w:tc>
          <w:tcPr>
            <w:tcW w:w="2592" w:type="dxa"/>
            <w:shd w:val="clear" w:color="auto" w:fill="D7D7D7" w:themeFill="background1" w:themeFillShade="D8"/>
          </w:tcPr>
          <w:p>
            <w:pPr>
              <w:pStyle w:val="2"/>
              <w:rPr>
                <w:rFonts w:hint="default" w:asciiTheme="minorEastAsia" w:hAnsiTheme="minorEastAsia" w:eastAsiaTheme="minorEastAsia" w:cstheme="minorEastAsia"/>
                <w:b w:val="0"/>
                <w:bCs w:val="0"/>
                <w:color w:val="auto"/>
                <w:sz w:val="21"/>
                <w:szCs w:val="21"/>
                <w:vertAlign w:val="baseline"/>
                <w:lang w:val="en-US" w:eastAsia="zh-CN"/>
              </w:rPr>
            </w:pPr>
            <w:bookmarkStart w:id="780" w:name="_Toc4411"/>
            <w:bookmarkStart w:id="781" w:name="_Toc20136"/>
            <w:r>
              <w:rPr>
                <w:rFonts w:hint="eastAsia" w:asciiTheme="minorEastAsia" w:hAnsiTheme="minorEastAsia" w:eastAsiaTheme="minorEastAsia" w:cstheme="minorEastAsia"/>
                <w:b w:val="0"/>
                <w:bCs w:val="0"/>
                <w:color w:val="auto"/>
                <w:sz w:val="21"/>
                <w:szCs w:val="21"/>
                <w:vertAlign w:val="baseline"/>
                <w:lang w:val="en-US" w:eastAsia="zh-CN"/>
              </w:rPr>
              <w:t>初始值</w:t>
            </w:r>
            <w:bookmarkEnd w:id="780"/>
            <w:bookmarkEnd w:id="781"/>
          </w:p>
        </w:tc>
        <w:tc>
          <w:tcPr>
            <w:tcW w:w="2592" w:type="dxa"/>
            <w:shd w:val="clear" w:color="auto" w:fill="D7D7D7" w:themeFill="background1" w:themeFillShade="D8"/>
          </w:tcPr>
          <w:p>
            <w:pPr>
              <w:pStyle w:val="2"/>
              <w:rPr>
                <w:rFonts w:hint="eastAsia" w:asciiTheme="minorEastAsia" w:hAnsiTheme="minorEastAsia" w:eastAsiaTheme="minorEastAsia" w:cstheme="minorEastAsia"/>
                <w:b w:val="0"/>
                <w:bCs w:val="0"/>
                <w:color w:val="auto"/>
                <w:sz w:val="21"/>
                <w:szCs w:val="21"/>
                <w:vertAlign w:val="baseline"/>
                <w:lang w:val="en-US" w:eastAsia="zh-CN"/>
              </w:rPr>
            </w:pPr>
            <w:bookmarkStart w:id="782" w:name="_Toc8787"/>
            <w:bookmarkStart w:id="783" w:name="_Toc22336"/>
            <w:r>
              <w:rPr>
                <w:rFonts w:hint="eastAsia" w:asciiTheme="minorEastAsia" w:hAnsiTheme="minorEastAsia" w:eastAsiaTheme="minorEastAsia" w:cstheme="minorEastAsia"/>
                <w:b w:val="0"/>
                <w:bCs w:val="0"/>
                <w:color w:val="auto"/>
                <w:sz w:val="21"/>
                <w:szCs w:val="21"/>
                <w:vertAlign w:val="baseline"/>
                <w:lang w:val="en-US" w:eastAsia="zh-CN"/>
              </w:rPr>
              <w:t>简介</w:t>
            </w:r>
            <w:bookmarkEnd w:id="782"/>
            <w:bookmarkEnd w:id="78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784" w:name="_Toc30504"/>
            <w:bookmarkStart w:id="785" w:name="_Toc5421"/>
            <w:r>
              <w:rPr>
                <w:rFonts w:hint="default" w:ascii="微软雅黑" w:hAnsi="微软雅黑" w:eastAsia="微软雅黑" w:cs="微软雅黑"/>
                <w:i w:val="0"/>
                <w:caps w:val="0"/>
                <w:color w:val="24292E"/>
                <w:spacing w:val="0"/>
                <w:sz w:val="18"/>
                <w:szCs w:val="18"/>
                <w:shd w:val="clear" w:fill="FFFFFF"/>
              </w:rPr>
              <w:t>flag</w:t>
            </w:r>
            <w:bookmarkEnd w:id="784"/>
            <w:bookmarkEnd w:id="785"/>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786" w:name="_Toc26680"/>
            <w:bookmarkStart w:id="787" w:name="_Toc99"/>
            <w:r>
              <w:rPr>
                <w:rFonts w:hint="default" w:ascii="微软雅黑" w:hAnsi="微软雅黑" w:eastAsia="微软雅黑" w:cs="微软雅黑"/>
                <w:i w:val="0"/>
                <w:caps w:val="0"/>
                <w:color w:val="24292E"/>
                <w:spacing w:val="0"/>
                <w:sz w:val="18"/>
                <w:szCs w:val="18"/>
                <w:shd w:val="clear" w:fill="FFFFFF"/>
              </w:rPr>
              <w:t>Boolean</w:t>
            </w:r>
            <w:bookmarkEnd w:id="786"/>
            <w:bookmarkEnd w:id="787"/>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788" w:name="_Toc28583"/>
            <w:bookmarkStart w:id="789" w:name="_Toc19663"/>
            <w:r>
              <w:rPr>
                <w:rFonts w:hint="default" w:ascii="微软雅黑" w:hAnsi="微软雅黑" w:eastAsia="微软雅黑" w:cs="微软雅黑"/>
                <w:i w:val="0"/>
                <w:caps w:val="0"/>
                <w:color w:val="24292E"/>
                <w:spacing w:val="0"/>
                <w:sz w:val="18"/>
                <w:szCs w:val="18"/>
                <w:shd w:val="clear" w:fill="FFFFFF"/>
              </w:rPr>
              <w:t>是否成功</w:t>
            </w:r>
            <w:bookmarkEnd w:id="788"/>
            <w:bookmarkEnd w:id="78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790" w:name="_Toc19711"/>
            <w:bookmarkStart w:id="791" w:name="_Toc14680"/>
            <w:r>
              <w:rPr>
                <w:rFonts w:hint="default" w:ascii="微软雅黑" w:hAnsi="微软雅黑" w:eastAsia="微软雅黑" w:cs="微软雅黑"/>
                <w:i w:val="0"/>
                <w:caps w:val="0"/>
                <w:color w:val="24292E"/>
                <w:spacing w:val="0"/>
                <w:sz w:val="18"/>
                <w:szCs w:val="18"/>
                <w:shd w:val="clear" w:fill="FFFFFF"/>
              </w:rPr>
              <w:t>code</w:t>
            </w:r>
            <w:bookmarkEnd w:id="790"/>
            <w:bookmarkEnd w:id="791"/>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792" w:name="_Toc24636"/>
            <w:bookmarkStart w:id="793" w:name="_Toc19076"/>
            <w:r>
              <w:rPr>
                <w:rFonts w:hint="default" w:ascii="微软雅黑" w:hAnsi="微软雅黑" w:eastAsia="微软雅黑" w:cs="微软雅黑"/>
                <w:i w:val="0"/>
                <w:caps w:val="0"/>
                <w:color w:val="24292E"/>
                <w:spacing w:val="0"/>
                <w:sz w:val="18"/>
                <w:szCs w:val="18"/>
                <w:shd w:val="clear" w:fill="FFFFFF"/>
              </w:rPr>
              <w:t>Number</w:t>
            </w:r>
            <w:bookmarkEnd w:id="792"/>
            <w:bookmarkEnd w:id="793"/>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794" w:name="_Toc24228"/>
            <w:bookmarkStart w:id="795" w:name="_Toc24985"/>
            <w:r>
              <w:rPr>
                <w:rFonts w:hint="default" w:ascii="微软雅黑" w:hAnsi="微软雅黑" w:eastAsia="微软雅黑" w:cs="微软雅黑"/>
                <w:i w:val="0"/>
                <w:caps w:val="0"/>
                <w:color w:val="24292E"/>
                <w:spacing w:val="0"/>
                <w:sz w:val="18"/>
                <w:szCs w:val="18"/>
                <w:shd w:val="clear" w:fill="FFFFFF"/>
              </w:rPr>
              <w:t>1000</w:t>
            </w:r>
            <w:bookmarkEnd w:id="794"/>
            <w:bookmarkEnd w:id="795"/>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796" w:name="_Toc19776"/>
            <w:bookmarkStart w:id="797" w:name="_Toc4027"/>
            <w:r>
              <w:rPr>
                <w:rFonts w:hint="default" w:ascii="微软雅黑" w:hAnsi="微软雅黑" w:eastAsia="微软雅黑" w:cs="微软雅黑"/>
                <w:i w:val="0"/>
                <w:caps w:val="0"/>
                <w:color w:val="24292E"/>
                <w:spacing w:val="0"/>
                <w:sz w:val="18"/>
                <w:szCs w:val="18"/>
                <w:shd w:val="clear" w:fill="FFFFFF"/>
              </w:rPr>
              <w:t>返回码</w:t>
            </w:r>
            <w:bookmarkEnd w:id="796"/>
            <w:bookmarkEnd w:id="79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798" w:name="_Toc29096"/>
            <w:bookmarkStart w:id="799" w:name="_Toc19809"/>
            <w:r>
              <w:rPr>
                <w:rFonts w:hint="default" w:ascii="微软雅黑" w:hAnsi="微软雅黑" w:eastAsia="微软雅黑" w:cs="微软雅黑"/>
                <w:i w:val="0"/>
                <w:caps w:val="0"/>
                <w:color w:val="24292E"/>
                <w:spacing w:val="0"/>
                <w:sz w:val="18"/>
                <w:szCs w:val="18"/>
                <w:shd w:val="clear" w:fill="FFFFFF"/>
              </w:rPr>
              <w:t>message</w:t>
            </w:r>
            <w:bookmarkEnd w:id="798"/>
            <w:bookmarkEnd w:id="799"/>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800" w:name="_Toc29591"/>
            <w:bookmarkStart w:id="801" w:name="_Toc3280"/>
            <w:r>
              <w:rPr>
                <w:rFonts w:hint="default" w:ascii="微软雅黑" w:hAnsi="微软雅黑" w:eastAsia="微软雅黑" w:cs="微软雅黑"/>
                <w:i w:val="0"/>
                <w:caps w:val="0"/>
                <w:color w:val="24292E"/>
                <w:spacing w:val="0"/>
                <w:sz w:val="18"/>
                <w:szCs w:val="18"/>
                <w:shd w:val="clear" w:fill="FFFFFF"/>
              </w:rPr>
              <w:t>String</w:t>
            </w:r>
            <w:bookmarkEnd w:id="800"/>
            <w:bookmarkEnd w:id="801"/>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802" w:name="_Toc25601"/>
            <w:bookmarkStart w:id="803" w:name="_Toc28822"/>
            <w:r>
              <w:rPr>
                <w:rFonts w:hint="default" w:ascii="微软雅黑" w:hAnsi="微软雅黑" w:eastAsia="微软雅黑" w:cs="微软雅黑"/>
                <w:i w:val="0"/>
                <w:caps w:val="0"/>
                <w:color w:val="24292E"/>
                <w:spacing w:val="0"/>
                <w:sz w:val="18"/>
                <w:szCs w:val="18"/>
                <w:shd w:val="clear" w:fill="FFFFFF"/>
              </w:rPr>
              <w:t>成功</w:t>
            </w:r>
            <w:bookmarkEnd w:id="802"/>
            <w:bookmarkEnd w:id="803"/>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804" w:name="_Toc24355"/>
            <w:bookmarkStart w:id="805" w:name="_Toc17245"/>
            <w:r>
              <w:rPr>
                <w:rFonts w:hint="default" w:ascii="微软雅黑" w:hAnsi="微软雅黑" w:eastAsia="微软雅黑" w:cs="微软雅黑"/>
                <w:i w:val="0"/>
                <w:caps w:val="0"/>
                <w:color w:val="24292E"/>
                <w:spacing w:val="0"/>
                <w:sz w:val="18"/>
                <w:szCs w:val="18"/>
                <w:shd w:val="clear" w:fill="FFFFFF"/>
              </w:rPr>
              <w:t>返回信息</w:t>
            </w:r>
            <w:bookmarkEnd w:id="804"/>
            <w:bookmarkEnd w:id="80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806" w:name="_Toc10501"/>
            <w:bookmarkStart w:id="807" w:name="_Toc14127"/>
            <w:r>
              <w:rPr>
                <w:rFonts w:hint="default" w:ascii="微软雅黑" w:hAnsi="微软雅黑" w:eastAsia="微软雅黑" w:cs="微软雅黑"/>
                <w:i w:val="0"/>
                <w:caps w:val="0"/>
                <w:color w:val="24292E"/>
                <w:spacing w:val="0"/>
                <w:sz w:val="18"/>
                <w:szCs w:val="18"/>
                <w:shd w:val="clear" w:fill="FFFFFF"/>
              </w:rPr>
              <w:t>data</w:t>
            </w:r>
            <w:bookmarkEnd w:id="806"/>
            <w:bookmarkEnd w:id="807"/>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808" w:name="_Toc31483"/>
            <w:bookmarkStart w:id="809" w:name="_Toc13034"/>
            <w:r>
              <w:rPr>
                <w:rFonts w:hint="default" w:ascii="微软雅黑" w:hAnsi="微软雅黑" w:eastAsia="微软雅黑" w:cs="微软雅黑"/>
                <w:i w:val="0"/>
                <w:caps w:val="0"/>
                <w:color w:val="24292E"/>
                <w:spacing w:val="0"/>
                <w:sz w:val="18"/>
                <w:szCs w:val="18"/>
                <w:shd w:val="clear" w:fill="FFFFFF"/>
              </w:rPr>
              <w:t>String</w:t>
            </w:r>
            <w:bookmarkEnd w:id="808"/>
            <w:bookmarkEnd w:id="809"/>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default" w:asciiTheme="minorEastAsia" w:hAnsiTheme="minorEastAsia" w:eastAsiaTheme="minorEastAsia" w:cstheme="minorEastAsia"/>
                <w:b w:val="0"/>
                <w:bCs w:val="0"/>
                <w:sz w:val="21"/>
                <w:szCs w:val="21"/>
                <w:vertAlign w:val="baseline"/>
                <w:lang w:val="en-US" w:eastAsia="zh-CN"/>
              </w:rPr>
            </w:pPr>
            <w:bookmarkStart w:id="810" w:name="_Toc26309"/>
            <w:bookmarkStart w:id="811" w:name="_Toc20237"/>
            <w:r>
              <w:rPr>
                <w:rFonts w:hint="eastAsia" w:asciiTheme="minorEastAsia" w:hAnsiTheme="minorEastAsia" w:eastAsiaTheme="minorEastAsia" w:cstheme="minorEastAsia"/>
                <w:b w:val="0"/>
                <w:bCs w:val="0"/>
                <w:sz w:val="21"/>
                <w:szCs w:val="21"/>
                <w:vertAlign w:val="baseline"/>
                <w:lang w:val="en-US" w:eastAsia="zh-CN"/>
              </w:rPr>
              <w:t>返回内容</w:t>
            </w:r>
            <w:bookmarkEnd w:id="810"/>
            <w:bookmarkEnd w:id="811"/>
          </w:p>
        </w:tc>
      </w:tr>
    </w:tbl>
    <w:p>
      <w:pPr>
        <w:spacing w:after="0" w:line="344" w:lineRule="exact"/>
        <w:rPr>
          <w:rFonts w:hint="default" w:asciiTheme="minorEastAsia" w:hAnsiTheme="minorEastAsia" w:eastAsiaTheme="minorEastAsia" w:cstheme="minorEastAsia"/>
          <w:b w:val="0"/>
          <w:bCs w:val="0"/>
          <w:sz w:val="21"/>
          <w:szCs w:val="21"/>
          <w:lang w:val="en-US" w:eastAsia="zh-CN"/>
        </w:rPr>
      </w:pPr>
    </w:p>
    <w:p>
      <w:pPr>
        <w:pStyle w:val="3"/>
        <w:numPr>
          <w:ilvl w:val="1"/>
          <w:numId w:val="4"/>
        </w:numPr>
        <w:tabs>
          <w:tab w:val="left" w:pos="1627"/>
        </w:tabs>
        <w:spacing w:before="0" w:after="0" w:line="352" w:lineRule="exact"/>
        <w:ind w:left="1626" w:right="0" w:hanging="567"/>
        <w:jc w:val="lef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rPr>
        <w:t xml:space="preserve"> </w:t>
      </w:r>
      <w:bookmarkStart w:id="812" w:name="_Toc11424"/>
      <w:r>
        <w:rPr>
          <w:rFonts w:hint="eastAsia" w:asciiTheme="minorEastAsia" w:hAnsiTheme="minorEastAsia" w:eastAsiaTheme="minorEastAsia" w:cstheme="minorEastAsia"/>
          <w:b w:val="0"/>
          <w:bCs w:val="0"/>
          <w:sz w:val="21"/>
          <w:szCs w:val="21"/>
          <w:lang w:val="en-US" w:eastAsia="zh-CN"/>
        </w:rPr>
        <w:t>实时视频</w:t>
      </w:r>
      <w:bookmarkEnd w:id="812"/>
    </w:p>
    <w:p>
      <w:pPr>
        <w:pStyle w:val="3"/>
        <w:numPr>
          <w:ilvl w:val="2"/>
          <w:numId w:val="4"/>
        </w:numPr>
        <w:tabs>
          <w:tab w:val="left" w:pos="1901"/>
        </w:tabs>
        <w:spacing w:before="0" w:after="0" w:line="349" w:lineRule="exact"/>
        <w:ind w:left="1900" w:right="0" w:hanging="841"/>
        <w:jc w:val="left"/>
        <w:rPr>
          <w:rFonts w:hint="default"/>
          <w:lang w:val="en-US" w:eastAsia="zh-CN"/>
        </w:rPr>
      </w:pPr>
      <w:bookmarkStart w:id="813" w:name="_Toc8096"/>
      <w:r>
        <w:rPr>
          <w:rFonts w:hint="eastAsia" w:asciiTheme="minorEastAsia" w:hAnsiTheme="minorEastAsia" w:eastAsiaTheme="minorEastAsia" w:cstheme="minorEastAsia"/>
          <w:b w:val="0"/>
          <w:bCs w:val="0"/>
          <w:sz w:val="21"/>
          <w:szCs w:val="21"/>
          <w:lang w:val="en-US" w:eastAsia="zh-CN"/>
        </w:rPr>
        <w:t>下发视频直播接口</w:t>
      </w:r>
      <w:bookmarkEnd w:id="813"/>
    </w:p>
    <w:p>
      <w:pPr>
        <w:spacing w:after="0" w:line="344" w:lineRule="exact"/>
        <w:rPr>
          <w:rFonts w:hint="default" w:ascii="微软雅黑" w:hAnsi="微软雅黑" w:eastAsia="微软雅黑" w:cs="微软雅黑"/>
          <w:i w:val="0"/>
          <w:caps w:val="0"/>
          <w:color w:val="007BFF"/>
          <w:spacing w:val="0"/>
          <w:sz w:val="18"/>
          <w:szCs w:val="18"/>
          <w:u w:val="none"/>
          <w:shd w:val="clear" w:fill="FFFFFF"/>
          <w:lang w:val="en-US" w:eastAsia="zh-CN"/>
        </w:rPr>
      </w:pPr>
      <w:r>
        <w:rPr>
          <w:rFonts w:hint="eastAsia" w:asciiTheme="minorEastAsia" w:hAnsiTheme="minorEastAsia" w:eastAsiaTheme="minorEastAsia" w:cstheme="minorEastAsia"/>
          <w:b w:val="0"/>
          <w:bCs w:val="0"/>
          <w:sz w:val="21"/>
          <w:szCs w:val="21"/>
          <w:lang w:val="en-US" w:eastAsia="zh-CN"/>
        </w:rPr>
        <w:t>请求地址：</w:t>
      </w:r>
      <w:r>
        <w:rPr>
          <w:rFonts w:hint="eastAsia" w:ascii="微软雅黑" w:hAnsi="微软雅黑" w:eastAsia="微软雅黑" w:cs="微软雅黑"/>
          <w:i w:val="0"/>
          <w:caps w:val="0"/>
          <w:color w:val="007BFF"/>
          <w:spacing w:val="0"/>
          <w:sz w:val="18"/>
          <w:szCs w:val="18"/>
          <w:u w:val="none"/>
          <w:shd w:val="clear" w:fill="FFFFFF"/>
          <w:lang w:val="en-US" w:eastAsia="zh-CN"/>
        </w:rPr>
        <w:fldChar w:fldCharType="begin"/>
      </w:r>
      <w:r>
        <w:rPr>
          <w:rFonts w:hint="eastAsia" w:ascii="微软雅黑" w:hAnsi="微软雅黑" w:eastAsia="微软雅黑" w:cs="微软雅黑"/>
          <w:i w:val="0"/>
          <w:caps w:val="0"/>
          <w:color w:val="007BFF"/>
          <w:spacing w:val="0"/>
          <w:sz w:val="18"/>
          <w:szCs w:val="18"/>
          <w:u w:val="none"/>
          <w:shd w:val="clear" w:fill="FFFFFF"/>
          <w:lang w:val="en-US" w:eastAsia="zh-CN"/>
        </w:rPr>
        <w:instrText xml:space="preserve"> HYPERLINK "http://smartsafety.aidriving.com/videoapi/openVideo" </w:instrText>
      </w:r>
      <w:r>
        <w:rPr>
          <w:rFonts w:hint="eastAsia" w:ascii="微软雅黑" w:hAnsi="微软雅黑" w:eastAsia="微软雅黑" w:cs="微软雅黑"/>
          <w:i w:val="0"/>
          <w:caps w:val="0"/>
          <w:color w:val="007BFF"/>
          <w:spacing w:val="0"/>
          <w:sz w:val="18"/>
          <w:szCs w:val="18"/>
          <w:u w:val="none"/>
          <w:shd w:val="clear" w:fill="FFFFFF"/>
          <w:lang w:val="en-US" w:eastAsia="zh-CN"/>
        </w:rPr>
        <w:fldChar w:fldCharType="separate"/>
      </w:r>
      <w:r>
        <w:rPr>
          <w:rStyle w:val="16"/>
          <w:rFonts w:hint="eastAsia" w:ascii="微软雅黑" w:hAnsi="微软雅黑" w:eastAsia="微软雅黑" w:cs="微软雅黑"/>
          <w:i w:val="0"/>
          <w:caps w:val="0"/>
          <w:color w:val="007BFF"/>
          <w:spacing w:val="0"/>
          <w:sz w:val="18"/>
          <w:szCs w:val="18"/>
          <w:shd w:val="clear" w:fill="FFFFFF"/>
          <w:lang w:val="en-US" w:eastAsia="zh-CN"/>
        </w:rPr>
        <w:t>http://smartsafety.aidriving.com/videoapi/openVideo</w:t>
      </w:r>
      <w:r>
        <w:rPr>
          <w:rFonts w:hint="eastAsia" w:ascii="微软雅黑" w:hAnsi="微软雅黑" w:eastAsia="微软雅黑" w:cs="微软雅黑"/>
          <w:i w:val="0"/>
          <w:caps w:val="0"/>
          <w:color w:val="007BFF"/>
          <w:spacing w:val="0"/>
          <w:sz w:val="18"/>
          <w:szCs w:val="18"/>
          <w:u w:val="none"/>
          <w:shd w:val="clear" w:fill="FFFFFF"/>
          <w:lang w:val="en-US" w:eastAsia="zh-CN"/>
        </w:rPr>
        <w:fldChar w:fldCharType="end"/>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请求样例：</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"simNo":"13536085018",</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"channelNums":[1],</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"streamType":"0",</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"mediaType":"0"</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w:t>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请求参数：</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1"/>
        <w:gridCol w:w="2591"/>
        <w:gridCol w:w="2592"/>
        <w:gridCol w:w="2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814" w:name="_Toc32354"/>
            <w:bookmarkStart w:id="815" w:name="_Toc19400"/>
            <w:r>
              <w:rPr>
                <w:rFonts w:hint="eastAsia" w:asciiTheme="minorEastAsia" w:hAnsiTheme="minorEastAsia" w:eastAsiaTheme="minorEastAsia" w:cstheme="minorEastAsia"/>
                <w:b w:val="0"/>
                <w:bCs w:val="0"/>
                <w:color w:val="auto"/>
                <w:sz w:val="21"/>
                <w:szCs w:val="21"/>
                <w:vertAlign w:val="baseline"/>
                <w:lang w:val="en-US" w:eastAsia="zh-CN"/>
              </w:rPr>
              <w:t>参数名称</w:t>
            </w:r>
            <w:bookmarkEnd w:id="814"/>
            <w:bookmarkEnd w:id="815"/>
          </w:p>
        </w:tc>
        <w:tc>
          <w:tcPr>
            <w:tcW w:w="2591"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816" w:name="_Toc32037"/>
            <w:bookmarkStart w:id="817" w:name="_Toc27143"/>
            <w:r>
              <w:rPr>
                <w:rFonts w:hint="eastAsia" w:asciiTheme="minorEastAsia" w:hAnsiTheme="minorEastAsia" w:eastAsiaTheme="minorEastAsia" w:cstheme="minorEastAsia"/>
                <w:b w:val="0"/>
                <w:bCs w:val="0"/>
                <w:color w:val="auto"/>
                <w:sz w:val="21"/>
                <w:szCs w:val="21"/>
                <w:vertAlign w:val="baseline"/>
                <w:lang w:val="en-US" w:eastAsia="zh-CN"/>
              </w:rPr>
              <w:t>参数说明</w:t>
            </w:r>
            <w:bookmarkEnd w:id="816"/>
            <w:bookmarkEnd w:id="817"/>
          </w:p>
        </w:tc>
        <w:tc>
          <w:tcPr>
            <w:tcW w:w="2592"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818" w:name="_Toc26830"/>
            <w:bookmarkStart w:id="819" w:name="_Toc16844"/>
            <w:r>
              <w:rPr>
                <w:rFonts w:hint="eastAsia" w:asciiTheme="minorEastAsia" w:hAnsiTheme="minorEastAsia" w:eastAsiaTheme="minorEastAsia" w:cstheme="minorEastAsia"/>
                <w:b w:val="0"/>
                <w:bCs w:val="0"/>
                <w:color w:val="auto"/>
                <w:sz w:val="21"/>
                <w:szCs w:val="21"/>
                <w:vertAlign w:val="baseline"/>
                <w:lang w:val="en-US" w:eastAsia="zh-CN"/>
              </w:rPr>
              <w:t>类型</w:t>
            </w:r>
            <w:bookmarkEnd w:id="818"/>
            <w:bookmarkEnd w:id="819"/>
          </w:p>
        </w:tc>
        <w:tc>
          <w:tcPr>
            <w:tcW w:w="2592"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820" w:name="_Toc4884"/>
            <w:bookmarkStart w:id="821" w:name="_Toc17920"/>
            <w:r>
              <w:rPr>
                <w:rFonts w:hint="eastAsia" w:asciiTheme="minorEastAsia" w:hAnsiTheme="minorEastAsia" w:eastAsiaTheme="minorEastAsia" w:cstheme="minorEastAsia"/>
                <w:b w:val="0"/>
                <w:bCs w:val="0"/>
                <w:color w:val="auto"/>
                <w:sz w:val="21"/>
                <w:szCs w:val="21"/>
                <w:vertAlign w:val="baseline"/>
                <w:lang w:val="en-US" w:eastAsia="zh-CN"/>
              </w:rPr>
              <w:t>是否必填</w:t>
            </w:r>
            <w:bookmarkEnd w:id="820"/>
            <w:bookmarkEnd w:id="82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simNo</w:t>
            </w:r>
          </w:p>
        </w:tc>
        <w:tc>
          <w:tcPr>
            <w:tcW w:w="2591"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default" w:asciiTheme="minorEastAsia" w:hAnsiTheme="minorEastAsia" w:eastAsiaTheme="minorEastAsia" w:cstheme="minorEastAsia"/>
                <w:b w:val="0"/>
                <w:bCs w:val="0"/>
                <w:sz w:val="21"/>
                <w:szCs w:val="21"/>
                <w:vertAlign w:val="baseline"/>
                <w:lang w:val="en-US" w:eastAsia="zh-CN"/>
              </w:rPr>
              <w:t>SIM卡号</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String</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streamType</w:t>
            </w:r>
          </w:p>
        </w:tc>
        <w:tc>
          <w:tcPr>
            <w:tcW w:w="2591"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宋体" w:hAnsi="宋体" w:eastAsia="宋体" w:cs="宋体"/>
                <w:lang w:val="en-US" w:eastAsia="zh-CN"/>
              </w:rPr>
              <w:t>码流类型0：主码流，1：子码流 默认0</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String</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mediaType</w:t>
            </w:r>
          </w:p>
        </w:tc>
        <w:tc>
          <w:tcPr>
            <w:tcW w:w="2591" w:type="dxa"/>
          </w:tcPr>
          <w:p>
            <w:pPr>
              <w:pStyle w:val="6"/>
              <w:bidi w:val="0"/>
              <w:rPr>
                <w:rFonts w:hint="default"/>
                <w:lang w:val="en-US" w:eastAsia="zh-CN"/>
              </w:rPr>
            </w:pPr>
            <w:r>
              <w:rPr>
                <w:rFonts w:hint="eastAsia" w:ascii="宋体" w:hAnsi="宋体" w:eastAsia="宋体" w:cs="宋体"/>
                <w:lang w:val="en-US" w:eastAsia="zh-CN"/>
              </w:rPr>
              <w:t>媒体类型0：音视频，1：视频，2：双向对讲，3：监听，4：中心广播，5： 透传 默认0</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String</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channelNums</w:t>
            </w:r>
          </w:p>
        </w:tc>
        <w:tc>
          <w:tcPr>
            <w:tcW w:w="2591" w:type="dxa"/>
          </w:tcPr>
          <w:p>
            <w:pPr>
              <w:pStyle w:val="6"/>
              <w:spacing w:after="13" w:line="356" w:lineRule="exact"/>
              <w:jc w:val="center"/>
              <w:rPr>
                <w:rFonts w:hint="eastAsia" w:eastAsia="微软雅黑" w:asciiTheme="minorEastAsia" w:hAnsiTheme="minorEastAsia" w:cstheme="minorEastAsia"/>
                <w:b w:val="0"/>
                <w:bCs w:val="0"/>
                <w:sz w:val="21"/>
                <w:szCs w:val="21"/>
                <w:vertAlign w:val="baseline"/>
                <w:lang w:val="en-US" w:eastAsia="zh-CN"/>
              </w:rPr>
            </w:pPr>
            <w:r>
              <w:rPr>
                <w:rFonts w:hint="eastAsia"/>
                <w:lang w:val="en-US" w:eastAsia="zh-CN"/>
              </w:rPr>
              <w:t>车辆通道数</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default" w:ascii="微软雅黑" w:hAnsi="微软雅黑" w:eastAsia="微软雅黑" w:cs="微软雅黑"/>
                <w:i w:val="0"/>
                <w:caps w:val="0"/>
                <w:color w:val="24292E"/>
                <w:spacing w:val="0"/>
                <w:sz w:val="18"/>
                <w:szCs w:val="18"/>
                <w:shd w:val="clear" w:fill="FFFFFF"/>
              </w:rPr>
              <w:t>Array</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是 </w:t>
            </w:r>
          </w:p>
        </w:tc>
      </w:tr>
    </w:tbl>
    <w:p>
      <w:pPr>
        <w:spacing w:after="0" w:line="344" w:lineRule="exac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接口返回数据解码后样例：</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“flag” : true       </w:t>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“code”:1000</w:t>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“message”:”成功”</w:t>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“data” : {</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“sessionId”:String</w:t>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“videoList”:[{</w:t>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“channelId”:int</w:t>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“url”:String</w:t>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返回内容格式：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1"/>
        <w:gridCol w:w="2591"/>
        <w:gridCol w:w="2592"/>
        <w:gridCol w:w="2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shd w:val="clear" w:color="auto" w:fill="D7D7D7" w:themeFill="background1" w:themeFillShade="D8"/>
          </w:tcPr>
          <w:p>
            <w:pPr>
              <w:pStyle w:val="2"/>
              <w:rPr>
                <w:rFonts w:hint="default" w:asciiTheme="minorEastAsia" w:hAnsiTheme="minorEastAsia" w:eastAsiaTheme="minorEastAsia" w:cstheme="minorEastAsia"/>
                <w:b w:val="0"/>
                <w:bCs w:val="0"/>
                <w:color w:val="auto"/>
                <w:sz w:val="21"/>
                <w:szCs w:val="21"/>
                <w:vertAlign w:val="baseline"/>
                <w:lang w:val="en-US" w:eastAsia="zh-CN"/>
              </w:rPr>
            </w:pPr>
            <w:bookmarkStart w:id="822" w:name="_Toc12181"/>
            <w:bookmarkStart w:id="823" w:name="_Toc23393"/>
            <w:r>
              <w:rPr>
                <w:rFonts w:hint="eastAsia" w:asciiTheme="minorEastAsia" w:hAnsiTheme="minorEastAsia" w:eastAsiaTheme="minorEastAsia" w:cstheme="minorEastAsia"/>
                <w:b w:val="0"/>
                <w:bCs w:val="0"/>
                <w:color w:val="auto"/>
                <w:sz w:val="21"/>
                <w:szCs w:val="21"/>
                <w:vertAlign w:val="baseline"/>
                <w:lang w:val="en-US" w:eastAsia="zh-CN"/>
              </w:rPr>
              <w:t>参数名称</w:t>
            </w:r>
            <w:bookmarkEnd w:id="822"/>
            <w:bookmarkEnd w:id="823"/>
          </w:p>
        </w:tc>
        <w:tc>
          <w:tcPr>
            <w:tcW w:w="2591" w:type="dxa"/>
            <w:shd w:val="clear" w:color="auto" w:fill="D7D7D7" w:themeFill="background1" w:themeFillShade="D8"/>
          </w:tcPr>
          <w:p>
            <w:pPr>
              <w:pStyle w:val="2"/>
              <w:rPr>
                <w:rFonts w:hint="eastAsia" w:asciiTheme="minorEastAsia" w:hAnsiTheme="minorEastAsia" w:eastAsiaTheme="minorEastAsia" w:cstheme="minorEastAsia"/>
                <w:b w:val="0"/>
                <w:bCs w:val="0"/>
                <w:color w:val="auto"/>
                <w:sz w:val="21"/>
                <w:szCs w:val="21"/>
                <w:vertAlign w:val="baseline"/>
                <w:lang w:val="en-US" w:eastAsia="zh-CN"/>
              </w:rPr>
            </w:pPr>
            <w:bookmarkStart w:id="824" w:name="_Toc2634"/>
            <w:bookmarkStart w:id="825" w:name="_Toc15417"/>
            <w:r>
              <w:rPr>
                <w:rFonts w:hint="eastAsia" w:asciiTheme="minorEastAsia" w:hAnsiTheme="minorEastAsia" w:eastAsiaTheme="minorEastAsia" w:cstheme="minorEastAsia"/>
                <w:b w:val="0"/>
                <w:bCs w:val="0"/>
                <w:color w:val="auto"/>
                <w:sz w:val="21"/>
                <w:szCs w:val="21"/>
                <w:vertAlign w:val="baseline"/>
                <w:lang w:val="en-US" w:eastAsia="zh-CN"/>
              </w:rPr>
              <w:t>类型</w:t>
            </w:r>
            <w:bookmarkEnd w:id="824"/>
            <w:bookmarkEnd w:id="825"/>
          </w:p>
        </w:tc>
        <w:tc>
          <w:tcPr>
            <w:tcW w:w="2592" w:type="dxa"/>
            <w:shd w:val="clear" w:color="auto" w:fill="D7D7D7" w:themeFill="background1" w:themeFillShade="D8"/>
          </w:tcPr>
          <w:p>
            <w:pPr>
              <w:pStyle w:val="2"/>
              <w:rPr>
                <w:rFonts w:hint="default" w:asciiTheme="minorEastAsia" w:hAnsiTheme="minorEastAsia" w:eastAsiaTheme="minorEastAsia" w:cstheme="minorEastAsia"/>
                <w:b w:val="0"/>
                <w:bCs w:val="0"/>
                <w:color w:val="auto"/>
                <w:sz w:val="21"/>
                <w:szCs w:val="21"/>
                <w:vertAlign w:val="baseline"/>
                <w:lang w:val="en-US" w:eastAsia="zh-CN"/>
              </w:rPr>
            </w:pPr>
            <w:bookmarkStart w:id="826" w:name="_Toc8964"/>
            <w:bookmarkStart w:id="827" w:name="_Toc25061"/>
            <w:r>
              <w:rPr>
                <w:rFonts w:hint="eastAsia" w:asciiTheme="minorEastAsia" w:hAnsiTheme="minorEastAsia" w:eastAsiaTheme="minorEastAsia" w:cstheme="minorEastAsia"/>
                <w:b w:val="0"/>
                <w:bCs w:val="0"/>
                <w:color w:val="auto"/>
                <w:sz w:val="21"/>
                <w:szCs w:val="21"/>
                <w:vertAlign w:val="baseline"/>
                <w:lang w:val="en-US" w:eastAsia="zh-CN"/>
              </w:rPr>
              <w:t>初始值</w:t>
            </w:r>
            <w:bookmarkEnd w:id="826"/>
            <w:bookmarkEnd w:id="827"/>
          </w:p>
        </w:tc>
        <w:tc>
          <w:tcPr>
            <w:tcW w:w="2592" w:type="dxa"/>
            <w:shd w:val="clear" w:color="auto" w:fill="D7D7D7" w:themeFill="background1" w:themeFillShade="D8"/>
          </w:tcPr>
          <w:p>
            <w:pPr>
              <w:pStyle w:val="2"/>
              <w:rPr>
                <w:rFonts w:hint="eastAsia" w:asciiTheme="minorEastAsia" w:hAnsiTheme="minorEastAsia" w:eastAsiaTheme="minorEastAsia" w:cstheme="minorEastAsia"/>
                <w:b w:val="0"/>
                <w:bCs w:val="0"/>
                <w:color w:val="auto"/>
                <w:sz w:val="21"/>
                <w:szCs w:val="21"/>
                <w:vertAlign w:val="baseline"/>
                <w:lang w:val="en-US" w:eastAsia="zh-CN"/>
              </w:rPr>
            </w:pPr>
            <w:bookmarkStart w:id="828" w:name="_Toc20665"/>
            <w:bookmarkStart w:id="829" w:name="_Toc30710"/>
            <w:r>
              <w:rPr>
                <w:rFonts w:hint="eastAsia" w:asciiTheme="minorEastAsia" w:hAnsiTheme="minorEastAsia" w:eastAsiaTheme="minorEastAsia" w:cstheme="minorEastAsia"/>
                <w:b w:val="0"/>
                <w:bCs w:val="0"/>
                <w:color w:val="auto"/>
                <w:sz w:val="21"/>
                <w:szCs w:val="21"/>
                <w:vertAlign w:val="baseline"/>
                <w:lang w:val="en-US" w:eastAsia="zh-CN"/>
              </w:rPr>
              <w:t>简介</w:t>
            </w:r>
            <w:bookmarkEnd w:id="828"/>
            <w:bookmarkEnd w:id="82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830" w:name="_Toc16759"/>
            <w:bookmarkStart w:id="831" w:name="_Toc18595"/>
            <w:r>
              <w:rPr>
                <w:rFonts w:hint="default" w:ascii="微软雅黑" w:hAnsi="微软雅黑" w:eastAsia="微软雅黑" w:cs="微软雅黑"/>
                <w:i w:val="0"/>
                <w:caps w:val="0"/>
                <w:color w:val="24292E"/>
                <w:spacing w:val="0"/>
                <w:sz w:val="18"/>
                <w:szCs w:val="18"/>
                <w:shd w:val="clear" w:fill="FFFFFF"/>
              </w:rPr>
              <w:t>flag</w:t>
            </w:r>
            <w:bookmarkEnd w:id="830"/>
            <w:bookmarkEnd w:id="831"/>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832" w:name="_Toc25530"/>
            <w:bookmarkStart w:id="833" w:name="_Toc7939"/>
            <w:r>
              <w:rPr>
                <w:rFonts w:hint="default" w:ascii="微软雅黑" w:hAnsi="微软雅黑" w:eastAsia="微软雅黑" w:cs="微软雅黑"/>
                <w:i w:val="0"/>
                <w:caps w:val="0"/>
                <w:color w:val="24292E"/>
                <w:spacing w:val="0"/>
                <w:sz w:val="18"/>
                <w:szCs w:val="18"/>
                <w:shd w:val="clear" w:fill="FFFFFF"/>
              </w:rPr>
              <w:t>Boolean</w:t>
            </w:r>
            <w:bookmarkEnd w:id="832"/>
            <w:bookmarkEnd w:id="833"/>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834" w:name="_Toc14371"/>
            <w:bookmarkStart w:id="835" w:name="_Toc161"/>
            <w:r>
              <w:rPr>
                <w:rFonts w:hint="default" w:ascii="微软雅黑" w:hAnsi="微软雅黑" w:eastAsia="微软雅黑" w:cs="微软雅黑"/>
                <w:i w:val="0"/>
                <w:caps w:val="0"/>
                <w:color w:val="24292E"/>
                <w:spacing w:val="0"/>
                <w:sz w:val="18"/>
                <w:szCs w:val="18"/>
                <w:shd w:val="clear" w:fill="FFFFFF"/>
              </w:rPr>
              <w:t>是否成功</w:t>
            </w:r>
            <w:bookmarkEnd w:id="834"/>
            <w:bookmarkEnd w:id="83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836" w:name="_Toc13233"/>
            <w:bookmarkStart w:id="837" w:name="_Toc32587"/>
            <w:r>
              <w:rPr>
                <w:rFonts w:hint="default" w:ascii="微软雅黑" w:hAnsi="微软雅黑" w:eastAsia="微软雅黑" w:cs="微软雅黑"/>
                <w:i w:val="0"/>
                <w:caps w:val="0"/>
                <w:color w:val="24292E"/>
                <w:spacing w:val="0"/>
                <w:sz w:val="18"/>
                <w:szCs w:val="18"/>
                <w:shd w:val="clear" w:fill="FFFFFF"/>
              </w:rPr>
              <w:t>code</w:t>
            </w:r>
            <w:bookmarkEnd w:id="836"/>
            <w:bookmarkEnd w:id="837"/>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838" w:name="_Toc32435"/>
            <w:bookmarkStart w:id="839" w:name="_Toc31832"/>
            <w:r>
              <w:rPr>
                <w:rFonts w:hint="default" w:ascii="微软雅黑" w:hAnsi="微软雅黑" w:eastAsia="微软雅黑" w:cs="微软雅黑"/>
                <w:i w:val="0"/>
                <w:caps w:val="0"/>
                <w:color w:val="24292E"/>
                <w:spacing w:val="0"/>
                <w:sz w:val="18"/>
                <w:szCs w:val="18"/>
                <w:shd w:val="clear" w:fill="FFFFFF"/>
              </w:rPr>
              <w:t>Number</w:t>
            </w:r>
            <w:bookmarkEnd w:id="838"/>
            <w:bookmarkEnd w:id="839"/>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840" w:name="_Toc28310"/>
            <w:bookmarkStart w:id="841" w:name="_Toc27978"/>
            <w:r>
              <w:rPr>
                <w:rFonts w:hint="default" w:ascii="微软雅黑" w:hAnsi="微软雅黑" w:eastAsia="微软雅黑" w:cs="微软雅黑"/>
                <w:i w:val="0"/>
                <w:caps w:val="0"/>
                <w:color w:val="24292E"/>
                <w:spacing w:val="0"/>
                <w:sz w:val="18"/>
                <w:szCs w:val="18"/>
                <w:shd w:val="clear" w:fill="FFFFFF"/>
              </w:rPr>
              <w:t>1000</w:t>
            </w:r>
            <w:bookmarkEnd w:id="840"/>
            <w:bookmarkEnd w:id="841"/>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842" w:name="_Toc32288"/>
            <w:bookmarkStart w:id="843" w:name="_Toc30939"/>
            <w:r>
              <w:rPr>
                <w:rFonts w:hint="default" w:ascii="微软雅黑" w:hAnsi="微软雅黑" w:eastAsia="微软雅黑" w:cs="微软雅黑"/>
                <w:i w:val="0"/>
                <w:caps w:val="0"/>
                <w:color w:val="24292E"/>
                <w:spacing w:val="0"/>
                <w:sz w:val="18"/>
                <w:szCs w:val="18"/>
                <w:shd w:val="clear" w:fill="FFFFFF"/>
              </w:rPr>
              <w:t>返回码</w:t>
            </w:r>
            <w:bookmarkEnd w:id="842"/>
            <w:bookmarkEnd w:id="84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844" w:name="_Toc4987"/>
            <w:bookmarkStart w:id="845" w:name="_Toc8062"/>
            <w:r>
              <w:rPr>
                <w:rFonts w:hint="default" w:ascii="微软雅黑" w:hAnsi="微软雅黑" w:eastAsia="微软雅黑" w:cs="微软雅黑"/>
                <w:i w:val="0"/>
                <w:caps w:val="0"/>
                <w:color w:val="24292E"/>
                <w:spacing w:val="0"/>
                <w:sz w:val="18"/>
                <w:szCs w:val="18"/>
                <w:shd w:val="clear" w:fill="FFFFFF"/>
              </w:rPr>
              <w:t>message</w:t>
            </w:r>
            <w:bookmarkEnd w:id="844"/>
            <w:bookmarkEnd w:id="845"/>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846" w:name="_Toc8899"/>
            <w:bookmarkStart w:id="847" w:name="_Toc25071"/>
            <w:r>
              <w:rPr>
                <w:rFonts w:hint="default" w:ascii="微软雅黑" w:hAnsi="微软雅黑" w:eastAsia="微软雅黑" w:cs="微软雅黑"/>
                <w:i w:val="0"/>
                <w:caps w:val="0"/>
                <w:color w:val="24292E"/>
                <w:spacing w:val="0"/>
                <w:sz w:val="18"/>
                <w:szCs w:val="18"/>
                <w:shd w:val="clear" w:fill="FFFFFF"/>
              </w:rPr>
              <w:t>String</w:t>
            </w:r>
            <w:bookmarkEnd w:id="846"/>
            <w:bookmarkEnd w:id="847"/>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848" w:name="_Toc21008"/>
            <w:bookmarkStart w:id="849" w:name="_Toc9085"/>
            <w:r>
              <w:rPr>
                <w:rFonts w:hint="default" w:ascii="微软雅黑" w:hAnsi="微软雅黑" w:eastAsia="微软雅黑" w:cs="微软雅黑"/>
                <w:i w:val="0"/>
                <w:caps w:val="0"/>
                <w:color w:val="24292E"/>
                <w:spacing w:val="0"/>
                <w:sz w:val="18"/>
                <w:szCs w:val="18"/>
                <w:shd w:val="clear" w:fill="FFFFFF"/>
              </w:rPr>
              <w:t>成功</w:t>
            </w:r>
            <w:bookmarkEnd w:id="848"/>
            <w:bookmarkEnd w:id="849"/>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850" w:name="_Toc97"/>
            <w:bookmarkStart w:id="851" w:name="_Toc2858"/>
            <w:r>
              <w:rPr>
                <w:rFonts w:hint="default" w:ascii="微软雅黑" w:hAnsi="微软雅黑" w:eastAsia="微软雅黑" w:cs="微软雅黑"/>
                <w:i w:val="0"/>
                <w:caps w:val="0"/>
                <w:color w:val="24292E"/>
                <w:spacing w:val="0"/>
                <w:sz w:val="18"/>
                <w:szCs w:val="18"/>
                <w:shd w:val="clear" w:fill="FFFFFF"/>
              </w:rPr>
              <w:t>返回信息</w:t>
            </w:r>
            <w:bookmarkEnd w:id="850"/>
            <w:bookmarkEnd w:id="85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852" w:name="_Toc12168"/>
            <w:bookmarkStart w:id="853" w:name="_Toc4224"/>
            <w:r>
              <w:rPr>
                <w:rFonts w:hint="default" w:ascii="微软雅黑" w:hAnsi="微软雅黑" w:eastAsia="微软雅黑" w:cs="微软雅黑"/>
                <w:i w:val="0"/>
                <w:caps w:val="0"/>
                <w:color w:val="24292E"/>
                <w:spacing w:val="0"/>
                <w:sz w:val="18"/>
                <w:szCs w:val="18"/>
                <w:shd w:val="clear" w:fill="FFFFFF"/>
              </w:rPr>
              <w:t>data</w:t>
            </w:r>
            <w:bookmarkEnd w:id="852"/>
            <w:bookmarkEnd w:id="853"/>
          </w:p>
        </w:tc>
        <w:tc>
          <w:tcPr>
            <w:tcW w:w="2591" w:type="dxa"/>
          </w:tcPr>
          <w:p>
            <w:pPr>
              <w:pStyle w:val="2"/>
              <w:rPr>
                <w:rFonts w:hint="eastAsia" w:asciiTheme="minorEastAsia" w:hAnsiTheme="minorEastAsia" w:eastAsiaTheme="minorEastAsia" w:cstheme="minorEastAsia"/>
                <w:b w:val="0"/>
                <w:bCs w:val="0"/>
                <w:sz w:val="21"/>
                <w:szCs w:val="21"/>
                <w:vertAlign w:val="baseline"/>
                <w:lang w:eastAsia="zh-CN"/>
              </w:rPr>
            </w:pPr>
            <w:bookmarkStart w:id="854" w:name="_Toc2415"/>
            <w:bookmarkStart w:id="855" w:name="_Toc9564"/>
            <w:r>
              <w:rPr>
                <w:rFonts w:hint="eastAsia" w:ascii="微软雅黑" w:hAnsi="微软雅黑" w:eastAsia="微软雅黑" w:cs="微软雅黑"/>
                <w:i w:val="0"/>
                <w:caps w:val="0"/>
                <w:color w:val="24292E"/>
                <w:spacing w:val="0"/>
                <w:sz w:val="18"/>
                <w:szCs w:val="18"/>
                <w:shd w:val="clear" w:fill="FFFFFF"/>
                <w:lang w:val="en-US" w:eastAsia="zh-CN"/>
              </w:rPr>
              <w:t>Object</w:t>
            </w:r>
            <w:bookmarkEnd w:id="854"/>
            <w:bookmarkEnd w:id="855"/>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default" w:asciiTheme="minorEastAsia" w:hAnsiTheme="minorEastAsia" w:eastAsiaTheme="minorEastAsia" w:cstheme="minorEastAsia"/>
                <w:b w:val="0"/>
                <w:bCs w:val="0"/>
                <w:sz w:val="21"/>
                <w:szCs w:val="21"/>
                <w:vertAlign w:val="baseline"/>
                <w:lang w:val="en-US" w:eastAsia="zh-CN"/>
              </w:rPr>
            </w:pPr>
            <w:bookmarkStart w:id="856" w:name="_Toc2477"/>
            <w:bookmarkStart w:id="857" w:name="_Toc25928"/>
            <w:r>
              <w:rPr>
                <w:rFonts w:hint="eastAsia" w:ascii="微软雅黑" w:hAnsi="微软雅黑" w:eastAsia="微软雅黑" w:cs="微软雅黑"/>
                <w:i w:val="0"/>
                <w:caps w:val="0"/>
                <w:color w:val="24292E"/>
                <w:spacing w:val="0"/>
                <w:sz w:val="18"/>
                <w:szCs w:val="18"/>
                <w:shd w:val="clear" w:fill="FFFFFF"/>
                <w:lang w:val="en-US" w:eastAsia="zh-CN"/>
              </w:rPr>
              <w:t>返回内容</w:t>
            </w:r>
            <w:bookmarkEnd w:id="856"/>
            <w:bookmarkEnd w:id="85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2591" w:type="dxa"/>
          </w:tcPr>
          <w:p>
            <w:pPr>
              <w:pStyle w:val="2"/>
              <w:rPr>
                <w:rFonts w:hint="default" w:ascii="微软雅黑" w:hAnsi="微软雅黑" w:eastAsia="微软雅黑" w:cs="微软雅黑"/>
                <w:i w:val="0"/>
                <w:caps w:val="0"/>
                <w:color w:val="24292E"/>
                <w:spacing w:val="0"/>
                <w:sz w:val="18"/>
                <w:szCs w:val="18"/>
                <w:shd w:val="clear" w:fill="FFFFFF"/>
              </w:rPr>
            </w:pPr>
            <w:bookmarkStart w:id="858" w:name="_Toc21255"/>
            <w:bookmarkStart w:id="859" w:name="_Toc8889"/>
            <w:r>
              <w:rPr>
                <w:rFonts w:hint="default" w:ascii="微软雅黑" w:hAnsi="微软雅黑" w:eastAsia="微软雅黑" w:cs="微软雅黑"/>
                <w:i w:val="0"/>
                <w:caps w:val="0"/>
                <w:color w:val="24292E"/>
                <w:spacing w:val="0"/>
                <w:sz w:val="18"/>
                <w:szCs w:val="18"/>
                <w:shd w:val="clear" w:fill="FFFFFF"/>
                <w:lang w:val="en-US" w:eastAsia="zh-CN"/>
              </w:rPr>
              <w:t>sessionId</w:t>
            </w:r>
            <w:bookmarkEnd w:id="858"/>
            <w:bookmarkEnd w:id="859"/>
          </w:p>
        </w:tc>
        <w:tc>
          <w:tcPr>
            <w:tcW w:w="2591" w:type="dxa"/>
          </w:tcPr>
          <w:p>
            <w:pPr>
              <w:pStyle w:val="2"/>
              <w:rPr>
                <w:rFonts w:hint="eastAsia" w:ascii="微软雅黑" w:hAnsi="微软雅黑" w:eastAsia="微软雅黑" w:cs="微软雅黑"/>
                <w:i w:val="0"/>
                <w:caps w:val="0"/>
                <w:color w:val="24292E"/>
                <w:spacing w:val="0"/>
                <w:sz w:val="18"/>
                <w:szCs w:val="18"/>
                <w:shd w:val="clear" w:fill="FFFFFF"/>
                <w:lang w:val="en-US" w:eastAsia="zh-CN"/>
              </w:rPr>
            </w:pPr>
            <w:bookmarkStart w:id="860" w:name="_Toc14123"/>
            <w:bookmarkStart w:id="861" w:name="_Toc3709"/>
            <w:r>
              <w:rPr>
                <w:rFonts w:hint="default" w:ascii="微软雅黑" w:hAnsi="微软雅黑" w:eastAsia="微软雅黑" w:cs="微软雅黑"/>
                <w:i w:val="0"/>
                <w:caps w:val="0"/>
                <w:color w:val="24292E"/>
                <w:spacing w:val="0"/>
                <w:sz w:val="18"/>
                <w:szCs w:val="18"/>
                <w:shd w:val="clear" w:fill="FFFFFF"/>
                <w:lang w:val="en-US" w:eastAsia="zh-CN"/>
              </w:rPr>
              <w:t>String</w:t>
            </w:r>
            <w:bookmarkEnd w:id="860"/>
            <w:bookmarkEnd w:id="861"/>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spacing w:after="0" w:line="344" w:lineRule="exact"/>
              <w:rPr>
                <w:rFonts w:hint="eastAsia" w:asciiTheme="minorEastAsia" w:hAnsiTheme="minorEastAsia" w:eastAsiaTheme="minorEastAsia" w:cstheme="minorEastAsia"/>
                <w:b w:val="0"/>
                <w:bCs w:val="0"/>
                <w:sz w:val="21"/>
                <w:szCs w:val="21"/>
                <w:vertAlign w:val="baseline"/>
                <w:lang w:val="en-US" w:eastAsia="zh-CN"/>
              </w:rPr>
            </w:pPr>
            <w:r>
              <w:rPr>
                <w:rFonts w:hint="default" w:ascii="微软雅黑" w:hAnsi="微软雅黑" w:eastAsia="微软雅黑" w:cs="微软雅黑"/>
                <w:i w:val="0"/>
                <w:caps w:val="0"/>
                <w:color w:val="24292E"/>
                <w:spacing w:val="0"/>
                <w:sz w:val="18"/>
                <w:szCs w:val="18"/>
                <w:shd w:val="clear" w:fill="FFFFFF"/>
                <w:lang w:val="en-US" w:eastAsia="zh-CN" w:bidi="ar-SA"/>
              </w:rPr>
              <w:t>用来确认用户查看视频的标志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default" w:asciiTheme="minorEastAsia" w:hAnsiTheme="minorEastAsia" w:eastAsiaTheme="minorEastAsia" w:cstheme="minorEastAsia"/>
                <w:b w:val="0"/>
                <w:bCs w:val="0"/>
                <w:sz w:val="21"/>
                <w:szCs w:val="21"/>
                <w:lang w:val="en-US" w:eastAsia="zh-CN"/>
              </w:rPr>
            </w:pPr>
            <w:bookmarkStart w:id="862" w:name="_Toc19421"/>
            <w:bookmarkStart w:id="863" w:name="_Toc11993"/>
            <w:r>
              <w:rPr>
                <w:rFonts w:hint="default" w:asciiTheme="minorEastAsia" w:hAnsiTheme="minorEastAsia" w:eastAsiaTheme="minorEastAsia" w:cstheme="minorEastAsia"/>
                <w:b w:val="0"/>
                <w:bCs w:val="0"/>
                <w:sz w:val="21"/>
                <w:szCs w:val="21"/>
                <w:lang w:val="en-US" w:eastAsia="zh-CN"/>
              </w:rPr>
              <w:t>videoList</w:t>
            </w:r>
            <w:bookmarkEnd w:id="862"/>
            <w:bookmarkEnd w:id="863"/>
          </w:p>
        </w:tc>
        <w:tc>
          <w:tcPr>
            <w:tcW w:w="2591" w:type="dxa"/>
          </w:tcPr>
          <w:p>
            <w:pPr>
              <w:pStyle w:val="2"/>
              <w:rPr>
                <w:rFonts w:hint="default" w:asciiTheme="minorEastAsia" w:hAnsiTheme="minorEastAsia" w:eastAsiaTheme="minorEastAsia" w:cstheme="minorEastAsia"/>
                <w:b w:val="0"/>
                <w:bCs w:val="0"/>
                <w:sz w:val="21"/>
                <w:szCs w:val="21"/>
                <w:lang w:val="en-US" w:eastAsia="zh-CN"/>
              </w:rPr>
            </w:pPr>
            <w:bookmarkStart w:id="864" w:name="_Toc28011"/>
            <w:bookmarkStart w:id="865" w:name="_Toc2792"/>
            <w:r>
              <w:rPr>
                <w:rFonts w:hint="default" w:ascii="微软雅黑" w:hAnsi="微软雅黑" w:eastAsia="微软雅黑" w:cs="微软雅黑"/>
                <w:i w:val="0"/>
                <w:caps w:val="0"/>
                <w:color w:val="24292E"/>
                <w:spacing w:val="0"/>
                <w:sz w:val="18"/>
                <w:szCs w:val="18"/>
                <w:shd w:val="clear" w:fill="FFFFFF"/>
              </w:rPr>
              <w:t>Array</w:t>
            </w:r>
            <w:bookmarkEnd w:id="864"/>
            <w:bookmarkEnd w:id="865"/>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微软雅黑" w:hAnsi="微软雅黑" w:eastAsia="微软雅黑" w:cs="微软雅黑"/>
                <w:i w:val="0"/>
                <w:caps w:val="0"/>
                <w:color w:val="24292E"/>
                <w:spacing w:val="0"/>
                <w:sz w:val="18"/>
                <w:szCs w:val="18"/>
                <w:shd w:val="clear" w:fill="FFFFFF"/>
                <w:lang w:val="en-US" w:eastAsia="zh-CN" w:bidi="ar-SA"/>
              </w:rPr>
              <w:t>推流地址列表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default" w:asciiTheme="minorEastAsia" w:hAnsiTheme="minorEastAsia" w:eastAsiaTheme="minorEastAsia" w:cstheme="minorEastAsia"/>
                <w:b w:val="0"/>
                <w:bCs w:val="0"/>
                <w:sz w:val="21"/>
                <w:szCs w:val="21"/>
                <w:lang w:val="en-US" w:eastAsia="zh-CN"/>
              </w:rPr>
            </w:pPr>
            <w:bookmarkStart w:id="866" w:name="_Toc15543"/>
            <w:bookmarkStart w:id="867" w:name="_Toc19215"/>
            <w:r>
              <w:rPr>
                <w:rFonts w:hint="default" w:asciiTheme="minorEastAsia" w:hAnsiTheme="minorEastAsia" w:eastAsiaTheme="minorEastAsia" w:cstheme="minorEastAsia"/>
                <w:b w:val="0"/>
                <w:bCs w:val="0"/>
                <w:sz w:val="21"/>
                <w:szCs w:val="21"/>
                <w:lang w:val="en-US" w:eastAsia="zh-CN"/>
              </w:rPr>
              <w:t>channelId</w:t>
            </w:r>
            <w:bookmarkEnd w:id="866"/>
            <w:bookmarkEnd w:id="867"/>
          </w:p>
        </w:tc>
        <w:tc>
          <w:tcPr>
            <w:tcW w:w="2591" w:type="dxa"/>
          </w:tcPr>
          <w:p>
            <w:pPr>
              <w:pStyle w:val="2"/>
              <w:rPr>
                <w:rFonts w:hint="default" w:ascii="微软雅黑" w:hAnsi="微软雅黑" w:eastAsia="微软雅黑" w:cs="微软雅黑"/>
                <w:i w:val="0"/>
                <w:caps w:val="0"/>
                <w:color w:val="24292E"/>
                <w:spacing w:val="0"/>
                <w:sz w:val="18"/>
                <w:szCs w:val="18"/>
                <w:shd w:val="clear" w:fill="FFFFFF"/>
              </w:rPr>
            </w:pPr>
            <w:bookmarkStart w:id="868" w:name="_Toc1927"/>
            <w:bookmarkStart w:id="869" w:name="_Toc7463"/>
            <w:r>
              <w:rPr>
                <w:rFonts w:hint="default" w:asciiTheme="minorEastAsia" w:hAnsiTheme="minorEastAsia" w:eastAsiaTheme="minorEastAsia" w:cstheme="minorEastAsia"/>
                <w:b w:val="0"/>
                <w:bCs w:val="0"/>
                <w:sz w:val="21"/>
                <w:szCs w:val="21"/>
                <w:lang w:val="en-US" w:eastAsia="zh-CN"/>
              </w:rPr>
              <w:t>int</w:t>
            </w:r>
            <w:bookmarkEnd w:id="868"/>
            <w:bookmarkEnd w:id="869"/>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spacing w:after="0" w:line="344" w:lineRule="exact"/>
              <w:rPr>
                <w:rFonts w:hint="default" w:ascii="微软雅黑" w:hAnsi="微软雅黑" w:eastAsia="微软雅黑" w:cs="微软雅黑"/>
                <w:i w:val="0"/>
                <w:caps w:val="0"/>
                <w:color w:val="24292E"/>
                <w:spacing w:val="0"/>
                <w:sz w:val="18"/>
                <w:szCs w:val="18"/>
                <w:shd w:val="clear" w:fill="FFFFFF"/>
                <w:lang w:val="en-US" w:eastAsia="zh-CN" w:bidi="ar-SA"/>
              </w:rPr>
            </w:pPr>
            <w:r>
              <w:rPr>
                <w:rFonts w:hint="default" w:ascii="微软雅黑" w:hAnsi="微软雅黑" w:eastAsia="微软雅黑" w:cs="微软雅黑"/>
                <w:i w:val="0"/>
                <w:caps w:val="0"/>
                <w:color w:val="24292E"/>
                <w:spacing w:val="0"/>
                <w:sz w:val="18"/>
                <w:szCs w:val="18"/>
                <w:shd w:val="clear" w:fill="FFFFFF"/>
                <w:lang w:val="en-US" w:eastAsia="zh-CN" w:bidi="ar-SA"/>
              </w:rPr>
              <w:t>对应通道号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default" w:asciiTheme="minorEastAsia" w:hAnsiTheme="minorEastAsia" w:eastAsiaTheme="minorEastAsia" w:cstheme="minorEastAsia"/>
                <w:b w:val="0"/>
                <w:bCs w:val="0"/>
                <w:sz w:val="21"/>
                <w:szCs w:val="21"/>
                <w:lang w:val="en-US" w:eastAsia="zh-CN"/>
              </w:rPr>
            </w:pPr>
            <w:bookmarkStart w:id="870" w:name="_Toc4655"/>
            <w:bookmarkStart w:id="871" w:name="_Toc11686"/>
            <w:r>
              <w:rPr>
                <w:rFonts w:hint="default" w:asciiTheme="minorEastAsia" w:hAnsiTheme="minorEastAsia" w:eastAsiaTheme="minorEastAsia" w:cstheme="minorEastAsia"/>
                <w:b w:val="0"/>
                <w:bCs w:val="0"/>
                <w:sz w:val="21"/>
                <w:szCs w:val="21"/>
                <w:lang w:val="en-US" w:eastAsia="zh-CN"/>
              </w:rPr>
              <w:t>url</w:t>
            </w:r>
            <w:bookmarkEnd w:id="870"/>
            <w:bookmarkEnd w:id="871"/>
          </w:p>
        </w:tc>
        <w:tc>
          <w:tcPr>
            <w:tcW w:w="2591" w:type="dxa"/>
          </w:tcPr>
          <w:p>
            <w:pPr>
              <w:pStyle w:val="2"/>
              <w:rPr>
                <w:rFonts w:hint="default" w:ascii="微软雅黑" w:hAnsi="微软雅黑" w:eastAsia="微软雅黑" w:cs="微软雅黑"/>
                <w:i w:val="0"/>
                <w:caps w:val="0"/>
                <w:color w:val="24292E"/>
                <w:spacing w:val="0"/>
                <w:sz w:val="18"/>
                <w:szCs w:val="18"/>
                <w:shd w:val="clear" w:fill="FFFFFF"/>
              </w:rPr>
            </w:pPr>
            <w:bookmarkStart w:id="872" w:name="_Toc21926"/>
            <w:bookmarkStart w:id="873" w:name="_Toc18495"/>
            <w:r>
              <w:rPr>
                <w:rFonts w:hint="default" w:asciiTheme="minorEastAsia" w:hAnsiTheme="minorEastAsia" w:eastAsiaTheme="minorEastAsia" w:cstheme="minorEastAsia"/>
                <w:b w:val="0"/>
                <w:bCs w:val="0"/>
                <w:sz w:val="21"/>
                <w:szCs w:val="21"/>
                <w:lang w:val="en-US" w:eastAsia="zh-CN"/>
              </w:rPr>
              <w:t>String</w:t>
            </w:r>
            <w:bookmarkEnd w:id="872"/>
            <w:bookmarkEnd w:id="873"/>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spacing w:after="0" w:line="344" w:lineRule="exact"/>
              <w:rPr>
                <w:rFonts w:hint="default" w:ascii="微软雅黑" w:hAnsi="微软雅黑" w:eastAsia="微软雅黑" w:cs="微软雅黑"/>
                <w:i w:val="0"/>
                <w:caps w:val="0"/>
                <w:color w:val="24292E"/>
                <w:spacing w:val="0"/>
                <w:sz w:val="18"/>
                <w:szCs w:val="18"/>
                <w:shd w:val="clear" w:fill="FFFFFF"/>
                <w:lang w:val="en-US" w:eastAsia="zh-CN" w:bidi="ar-SA"/>
              </w:rPr>
            </w:pPr>
            <w:r>
              <w:rPr>
                <w:rFonts w:hint="default" w:ascii="微软雅黑" w:hAnsi="微软雅黑" w:eastAsia="微软雅黑" w:cs="微软雅黑"/>
                <w:i w:val="0"/>
                <w:caps w:val="0"/>
                <w:color w:val="24292E"/>
                <w:spacing w:val="0"/>
                <w:sz w:val="18"/>
                <w:szCs w:val="18"/>
                <w:shd w:val="clear" w:fill="FFFFFF"/>
                <w:lang w:val="en-US" w:eastAsia="zh-CN" w:bidi="ar-SA"/>
              </w:rPr>
              <w:t>推流地址</w:t>
            </w:r>
          </w:p>
        </w:tc>
      </w:tr>
    </w:tbl>
    <w:p>
      <w:pPr>
        <w:spacing w:after="0" w:line="344" w:lineRule="exact"/>
        <w:rPr>
          <w:rFonts w:hint="default" w:asciiTheme="minorEastAsia" w:hAnsiTheme="minorEastAsia" w:eastAsiaTheme="minorEastAsia" w:cstheme="minorEastAsia"/>
          <w:b w:val="0"/>
          <w:bCs w:val="0"/>
          <w:sz w:val="21"/>
          <w:szCs w:val="21"/>
          <w:lang w:val="en-US" w:eastAsia="zh-CN"/>
        </w:rPr>
      </w:pPr>
    </w:p>
    <w:p>
      <w:pPr>
        <w:spacing w:after="0" w:line="344" w:lineRule="exact"/>
        <w:rPr>
          <w:rFonts w:hint="default" w:asciiTheme="minorEastAsia" w:hAnsiTheme="minorEastAsia" w:eastAsiaTheme="minorEastAsia" w:cstheme="minorEastAsia"/>
          <w:b w:val="0"/>
          <w:bCs w:val="0"/>
          <w:sz w:val="21"/>
          <w:szCs w:val="21"/>
          <w:lang w:val="en-US" w:eastAsia="zh-CN"/>
        </w:rPr>
      </w:pPr>
    </w:p>
    <w:p>
      <w:pPr>
        <w:pStyle w:val="3"/>
        <w:numPr>
          <w:ilvl w:val="2"/>
          <w:numId w:val="4"/>
        </w:numPr>
        <w:tabs>
          <w:tab w:val="left" w:pos="1901"/>
        </w:tabs>
        <w:spacing w:before="0" w:after="0" w:line="349" w:lineRule="exact"/>
        <w:ind w:left="1900" w:right="0" w:hanging="841"/>
        <w:jc w:val="left"/>
        <w:rPr>
          <w:rFonts w:hint="default"/>
          <w:lang w:val="en-US" w:eastAsia="zh-CN"/>
        </w:rPr>
      </w:pPr>
      <w:bookmarkStart w:id="874" w:name="_Toc7688"/>
      <w:r>
        <w:rPr>
          <w:rFonts w:hint="eastAsia" w:asciiTheme="minorEastAsia" w:hAnsiTheme="minorEastAsia" w:eastAsiaTheme="minorEastAsia" w:cstheme="minorEastAsia"/>
          <w:b w:val="0"/>
          <w:bCs w:val="0"/>
          <w:sz w:val="21"/>
          <w:szCs w:val="21"/>
          <w:lang w:val="en-US" w:eastAsia="zh-CN"/>
        </w:rPr>
        <w:t>视频心跳接口（下发获取到视频直播地址需要每隔15s定时发送</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心跳接口，否则就会自动关闭视频推流）</w:t>
      </w:r>
      <w:bookmarkEnd w:id="874"/>
    </w:p>
    <w:p>
      <w:pPr>
        <w:spacing w:after="0" w:line="344" w:lineRule="exact"/>
        <w:rPr>
          <w:rFonts w:hint="eastAsia" w:ascii="微软雅黑" w:hAnsi="微软雅黑" w:eastAsia="微软雅黑" w:cs="微软雅黑"/>
          <w:i w:val="0"/>
          <w:caps w:val="0"/>
          <w:color w:val="007BFF"/>
          <w:spacing w:val="0"/>
          <w:sz w:val="18"/>
          <w:szCs w:val="18"/>
          <w:u w:val="none"/>
          <w:shd w:val="clear" w:fill="FFFFFF"/>
        </w:rPr>
      </w:pPr>
      <w:r>
        <w:rPr>
          <w:rFonts w:hint="eastAsia" w:asciiTheme="minorEastAsia" w:hAnsiTheme="minorEastAsia" w:eastAsiaTheme="minorEastAsia" w:cstheme="minorEastAsia"/>
          <w:b w:val="0"/>
          <w:bCs w:val="0"/>
          <w:sz w:val="21"/>
          <w:szCs w:val="21"/>
          <w:lang w:val="en-US" w:eastAsia="zh-CN"/>
        </w:rPr>
        <w:t>请求地址：</w:t>
      </w:r>
      <w:r>
        <w:rPr>
          <w:rFonts w:hint="eastAsia" w:ascii="微软雅黑" w:hAnsi="微软雅黑" w:eastAsia="微软雅黑" w:cs="微软雅黑"/>
          <w:i w:val="0"/>
          <w:caps w:val="0"/>
          <w:color w:val="007BFF"/>
          <w:spacing w:val="0"/>
          <w:sz w:val="18"/>
          <w:szCs w:val="18"/>
          <w:u w:val="none"/>
          <w:shd w:val="clear" w:fill="FFFFFF"/>
          <w:lang w:val="en-US" w:eastAsia="zh-CN"/>
        </w:rPr>
        <w:t>http://smartsafety.aidriving.com/videoapi/heartBeat</w:t>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请求参数：</w:t>
      </w:r>
    </w:p>
    <w:p>
      <w:pPr>
        <w:spacing w:after="0" w:line="344" w:lineRule="exact"/>
        <w:rPr>
          <w:rFonts w:hint="default" w:asciiTheme="minorEastAsia" w:hAnsiTheme="minorEastAsia" w:eastAsiaTheme="minorEastAsia" w:cstheme="minorEastAsia"/>
          <w:b w:val="0"/>
          <w:bCs w:val="0"/>
          <w:color w:val="0000FF"/>
          <w:sz w:val="21"/>
          <w:szCs w:val="21"/>
          <w:lang w:val="en-US" w:eastAsia="zh-CN"/>
        </w:rPr>
      </w:pPr>
      <w:r>
        <w:rPr>
          <w:rFonts w:hint="eastAsia" w:asciiTheme="minorEastAsia" w:hAnsiTheme="minorEastAsia" w:eastAsiaTheme="minorEastAsia" w:cstheme="minorEastAsia"/>
          <w:b w:val="0"/>
          <w:bCs w:val="0"/>
          <w:color w:val="0000FF"/>
          <w:sz w:val="21"/>
          <w:szCs w:val="21"/>
          <w:lang w:val="en-US" w:eastAsia="zh-CN"/>
        </w:rPr>
        <w:t>（表单请求）</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1"/>
        <w:gridCol w:w="2591"/>
        <w:gridCol w:w="2592"/>
        <w:gridCol w:w="2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875" w:name="_Toc18320"/>
            <w:bookmarkStart w:id="876" w:name="_Toc20077"/>
            <w:r>
              <w:rPr>
                <w:rFonts w:hint="eastAsia" w:asciiTheme="minorEastAsia" w:hAnsiTheme="minorEastAsia" w:eastAsiaTheme="minorEastAsia" w:cstheme="minorEastAsia"/>
                <w:b w:val="0"/>
                <w:bCs w:val="0"/>
                <w:color w:val="auto"/>
                <w:sz w:val="21"/>
                <w:szCs w:val="21"/>
                <w:vertAlign w:val="baseline"/>
                <w:lang w:val="en-US" w:eastAsia="zh-CN"/>
              </w:rPr>
              <w:t>参数名称</w:t>
            </w:r>
            <w:bookmarkEnd w:id="875"/>
            <w:bookmarkEnd w:id="876"/>
          </w:p>
        </w:tc>
        <w:tc>
          <w:tcPr>
            <w:tcW w:w="2591"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877" w:name="_Toc6895"/>
            <w:bookmarkStart w:id="878" w:name="_Toc18544"/>
            <w:r>
              <w:rPr>
                <w:rFonts w:hint="eastAsia" w:asciiTheme="minorEastAsia" w:hAnsiTheme="minorEastAsia" w:eastAsiaTheme="minorEastAsia" w:cstheme="minorEastAsia"/>
                <w:b w:val="0"/>
                <w:bCs w:val="0"/>
                <w:color w:val="auto"/>
                <w:sz w:val="21"/>
                <w:szCs w:val="21"/>
                <w:vertAlign w:val="baseline"/>
                <w:lang w:val="en-US" w:eastAsia="zh-CN"/>
              </w:rPr>
              <w:t>参数说明</w:t>
            </w:r>
            <w:bookmarkEnd w:id="877"/>
            <w:bookmarkEnd w:id="878"/>
          </w:p>
        </w:tc>
        <w:tc>
          <w:tcPr>
            <w:tcW w:w="2592"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879" w:name="_Toc31959"/>
            <w:bookmarkStart w:id="880" w:name="_Toc905"/>
            <w:r>
              <w:rPr>
                <w:rFonts w:hint="eastAsia" w:asciiTheme="minorEastAsia" w:hAnsiTheme="minorEastAsia" w:eastAsiaTheme="minorEastAsia" w:cstheme="minorEastAsia"/>
                <w:b w:val="0"/>
                <w:bCs w:val="0"/>
                <w:color w:val="auto"/>
                <w:sz w:val="21"/>
                <w:szCs w:val="21"/>
                <w:vertAlign w:val="baseline"/>
                <w:lang w:val="en-US" w:eastAsia="zh-CN"/>
              </w:rPr>
              <w:t>类型</w:t>
            </w:r>
            <w:bookmarkEnd w:id="879"/>
            <w:bookmarkEnd w:id="880"/>
          </w:p>
        </w:tc>
        <w:tc>
          <w:tcPr>
            <w:tcW w:w="2592"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881" w:name="_Toc27083"/>
            <w:bookmarkStart w:id="882" w:name="_Toc21179"/>
            <w:r>
              <w:rPr>
                <w:rFonts w:hint="eastAsia" w:asciiTheme="minorEastAsia" w:hAnsiTheme="minorEastAsia" w:eastAsiaTheme="minorEastAsia" w:cstheme="minorEastAsia"/>
                <w:b w:val="0"/>
                <w:bCs w:val="0"/>
                <w:color w:val="auto"/>
                <w:sz w:val="21"/>
                <w:szCs w:val="21"/>
                <w:vertAlign w:val="baseline"/>
                <w:lang w:val="en-US" w:eastAsia="zh-CN"/>
              </w:rPr>
              <w:t>是否必填</w:t>
            </w:r>
            <w:bookmarkEnd w:id="881"/>
            <w:bookmarkEnd w:id="88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simNo</w:t>
            </w:r>
          </w:p>
        </w:tc>
        <w:tc>
          <w:tcPr>
            <w:tcW w:w="2591"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default" w:asciiTheme="minorEastAsia" w:hAnsiTheme="minorEastAsia" w:eastAsiaTheme="minorEastAsia" w:cstheme="minorEastAsia"/>
                <w:b w:val="0"/>
                <w:bCs w:val="0"/>
                <w:sz w:val="21"/>
                <w:szCs w:val="21"/>
                <w:vertAlign w:val="baseline"/>
                <w:lang w:val="en-US" w:eastAsia="zh-CN"/>
              </w:rPr>
              <w:t>SIM卡号</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String</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sessionId</w:t>
            </w:r>
          </w:p>
        </w:tc>
        <w:tc>
          <w:tcPr>
            <w:tcW w:w="2591"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lang w:val="en-US" w:eastAsia="zh-CN"/>
              </w:rPr>
              <w:t>视频直播接口返回的用户标志</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String</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bl>
    <w:p>
      <w:pPr>
        <w:spacing w:after="0" w:line="344" w:lineRule="exac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接口返回数据解码后样例：</w:t>
      </w:r>
    </w:p>
    <w:p>
      <w:pPr>
        <w:spacing w:after="0" w:line="344" w:lineRule="exact"/>
        <w:rPr>
          <w:rFonts w:hint="default" w:asciiTheme="minorEastAsia" w:hAnsiTheme="minorEastAsia" w:eastAsiaTheme="minorEastAsia" w:cstheme="minorEastAsia"/>
          <w:b w:val="0"/>
          <w:bCs w:val="0"/>
          <w:sz w:val="21"/>
          <w:szCs w:val="21"/>
          <w:lang w:val="en-US" w:eastAsia="zh-CN"/>
        </w:rPr>
      </w:pP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“flag” : true</w:t>
      </w:r>
      <w:r>
        <w:rPr>
          <w:rFonts w:hint="eastAsia" w:asciiTheme="minorEastAsia" w:hAnsiTheme="minorEastAsia" w:eastAsiaTheme="minorEastAsia" w:cstheme="minorEastAsia"/>
          <w:b w:val="0"/>
          <w:bCs w:val="0"/>
          <w:sz w:val="21"/>
          <w:szCs w:val="21"/>
          <w:lang w:val="en-US" w:eastAsia="zh-CN"/>
        </w:rPr>
        <w:t>,</w:t>
      </w:r>
      <w:r>
        <w:rPr>
          <w:rFonts w:hint="default" w:asciiTheme="minorEastAsia" w:hAnsiTheme="minorEastAsia" w:eastAsiaTheme="minorEastAsia" w:cstheme="minorEastAsia"/>
          <w:b w:val="0"/>
          <w:bCs w:val="0"/>
          <w:sz w:val="21"/>
          <w:szCs w:val="21"/>
          <w:lang w:val="en-US" w:eastAsia="zh-CN"/>
        </w:rPr>
        <w:t xml:space="preserve">       </w:t>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“code”:1000</w:t>
      </w:r>
      <w:r>
        <w:rPr>
          <w:rFonts w:hint="default"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w:t>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“message”:”成功”</w:t>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返回内容格式：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1"/>
        <w:gridCol w:w="2591"/>
        <w:gridCol w:w="2592"/>
        <w:gridCol w:w="2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shd w:val="clear" w:color="auto" w:fill="D7D7D7" w:themeFill="background1" w:themeFillShade="D8"/>
          </w:tcPr>
          <w:p>
            <w:pPr>
              <w:pStyle w:val="2"/>
              <w:rPr>
                <w:rFonts w:hint="default" w:asciiTheme="minorEastAsia" w:hAnsiTheme="minorEastAsia" w:eastAsiaTheme="minorEastAsia" w:cstheme="minorEastAsia"/>
                <w:b w:val="0"/>
                <w:bCs w:val="0"/>
                <w:color w:val="auto"/>
                <w:sz w:val="21"/>
                <w:szCs w:val="21"/>
                <w:vertAlign w:val="baseline"/>
                <w:lang w:val="en-US" w:eastAsia="zh-CN"/>
              </w:rPr>
            </w:pPr>
            <w:bookmarkStart w:id="883" w:name="_Toc30595"/>
            <w:bookmarkStart w:id="884" w:name="_Toc28473"/>
            <w:r>
              <w:rPr>
                <w:rFonts w:hint="eastAsia" w:asciiTheme="minorEastAsia" w:hAnsiTheme="minorEastAsia" w:eastAsiaTheme="minorEastAsia" w:cstheme="minorEastAsia"/>
                <w:b w:val="0"/>
                <w:bCs w:val="0"/>
                <w:color w:val="auto"/>
                <w:sz w:val="21"/>
                <w:szCs w:val="21"/>
                <w:vertAlign w:val="baseline"/>
                <w:lang w:val="en-US" w:eastAsia="zh-CN"/>
              </w:rPr>
              <w:t>参数名称</w:t>
            </w:r>
            <w:bookmarkEnd w:id="883"/>
            <w:bookmarkEnd w:id="884"/>
          </w:p>
        </w:tc>
        <w:tc>
          <w:tcPr>
            <w:tcW w:w="2591" w:type="dxa"/>
            <w:shd w:val="clear" w:color="auto" w:fill="D7D7D7" w:themeFill="background1" w:themeFillShade="D8"/>
          </w:tcPr>
          <w:p>
            <w:pPr>
              <w:pStyle w:val="2"/>
              <w:rPr>
                <w:rFonts w:hint="eastAsia" w:asciiTheme="minorEastAsia" w:hAnsiTheme="minorEastAsia" w:eastAsiaTheme="minorEastAsia" w:cstheme="minorEastAsia"/>
                <w:b w:val="0"/>
                <w:bCs w:val="0"/>
                <w:color w:val="auto"/>
                <w:sz w:val="21"/>
                <w:szCs w:val="21"/>
                <w:vertAlign w:val="baseline"/>
                <w:lang w:val="en-US" w:eastAsia="zh-CN"/>
              </w:rPr>
            </w:pPr>
            <w:bookmarkStart w:id="885" w:name="_Toc6384"/>
            <w:bookmarkStart w:id="886" w:name="_Toc27343"/>
            <w:r>
              <w:rPr>
                <w:rFonts w:hint="eastAsia" w:asciiTheme="minorEastAsia" w:hAnsiTheme="minorEastAsia" w:eastAsiaTheme="minorEastAsia" w:cstheme="minorEastAsia"/>
                <w:b w:val="0"/>
                <w:bCs w:val="0"/>
                <w:color w:val="auto"/>
                <w:sz w:val="21"/>
                <w:szCs w:val="21"/>
                <w:vertAlign w:val="baseline"/>
                <w:lang w:val="en-US" w:eastAsia="zh-CN"/>
              </w:rPr>
              <w:t>类型</w:t>
            </w:r>
            <w:bookmarkEnd w:id="885"/>
            <w:bookmarkEnd w:id="886"/>
          </w:p>
        </w:tc>
        <w:tc>
          <w:tcPr>
            <w:tcW w:w="2592" w:type="dxa"/>
            <w:shd w:val="clear" w:color="auto" w:fill="D7D7D7" w:themeFill="background1" w:themeFillShade="D8"/>
          </w:tcPr>
          <w:p>
            <w:pPr>
              <w:pStyle w:val="2"/>
              <w:rPr>
                <w:rFonts w:hint="default" w:asciiTheme="minorEastAsia" w:hAnsiTheme="minorEastAsia" w:eastAsiaTheme="minorEastAsia" w:cstheme="minorEastAsia"/>
                <w:b w:val="0"/>
                <w:bCs w:val="0"/>
                <w:color w:val="auto"/>
                <w:sz w:val="21"/>
                <w:szCs w:val="21"/>
                <w:vertAlign w:val="baseline"/>
                <w:lang w:val="en-US" w:eastAsia="zh-CN"/>
              </w:rPr>
            </w:pPr>
            <w:bookmarkStart w:id="887" w:name="_Toc25025"/>
            <w:bookmarkStart w:id="888" w:name="_Toc20779"/>
            <w:r>
              <w:rPr>
                <w:rFonts w:hint="eastAsia" w:asciiTheme="minorEastAsia" w:hAnsiTheme="minorEastAsia" w:eastAsiaTheme="minorEastAsia" w:cstheme="minorEastAsia"/>
                <w:b w:val="0"/>
                <w:bCs w:val="0"/>
                <w:color w:val="auto"/>
                <w:sz w:val="21"/>
                <w:szCs w:val="21"/>
                <w:vertAlign w:val="baseline"/>
                <w:lang w:val="en-US" w:eastAsia="zh-CN"/>
              </w:rPr>
              <w:t>初始值</w:t>
            </w:r>
            <w:bookmarkEnd w:id="887"/>
            <w:bookmarkEnd w:id="888"/>
          </w:p>
        </w:tc>
        <w:tc>
          <w:tcPr>
            <w:tcW w:w="2592" w:type="dxa"/>
            <w:shd w:val="clear" w:color="auto" w:fill="D7D7D7" w:themeFill="background1" w:themeFillShade="D8"/>
          </w:tcPr>
          <w:p>
            <w:pPr>
              <w:pStyle w:val="2"/>
              <w:rPr>
                <w:rFonts w:hint="eastAsia" w:asciiTheme="minorEastAsia" w:hAnsiTheme="minorEastAsia" w:eastAsiaTheme="minorEastAsia" w:cstheme="minorEastAsia"/>
                <w:b w:val="0"/>
                <w:bCs w:val="0"/>
                <w:color w:val="auto"/>
                <w:sz w:val="21"/>
                <w:szCs w:val="21"/>
                <w:vertAlign w:val="baseline"/>
                <w:lang w:val="en-US" w:eastAsia="zh-CN"/>
              </w:rPr>
            </w:pPr>
            <w:bookmarkStart w:id="889" w:name="_Toc12169"/>
            <w:bookmarkStart w:id="890" w:name="_Toc22493"/>
            <w:r>
              <w:rPr>
                <w:rFonts w:hint="eastAsia" w:asciiTheme="minorEastAsia" w:hAnsiTheme="minorEastAsia" w:eastAsiaTheme="minorEastAsia" w:cstheme="minorEastAsia"/>
                <w:b w:val="0"/>
                <w:bCs w:val="0"/>
                <w:color w:val="auto"/>
                <w:sz w:val="21"/>
                <w:szCs w:val="21"/>
                <w:vertAlign w:val="baseline"/>
                <w:lang w:val="en-US" w:eastAsia="zh-CN"/>
              </w:rPr>
              <w:t>简介</w:t>
            </w:r>
            <w:bookmarkEnd w:id="889"/>
            <w:bookmarkEnd w:id="89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891" w:name="_Toc18864"/>
            <w:bookmarkStart w:id="892" w:name="_Toc15457"/>
            <w:r>
              <w:rPr>
                <w:rFonts w:hint="default" w:ascii="微软雅黑" w:hAnsi="微软雅黑" w:eastAsia="微软雅黑" w:cs="微软雅黑"/>
                <w:i w:val="0"/>
                <w:caps w:val="0"/>
                <w:color w:val="24292E"/>
                <w:spacing w:val="0"/>
                <w:sz w:val="18"/>
                <w:szCs w:val="18"/>
                <w:shd w:val="clear" w:fill="FFFFFF"/>
              </w:rPr>
              <w:t>flag</w:t>
            </w:r>
            <w:bookmarkEnd w:id="891"/>
            <w:bookmarkEnd w:id="892"/>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893" w:name="_Toc15400"/>
            <w:bookmarkStart w:id="894" w:name="_Toc29497"/>
            <w:r>
              <w:rPr>
                <w:rFonts w:hint="default" w:ascii="微软雅黑" w:hAnsi="微软雅黑" w:eastAsia="微软雅黑" w:cs="微软雅黑"/>
                <w:i w:val="0"/>
                <w:caps w:val="0"/>
                <w:color w:val="24292E"/>
                <w:spacing w:val="0"/>
                <w:sz w:val="18"/>
                <w:szCs w:val="18"/>
                <w:shd w:val="clear" w:fill="FFFFFF"/>
              </w:rPr>
              <w:t>Boolean</w:t>
            </w:r>
            <w:bookmarkEnd w:id="893"/>
            <w:bookmarkEnd w:id="894"/>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895" w:name="_Toc16356"/>
            <w:bookmarkStart w:id="896" w:name="_Toc14006"/>
            <w:r>
              <w:rPr>
                <w:rFonts w:hint="default" w:ascii="微软雅黑" w:hAnsi="微软雅黑" w:eastAsia="微软雅黑" w:cs="微软雅黑"/>
                <w:i w:val="0"/>
                <w:caps w:val="0"/>
                <w:color w:val="24292E"/>
                <w:spacing w:val="0"/>
                <w:sz w:val="18"/>
                <w:szCs w:val="18"/>
                <w:shd w:val="clear" w:fill="FFFFFF"/>
              </w:rPr>
              <w:t>是否成功</w:t>
            </w:r>
            <w:bookmarkEnd w:id="895"/>
            <w:bookmarkEnd w:id="89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897" w:name="_Toc13471"/>
            <w:bookmarkStart w:id="898" w:name="_Toc2421"/>
            <w:r>
              <w:rPr>
                <w:rFonts w:hint="default" w:ascii="微软雅黑" w:hAnsi="微软雅黑" w:eastAsia="微软雅黑" w:cs="微软雅黑"/>
                <w:i w:val="0"/>
                <w:caps w:val="0"/>
                <w:color w:val="24292E"/>
                <w:spacing w:val="0"/>
                <w:sz w:val="18"/>
                <w:szCs w:val="18"/>
                <w:shd w:val="clear" w:fill="FFFFFF"/>
              </w:rPr>
              <w:t>code</w:t>
            </w:r>
            <w:bookmarkEnd w:id="897"/>
            <w:bookmarkEnd w:id="898"/>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899" w:name="_Toc15332"/>
            <w:bookmarkStart w:id="900" w:name="_Toc8308"/>
            <w:r>
              <w:rPr>
                <w:rFonts w:hint="default" w:ascii="微软雅黑" w:hAnsi="微软雅黑" w:eastAsia="微软雅黑" w:cs="微软雅黑"/>
                <w:i w:val="0"/>
                <w:caps w:val="0"/>
                <w:color w:val="24292E"/>
                <w:spacing w:val="0"/>
                <w:sz w:val="18"/>
                <w:szCs w:val="18"/>
                <w:shd w:val="clear" w:fill="FFFFFF"/>
              </w:rPr>
              <w:t>Number</w:t>
            </w:r>
            <w:bookmarkEnd w:id="899"/>
            <w:bookmarkEnd w:id="900"/>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901" w:name="_Toc3809"/>
            <w:bookmarkStart w:id="902" w:name="_Toc15201"/>
            <w:r>
              <w:rPr>
                <w:rFonts w:hint="default" w:ascii="微软雅黑" w:hAnsi="微软雅黑" w:eastAsia="微软雅黑" w:cs="微软雅黑"/>
                <w:i w:val="0"/>
                <w:caps w:val="0"/>
                <w:color w:val="24292E"/>
                <w:spacing w:val="0"/>
                <w:sz w:val="18"/>
                <w:szCs w:val="18"/>
                <w:shd w:val="clear" w:fill="FFFFFF"/>
              </w:rPr>
              <w:t>1000</w:t>
            </w:r>
            <w:bookmarkEnd w:id="901"/>
            <w:bookmarkEnd w:id="902"/>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903" w:name="_Toc20476"/>
            <w:bookmarkStart w:id="904" w:name="_Toc3578"/>
            <w:r>
              <w:rPr>
                <w:rFonts w:hint="default" w:ascii="微软雅黑" w:hAnsi="微软雅黑" w:eastAsia="微软雅黑" w:cs="微软雅黑"/>
                <w:i w:val="0"/>
                <w:caps w:val="0"/>
                <w:color w:val="24292E"/>
                <w:spacing w:val="0"/>
                <w:sz w:val="18"/>
                <w:szCs w:val="18"/>
                <w:shd w:val="clear" w:fill="FFFFFF"/>
              </w:rPr>
              <w:t>返回码</w:t>
            </w:r>
            <w:bookmarkEnd w:id="903"/>
            <w:bookmarkEnd w:id="90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905" w:name="_Toc13216"/>
            <w:bookmarkStart w:id="906" w:name="_Toc3987"/>
            <w:r>
              <w:rPr>
                <w:rFonts w:hint="default" w:ascii="微软雅黑" w:hAnsi="微软雅黑" w:eastAsia="微软雅黑" w:cs="微软雅黑"/>
                <w:i w:val="0"/>
                <w:caps w:val="0"/>
                <w:color w:val="24292E"/>
                <w:spacing w:val="0"/>
                <w:sz w:val="18"/>
                <w:szCs w:val="18"/>
                <w:shd w:val="clear" w:fill="FFFFFF"/>
              </w:rPr>
              <w:t>message</w:t>
            </w:r>
            <w:bookmarkEnd w:id="905"/>
            <w:bookmarkEnd w:id="906"/>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907" w:name="_Toc23951"/>
            <w:bookmarkStart w:id="908" w:name="_Toc21573"/>
            <w:r>
              <w:rPr>
                <w:rFonts w:hint="default" w:ascii="微软雅黑" w:hAnsi="微软雅黑" w:eastAsia="微软雅黑" w:cs="微软雅黑"/>
                <w:i w:val="0"/>
                <w:caps w:val="0"/>
                <w:color w:val="24292E"/>
                <w:spacing w:val="0"/>
                <w:sz w:val="18"/>
                <w:szCs w:val="18"/>
                <w:shd w:val="clear" w:fill="FFFFFF"/>
              </w:rPr>
              <w:t>String</w:t>
            </w:r>
            <w:bookmarkEnd w:id="907"/>
            <w:bookmarkEnd w:id="908"/>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909" w:name="_Toc32374"/>
            <w:bookmarkStart w:id="910" w:name="_Toc3672"/>
            <w:r>
              <w:rPr>
                <w:rFonts w:hint="default" w:ascii="微软雅黑" w:hAnsi="微软雅黑" w:eastAsia="微软雅黑" w:cs="微软雅黑"/>
                <w:i w:val="0"/>
                <w:caps w:val="0"/>
                <w:color w:val="24292E"/>
                <w:spacing w:val="0"/>
                <w:sz w:val="18"/>
                <w:szCs w:val="18"/>
                <w:shd w:val="clear" w:fill="FFFFFF"/>
              </w:rPr>
              <w:t>成功</w:t>
            </w:r>
            <w:bookmarkEnd w:id="909"/>
            <w:bookmarkEnd w:id="910"/>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911" w:name="_Toc20492"/>
            <w:bookmarkStart w:id="912" w:name="_Toc12704"/>
            <w:r>
              <w:rPr>
                <w:rFonts w:hint="default" w:ascii="微软雅黑" w:hAnsi="微软雅黑" w:eastAsia="微软雅黑" w:cs="微软雅黑"/>
                <w:i w:val="0"/>
                <w:caps w:val="0"/>
                <w:color w:val="24292E"/>
                <w:spacing w:val="0"/>
                <w:sz w:val="18"/>
                <w:szCs w:val="18"/>
                <w:shd w:val="clear" w:fill="FFFFFF"/>
              </w:rPr>
              <w:t>返回信息</w:t>
            </w:r>
            <w:bookmarkEnd w:id="911"/>
            <w:bookmarkEnd w:id="9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913" w:name="_Toc12114"/>
            <w:bookmarkStart w:id="914" w:name="_Toc29492"/>
            <w:r>
              <w:rPr>
                <w:rFonts w:hint="default" w:ascii="微软雅黑" w:hAnsi="微软雅黑" w:eastAsia="微软雅黑" w:cs="微软雅黑"/>
                <w:i w:val="0"/>
                <w:caps w:val="0"/>
                <w:color w:val="24292E"/>
                <w:spacing w:val="0"/>
                <w:sz w:val="18"/>
                <w:szCs w:val="18"/>
                <w:shd w:val="clear" w:fill="FFFFFF"/>
              </w:rPr>
              <w:t>data</w:t>
            </w:r>
            <w:bookmarkEnd w:id="913"/>
            <w:bookmarkEnd w:id="914"/>
          </w:p>
        </w:tc>
        <w:tc>
          <w:tcPr>
            <w:tcW w:w="2591" w:type="dxa"/>
          </w:tcPr>
          <w:p>
            <w:pPr>
              <w:pStyle w:val="2"/>
              <w:rPr>
                <w:rFonts w:hint="default" w:asciiTheme="minorEastAsia" w:hAnsiTheme="minorEastAsia" w:eastAsiaTheme="minorEastAsia" w:cstheme="minorEastAsia"/>
                <w:b w:val="0"/>
                <w:bCs w:val="0"/>
                <w:sz w:val="21"/>
                <w:szCs w:val="21"/>
                <w:vertAlign w:val="baseline"/>
                <w:lang w:val="en-US" w:eastAsia="zh-CN"/>
              </w:rPr>
            </w:pPr>
            <w:bookmarkStart w:id="915" w:name="_Toc1994"/>
            <w:bookmarkStart w:id="916" w:name="_Toc1842"/>
            <w:r>
              <w:rPr>
                <w:rFonts w:hint="eastAsia" w:ascii="微软雅黑" w:hAnsi="微软雅黑" w:eastAsia="微软雅黑" w:cs="微软雅黑"/>
                <w:i w:val="0"/>
                <w:caps w:val="0"/>
                <w:color w:val="24292E"/>
                <w:spacing w:val="0"/>
                <w:sz w:val="18"/>
                <w:szCs w:val="18"/>
                <w:shd w:val="clear" w:fill="FFFFFF"/>
                <w:lang w:val="en-US" w:eastAsia="zh-CN"/>
              </w:rPr>
              <w:t>String</w:t>
            </w:r>
            <w:bookmarkEnd w:id="915"/>
            <w:bookmarkEnd w:id="916"/>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default" w:asciiTheme="minorEastAsia" w:hAnsiTheme="minorEastAsia" w:eastAsiaTheme="minorEastAsia" w:cstheme="minorEastAsia"/>
                <w:b w:val="0"/>
                <w:bCs w:val="0"/>
                <w:sz w:val="21"/>
                <w:szCs w:val="21"/>
                <w:vertAlign w:val="baseline"/>
                <w:lang w:val="en-US" w:eastAsia="zh-CN"/>
              </w:rPr>
            </w:pPr>
            <w:bookmarkStart w:id="917" w:name="_Toc12597"/>
            <w:bookmarkStart w:id="918" w:name="_Toc17209"/>
            <w:r>
              <w:rPr>
                <w:rFonts w:hint="eastAsia" w:ascii="微软雅黑" w:hAnsi="微软雅黑" w:eastAsia="微软雅黑" w:cs="微软雅黑"/>
                <w:i w:val="0"/>
                <w:caps w:val="0"/>
                <w:color w:val="24292E"/>
                <w:spacing w:val="0"/>
                <w:sz w:val="18"/>
                <w:szCs w:val="18"/>
                <w:shd w:val="clear" w:fill="FFFFFF"/>
                <w:lang w:val="en-US" w:eastAsia="zh-CN"/>
              </w:rPr>
              <w:t>返回内容</w:t>
            </w:r>
            <w:bookmarkEnd w:id="917"/>
            <w:bookmarkEnd w:id="918"/>
          </w:p>
        </w:tc>
      </w:tr>
    </w:tbl>
    <w:p>
      <w:pPr>
        <w:spacing w:after="0" w:line="344" w:lineRule="exact"/>
        <w:rPr>
          <w:rFonts w:hint="default" w:asciiTheme="minorEastAsia" w:hAnsiTheme="minorEastAsia" w:eastAsiaTheme="minorEastAsia" w:cstheme="minorEastAsia"/>
          <w:b w:val="0"/>
          <w:bCs w:val="0"/>
          <w:sz w:val="21"/>
          <w:szCs w:val="21"/>
          <w:lang w:val="en-US" w:eastAsia="zh-CN"/>
        </w:rPr>
      </w:pPr>
    </w:p>
    <w:p>
      <w:pPr>
        <w:spacing w:after="0" w:line="344" w:lineRule="exact"/>
        <w:rPr>
          <w:rFonts w:hint="default" w:asciiTheme="minorEastAsia" w:hAnsiTheme="minorEastAsia" w:eastAsiaTheme="minorEastAsia" w:cstheme="minorEastAsia"/>
          <w:b w:val="0"/>
          <w:bCs w:val="0"/>
          <w:sz w:val="21"/>
          <w:szCs w:val="21"/>
          <w:lang w:val="en-US" w:eastAsia="zh-CN"/>
        </w:rPr>
      </w:pPr>
    </w:p>
    <w:p>
      <w:pPr>
        <w:pStyle w:val="3"/>
        <w:numPr>
          <w:ilvl w:val="2"/>
          <w:numId w:val="4"/>
        </w:numPr>
        <w:tabs>
          <w:tab w:val="left" w:pos="1901"/>
        </w:tabs>
        <w:spacing w:before="0" w:after="0" w:line="349" w:lineRule="exact"/>
        <w:ind w:left="1900" w:right="0" w:hanging="841"/>
        <w:jc w:val="left"/>
        <w:rPr>
          <w:rFonts w:hint="default" w:asciiTheme="minorEastAsia" w:hAnsiTheme="minorEastAsia" w:eastAsiaTheme="minorEastAsia" w:cstheme="minorEastAsia"/>
          <w:b w:val="0"/>
          <w:bCs w:val="0"/>
          <w:sz w:val="21"/>
          <w:szCs w:val="21"/>
          <w:lang w:val="en-US" w:eastAsia="zh-CN"/>
        </w:rPr>
      </w:pPr>
      <w:bookmarkStart w:id="919" w:name="_Toc24724"/>
      <w:r>
        <w:rPr>
          <w:rFonts w:hint="eastAsia" w:asciiTheme="minorEastAsia" w:hAnsiTheme="minorEastAsia" w:eastAsiaTheme="minorEastAsia" w:cstheme="minorEastAsia"/>
          <w:b w:val="0"/>
          <w:bCs w:val="0"/>
          <w:sz w:val="21"/>
          <w:szCs w:val="21"/>
          <w:lang w:val="en-US" w:eastAsia="zh-CN"/>
        </w:rPr>
        <w:t>停止视频直播接口</w:t>
      </w:r>
      <w:bookmarkEnd w:id="919"/>
    </w:p>
    <w:p>
      <w:pPr>
        <w:rPr>
          <w:rFonts w:hint="eastAsia" w:asciiTheme="minorEastAsia" w:hAnsiTheme="minorEastAsia" w:eastAsiaTheme="minorEastAsia" w:cstheme="minorEastAsia"/>
          <w:b w:val="0"/>
          <w:bCs w:val="0"/>
          <w:sz w:val="21"/>
          <w:szCs w:val="21"/>
          <w:lang w:val="en-US" w:eastAsia="zh-CN"/>
        </w:rPr>
      </w:pPr>
    </w:p>
    <w:p>
      <w:pPr>
        <w:spacing w:after="0" w:line="344" w:lineRule="exact"/>
        <w:rPr>
          <w:rFonts w:hint="eastAsia" w:ascii="微软雅黑" w:hAnsi="微软雅黑" w:eastAsia="微软雅黑" w:cs="微软雅黑"/>
          <w:i w:val="0"/>
          <w:caps w:val="0"/>
          <w:color w:val="007BFF"/>
          <w:spacing w:val="0"/>
          <w:sz w:val="18"/>
          <w:szCs w:val="18"/>
          <w:u w:val="none"/>
          <w:shd w:val="clear" w:fill="FFFFFF"/>
        </w:rPr>
      </w:pPr>
      <w:r>
        <w:rPr>
          <w:rFonts w:hint="eastAsia" w:asciiTheme="minorEastAsia" w:hAnsiTheme="minorEastAsia" w:eastAsiaTheme="minorEastAsia" w:cstheme="minorEastAsia"/>
          <w:b w:val="0"/>
          <w:bCs w:val="0"/>
          <w:sz w:val="21"/>
          <w:szCs w:val="21"/>
          <w:lang w:val="en-US" w:eastAsia="zh-CN"/>
        </w:rPr>
        <w:t>请求地址：</w:t>
      </w:r>
      <w:r>
        <w:rPr>
          <w:rFonts w:hint="eastAsia" w:ascii="微软雅黑" w:hAnsi="微软雅黑" w:eastAsia="微软雅黑" w:cs="微软雅黑"/>
          <w:i w:val="0"/>
          <w:caps w:val="0"/>
          <w:color w:val="007BFF"/>
          <w:spacing w:val="0"/>
          <w:sz w:val="18"/>
          <w:szCs w:val="18"/>
          <w:u w:val="none"/>
          <w:shd w:val="clear" w:fill="FFFFFF"/>
          <w:lang w:val="en-US" w:eastAsia="zh-CN"/>
        </w:rPr>
        <w:t>http://smartsafety.aidriving.com/videoapi/closeVideo</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请求参数：</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1"/>
        <w:gridCol w:w="2591"/>
        <w:gridCol w:w="2592"/>
        <w:gridCol w:w="2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920" w:name="_Toc16441"/>
            <w:bookmarkStart w:id="921" w:name="_Toc10208"/>
            <w:r>
              <w:rPr>
                <w:rFonts w:hint="eastAsia" w:asciiTheme="minorEastAsia" w:hAnsiTheme="minorEastAsia" w:eastAsiaTheme="minorEastAsia" w:cstheme="minorEastAsia"/>
                <w:b w:val="0"/>
                <w:bCs w:val="0"/>
                <w:color w:val="auto"/>
                <w:sz w:val="21"/>
                <w:szCs w:val="21"/>
                <w:vertAlign w:val="baseline"/>
                <w:lang w:val="en-US" w:eastAsia="zh-CN"/>
              </w:rPr>
              <w:t>参数名称</w:t>
            </w:r>
            <w:bookmarkEnd w:id="920"/>
            <w:bookmarkEnd w:id="921"/>
          </w:p>
        </w:tc>
        <w:tc>
          <w:tcPr>
            <w:tcW w:w="2591"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922" w:name="_Toc30934"/>
            <w:bookmarkStart w:id="923" w:name="_Toc19644"/>
            <w:r>
              <w:rPr>
                <w:rFonts w:hint="eastAsia" w:asciiTheme="minorEastAsia" w:hAnsiTheme="minorEastAsia" w:eastAsiaTheme="minorEastAsia" w:cstheme="minorEastAsia"/>
                <w:b w:val="0"/>
                <w:bCs w:val="0"/>
                <w:color w:val="auto"/>
                <w:sz w:val="21"/>
                <w:szCs w:val="21"/>
                <w:vertAlign w:val="baseline"/>
                <w:lang w:val="en-US" w:eastAsia="zh-CN"/>
              </w:rPr>
              <w:t>参数说明</w:t>
            </w:r>
            <w:bookmarkEnd w:id="922"/>
            <w:bookmarkEnd w:id="923"/>
          </w:p>
        </w:tc>
        <w:tc>
          <w:tcPr>
            <w:tcW w:w="2592"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924" w:name="_Toc17043"/>
            <w:bookmarkStart w:id="925" w:name="_Toc15005"/>
            <w:r>
              <w:rPr>
                <w:rFonts w:hint="eastAsia" w:asciiTheme="minorEastAsia" w:hAnsiTheme="minorEastAsia" w:eastAsiaTheme="minorEastAsia" w:cstheme="minorEastAsia"/>
                <w:b w:val="0"/>
                <w:bCs w:val="0"/>
                <w:color w:val="auto"/>
                <w:sz w:val="21"/>
                <w:szCs w:val="21"/>
                <w:vertAlign w:val="baseline"/>
                <w:lang w:val="en-US" w:eastAsia="zh-CN"/>
              </w:rPr>
              <w:t>类型</w:t>
            </w:r>
            <w:bookmarkEnd w:id="924"/>
            <w:bookmarkEnd w:id="925"/>
          </w:p>
        </w:tc>
        <w:tc>
          <w:tcPr>
            <w:tcW w:w="2592"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926" w:name="_Toc23532"/>
            <w:bookmarkStart w:id="927" w:name="_Toc30955"/>
            <w:r>
              <w:rPr>
                <w:rFonts w:hint="eastAsia" w:asciiTheme="minorEastAsia" w:hAnsiTheme="minorEastAsia" w:eastAsiaTheme="minorEastAsia" w:cstheme="minorEastAsia"/>
                <w:b w:val="0"/>
                <w:bCs w:val="0"/>
                <w:color w:val="auto"/>
                <w:sz w:val="21"/>
                <w:szCs w:val="21"/>
                <w:vertAlign w:val="baseline"/>
                <w:lang w:val="en-US" w:eastAsia="zh-CN"/>
              </w:rPr>
              <w:t>是否必填</w:t>
            </w:r>
            <w:bookmarkEnd w:id="926"/>
            <w:bookmarkEnd w:id="92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simNo</w:t>
            </w:r>
          </w:p>
        </w:tc>
        <w:tc>
          <w:tcPr>
            <w:tcW w:w="2591"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default" w:asciiTheme="minorEastAsia" w:hAnsiTheme="minorEastAsia" w:eastAsiaTheme="minorEastAsia" w:cstheme="minorEastAsia"/>
                <w:b w:val="0"/>
                <w:bCs w:val="0"/>
                <w:sz w:val="21"/>
                <w:szCs w:val="21"/>
                <w:vertAlign w:val="baseline"/>
                <w:lang w:val="en-US" w:eastAsia="zh-CN"/>
              </w:rPr>
              <w:t>SIM卡号</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String</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channelNums</w:t>
            </w:r>
          </w:p>
        </w:tc>
        <w:tc>
          <w:tcPr>
            <w:tcW w:w="2591" w:type="dxa"/>
          </w:tcPr>
          <w:p>
            <w:pPr>
              <w:pStyle w:val="6"/>
              <w:spacing w:after="13" w:line="356" w:lineRule="exact"/>
              <w:jc w:val="center"/>
              <w:rPr>
                <w:rFonts w:hint="default"/>
                <w:lang w:val="en-US" w:eastAsia="zh-CN"/>
              </w:rPr>
            </w:pPr>
            <w:r>
              <w:rPr>
                <w:rFonts w:hint="eastAsia"/>
                <w:lang w:val="en-US" w:eastAsia="zh-CN"/>
              </w:rPr>
              <w:t>通道数</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List&lt;Integer&gt;</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sessionId</w:t>
            </w:r>
          </w:p>
        </w:tc>
        <w:tc>
          <w:tcPr>
            <w:tcW w:w="2591"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lang w:val="en-US" w:eastAsia="zh-CN"/>
              </w:rPr>
              <w:t>视频直播接口返回的用户标志</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String</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bl>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rPr>
        <w:t>接口返回数据解码后样例：</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“flag” : true</w:t>
      </w:r>
      <w:r>
        <w:rPr>
          <w:rFonts w:hint="eastAsia" w:asciiTheme="minorEastAsia" w:hAnsiTheme="minorEastAsia" w:eastAsiaTheme="minorEastAsia" w:cstheme="minorEastAsia"/>
          <w:b w:val="0"/>
          <w:bCs w:val="0"/>
          <w:sz w:val="21"/>
          <w:szCs w:val="21"/>
          <w:lang w:val="en-US" w:eastAsia="zh-CN"/>
        </w:rPr>
        <w:t>,</w:t>
      </w:r>
      <w:r>
        <w:rPr>
          <w:rFonts w:hint="default" w:asciiTheme="minorEastAsia" w:hAnsiTheme="minorEastAsia" w:eastAsiaTheme="minorEastAsia" w:cstheme="minorEastAsia"/>
          <w:b w:val="0"/>
          <w:bCs w:val="0"/>
          <w:sz w:val="21"/>
          <w:szCs w:val="21"/>
          <w:lang w:val="en-US" w:eastAsia="zh-CN"/>
        </w:rPr>
        <w:t xml:space="preserve">       </w:t>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“code”:1000</w:t>
      </w:r>
      <w:r>
        <w:rPr>
          <w:rFonts w:hint="default"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w:t>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“message”:”成功”</w:t>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返回内容格式：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1"/>
        <w:gridCol w:w="2591"/>
        <w:gridCol w:w="2592"/>
        <w:gridCol w:w="2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shd w:val="clear" w:color="auto" w:fill="D7D7D7" w:themeFill="background1" w:themeFillShade="D8"/>
          </w:tcPr>
          <w:p>
            <w:pPr>
              <w:pStyle w:val="2"/>
              <w:rPr>
                <w:rFonts w:hint="default" w:asciiTheme="minorEastAsia" w:hAnsiTheme="minorEastAsia" w:eastAsiaTheme="minorEastAsia" w:cstheme="minorEastAsia"/>
                <w:b w:val="0"/>
                <w:bCs w:val="0"/>
                <w:color w:val="auto"/>
                <w:sz w:val="21"/>
                <w:szCs w:val="21"/>
                <w:vertAlign w:val="baseline"/>
                <w:lang w:val="en-US" w:eastAsia="zh-CN"/>
              </w:rPr>
            </w:pPr>
            <w:bookmarkStart w:id="928" w:name="_Toc8099"/>
            <w:bookmarkStart w:id="929" w:name="_Toc26340"/>
            <w:r>
              <w:rPr>
                <w:rFonts w:hint="eastAsia" w:asciiTheme="minorEastAsia" w:hAnsiTheme="minorEastAsia" w:eastAsiaTheme="minorEastAsia" w:cstheme="minorEastAsia"/>
                <w:b w:val="0"/>
                <w:bCs w:val="0"/>
                <w:color w:val="auto"/>
                <w:sz w:val="21"/>
                <w:szCs w:val="21"/>
                <w:vertAlign w:val="baseline"/>
                <w:lang w:val="en-US" w:eastAsia="zh-CN"/>
              </w:rPr>
              <w:t>参数名称</w:t>
            </w:r>
            <w:bookmarkEnd w:id="928"/>
            <w:bookmarkEnd w:id="929"/>
          </w:p>
        </w:tc>
        <w:tc>
          <w:tcPr>
            <w:tcW w:w="2591" w:type="dxa"/>
            <w:shd w:val="clear" w:color="auto" w:fill="D7D7D7" w:themeFill="background1" w:themeFillShade="D8"/>
          </w:tcPr>
          <w:p>
            <w:pPr>
              <w:pStyle w:val="2"/>
              <w:rPr>
                <w:rFonts w:hint="eastAsia" w:asciiTheme="minorEastAsia" w:hAnsiTheme="minorEastAsia" w:eastAsiaTheme="minorEastAsia" w:cstheme="minorEastAsia"/>
                <w:b w:val="0"/>
                <w:bCs w:val="0"/>
                <w:color w:val="auto"/>
                <w:sz w:val="21"/>
                <w:szCs w:val="21"/>
                <w:vertAlign w:val="baseline"/>
                <w:lang w:val="en-US" w:eastAsia="zh-CN"/>
              </w:rPr>
            </w:pPr>
            <w:bookmarkStart w:id="930" w:name="_Toc20706"/>
            <w:bookmarkStart w:id="931" w:name="_Toc23111"/>
            <w:r>
              <w:rPr>
                <w:rFonts w:hint="eastAsia" w:asciiTheme="minorEastAsia" w:hAnsiTheme="minorEastAsia" w:eastAsiaTheme="minorEastAsia" w:cstheme="minorEastAsia"/>
                <w:b w:val="0"/>
                <w:bCs w:val="0"/>
                <w:color w:val="auto"/>
                <w:sz w:val="21"/>
                <w:szCs w:val="21"/>
                <w:vertAlign w:val="baseline"/>
                <w:lang w:val="en-US" w:eastAsia="zh-CN"/>
              </w:rPr>
              <w:t>类型</w:t>
            </w:r>
            <w:bookmarkEnd w:id="930"/>
            <w:bookmarkEnd w:id="931"/>
          </w:p>
        </w:tc>
        <w:tc>
          <w:tcPr>
            <w:tcW w:w="2592" w:type="dxa"/>
            <w:shd w:val="clear" w:color="auto" w:fill="D7D7D7" w:themeFill="background1" w:themeFillShade="D8"/>
          </w:tcPr>
          <w:p>
            <w:pPr>
              <w:pStyle w:val="2"/>
              <w:rPr>
                <w:rFonts w:hint="default" w:asciiTheme="minorEastAsia" w:hAnsiTheme="minorEastAsia" w:eastAsiaTheme="minorEastAsia" w:cstheme="minorEastAsia"/>
                <w:b w:val="0"/>
                <w:bCs w:val="0"/>
                <w:color w:val="auto"/>
                <w:sz w:val="21"/>
                <w:szCs w:val="21"/>
                <w:vertAlign w:val="baseline"/>
                <w:lang w:val="en-US" w:eastAsia="zh-CN"/>
              </w:rPr>
            </w:pPr>
            <w:bookmarkStart w:id="932" w:name="_Toc613"/>
            <w:bookmarkStart w:id="933" w:name="_Toc25316"/>
            <w:r>
              <w:rPr>
                <w:rFonts w:hint="eastAsia" w:asciiTheme="minorEastAsia" w:hAnsiTheme="minorEastAsia" w:eastAsiaTheme="minorEastAsia" w:cstheme="minorEastAsia"/>
                <w:b w:val="0"/>
                <w:bCs w:val="0"/>
                <w:color w:val="auto"/>
                <w:sz w:val="21"/>
                <w:szCs w:val="21"/>
                <w:vertAlign w:val="baseline"/>
                <w:lang w:val="en-US" w:eastAsia="zh-CN"/>
              </w:rPr>
              <w:t>初始值</w:t>
            </w:r>
            <w:bookmarkEnd w:id="932"/>
            <w:bookmarkEnd w:id="933"/>
          </w:p>
        </w:tc>
        <w:tc>
          <w:tcPr>
            <w:tcW w:w="2592" w:type="dxa"/>
            <w:shd w:val="clear" w:color="auto" w:fill="D7D7D7" w:themeFill="background1" w:themeFillShade="D8"/>
          </w:tcPr>
          <w:p>
            <w:pPr>
              <w:pStyle w:val="2"/>
              <w:rPr>
                <w:rFonts w:hint="eastAsia" w:asciiTheme="minorEastAsia" w:hAnsiTheme="minorEastAsia" w:eastAsiaTheme="minorEastAsia" w:cstheme="minorEastAsia"/>
                <w:b w:val="0"/>
                <w:bCs w:val="0"/>
                <w:color w:val="auto"/>
                <w:sz w:val="21"/>
                <w:szCs w:val="21"/>
                <w:vertAlign w:val="baseline"/>
                <w:lang w:val="en-US" w:eastAsia="zh-CN"/>
              </w:rPr>
            </w:pPr>
            <w:bookmarkStart w:id="934" w:name="_Toc4255"/>
            <w:bookmarkStart w:id="935" w:name="_Toc11990"/>
            <w:r>
              <w:rPr>
                <w:rFonts w:hint="eastAsia" w:asciiTheme="minorEastAsia" w:hAnsiTheme="minorEastAsia" w:eastAsiaTheme="minorEastAsia" w:cstheme="minorEastAsia"/>
                <w:b w:val="0"/>
                <w:bCs w:val="0"/>
                <w:color w:val="auto"/>
                <w:sz w:val="21"/>
                <w:szCs w:val="21"/>
                <w:vertAlign w:val="baseline"/>
                <w:lang w:val="en-US" w:eastAsia="zh-CN"/>
              </w:rPr>
              <w:t>简介</w:t>
            </w:r>
            <w:bookmarkEnd w:id="934"/>
            <w:bookmarkEnd w:id="93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936" w:name="_Toc7469"/>
            <w:bookmarkStart w:id="937" w:name="_Toc30794"/>
            <w:r>
              <w:rPr>
                <w:rFonts w:hint="default" w:ascii="微软雅黑" w:hAnsi="微软雅黑" w:eastAsia="微软雅黑" w:cs="微软雅黑"/>
                <w:i w:val="0"/>
                <w:caps w:val="0"/>
                <w:color w:val="24292E"/>
                <w:spacing w:val="0"/>
                <w:sz w:val="18"/>
                <w:szCs w:val="18"/>
                <w:shd w:val="clear" w:fill="FFFFFF"/>
              </w:rPr>
              <w:t>flag</w:t>
            </w:r>
            <w:bookmarkEnd w:id="936"/>
            <w:bookmarkEnd w:id="937"/>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938" w:name="_Toc12532"/>
            <w:bookmarkStart w:id="939" w:name="_Toc14987"/>
            <w:r>
              <w:rPr>
                <w:rFonts w:hint="default" w:ascii="微软雅黑" w:hAnsi="微软雅黑" w:eastAsia="微软雅黑" w:cs="微软雅黑"/>
                <w:i w:val="0"/>
                <w:caps w:val="0"/>
                <w:color w:val="24292E"/>
                <w:spacing w:val="0"/>
                <w:sz w:val="18"/>
                <w:szCs w:val="18"/>
                <w:shd w:val="clear" w:fill="FFFFFF"/>
              </w:rPr>
              <w:t>Boolean</w:t>
            </w:r>
            <w:bookmarkEnd w:id="938"/>
            <w:bookmarkEnd w:id="939"/>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940" w:name="_Toc14108"/>
            <w:bookmarkStart w:id="941" w:name="_Toc17883"/>
            <w:r>
              <w:rPr>
                <w:rFonts w:hint="default" w:ascii="微软雅黑" w:hAnsi="微软雅黑" w:eastAsia="微软雅黑" w:cs="微软雅黑"/>
                <w:i w:val="0"/>
                <w:caps w:val="0"/>
                <w:color w:val="24292E"/>
                <w:spacing w:val="0"/>
                <w:sz w:val="18"/>
                <w:szCs w:val="18"/>
                <w:shd w:val="clear" w:fill="FFFFFF"/>
              </w:rPr>
              <w:t>是否成功</w:t>
            </w:r>
            <w:bookmarkEnd w:id="940"/>
            <w:bookmarkEnd w:id="94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942" w:name="_Toc24343"/>
            <w:bookmarkStart w:id="943" w:name="_Toc23001"/>
            <w:r>
              <w:rPr>
                <w:rFonts w:hint="default" w:ascii="微软雅黑" w:hAnsi="微软雅黑" w:eastAsia="微软雅黑" w:cs="微软雅黑"/>
                <w:i w:val="0"/>
                <w:caps w:val="0"/>
                <w:color w:val="24292E"/>
                <w:spacing w:val="0"/>
                <w:sz w:val="18"/>
                <w:szCs w:val="18"/>
                <w:shd w:val="clear" w:fill="FFFFFF"/>
              </w:rPr>
              <w:t>code</w:t>
            </w:r>
            <w:bookmarkEnd w:id="942"/>
            <w:bookmarkEnd w:id="943"/>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944" w:name="_Toc16647"/>
            <w:bookmarkStart w:id="945" w:name="_Toc1947"/>
            <w:r>
              <w:rPr>
                <w:rFonts w:hint="default" w:ascii="微软雅黑" w:hAnsi="微软雅黑" w:eastAsia="微软雅黑" w:cs="微软雅黑"/>
                <w:i w:val="0"/>
                <w:caps w:val="0"/>
                <w:color w:val="24292E"/>
                <w:spacing w:val="0"/>
                <w:sz w:val="18"/>
                <w:szCs w:val="18"/>
                <w:shd w:val="clear" w:fill="FFFFFF"/>
              </w:rPr>
              <w:t>Number</w:t>
            </w:r>
            <w:bookmarkEnd w:id="944"/>
            <w:bookmarkEnd w:id="945"/>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946" w:name="_Toc31836"/>
            <w:bookmarkStart w:id="947" w:name="_Toc4925"/>
            <w:r>
              <w:rPr>
                <w:rFonts w:hint="default" w:ascii="微软雅黑" w:hAnsi="微软雅黑" w:eastAsia="微软雅黑" w:cs="微软雅黑"/>
                <w:i w:val="0"/>
                <w:caps w:val="0"/>
                <w:color w:val="24292E"/>
                <w:spacing w:val="0"/>
                <w:sz w:val="18"/>
                <w:szCs w:val="18"/>
                <w:shd w:val="clear" w:fill="FFFFFF"/>
              </w:rPr>
              <w:t>1000</w:t>
            </w:r>
            <w:bookmarkEnd w:id="946"/>
            <w:bookmarkEnd w:id="947"/>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948" w:name="_Toc12894"/>
            <w:bookmarkStart w:id="949" w:name="_Toc374"/>
            <w:r>
              <w:rPr>
                <w:rFonts w:hint="default" w:ascii="微软雅黑" w:hAnsi="微软雅黑" w:eastAsia="微软雅黑" w:cs="微软雅黑"/>
                <w:i w:val="0"/>
                <w:caps w:val="0"/>
                <w:color w:val="24292E"/>
                <w:spacing w:val="0"/>
                <w:sz w:val="18"/>
                <w:szCs w:val="18"/>
                <w:shd w:val="clear" w:fill="FFFFFF"/>
              </w:rPr>
              <w:t>返回码</w:t>
            </w:r>
            <w:bookmarkEnd w:id="948"/>
            <w:bookmarkEnd w:id="94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950" w:name="_Toc32573"/>
            <w:bookmarkStart w:id="951" w:name="_Toc30198"/>
            <w:r>
              <w:rPr>
                <w:rFonts w:hint="default" w:ascii="微软雅黑" w:hAnsi="微软雅黑" w:eastAsia="微软雅黑" w:cs="微软雅黑"/>
                <w:i w:val="0"/>
                <w:caps w:val="0"/>
                <w:color w:val="24292E"/>
                <w:spacing w:val="0"/>
                <w:sz w:val="18"/>
                <w:szCs w:val="18"/>
                <w:shd w:val="clear" w:fill="FFFFFF"/>
              </w:rPr>
              <w:t>message</w:t>
            </w:r>
            <w:bookmarkEnd w:id="950"/>
            <w:bookmarkEnd w:id="951"/>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952" w:name="_Toc4462"/>
            <w:bookmarkStart w:id="953" w:name="_Toc21251"/>
            <w:r>
              <w:rPr>
                <w:rFonts w:hint="default" w:ascii="微软雅黑" w:hAnsi="微软雅黑" w:eastAsia="微软雅黑" w:cs="微软雅黑"/>
                <w:i w:val="0"/>
                <w:caps w:val="0"/>
                <w:color w:val="24292E"/>
                <w:spacing w:val="0"/>
                <w:sz w:val="18"/>
                <w:szCs w:val="18"/>
                <w:shd w:val="clear" w:fill="FFFFFF"/>
              </w:rPr>
              <w:t>String</w:t>
            </w:r>
            <w:bookmarkEnd w:id="952"/>
            <w:bookmarkEnd w:id="953"/>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954" w:name="_Toc22533"/>
            <w:bookmarkStart w:id="955" w:name="_Toc31311"/>
            <w:r>
              <w:rPr>
                <w:rFonts w:hint="default" w:ascii="微软雅黑" w:hAnsi="微软雅黑" w:eastAsia="微软雅黑" w:cs="微软雅黑"/>
                <w:i w:val="0"/>
                <w:caps w:val="0"/>
                <w:color w:val="24292E"/>
                <w:spacing w:val="0"/>
                <w:sz w:val="18"/>
                <w:szCs w:val="18"/>
                <w:shd w:val="clear" w:fill="FFFFFF"/>
              </w:rPr>
              <w:t>成功</w:t>
            </w:r>
            <w:bookmarkEnd w:id="954"/>
            <w:bookmarkEnd w:id="955"/>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956" w:name="_Toc12684"/>
            <w:bookmarkStart w:id="957" w:name="_Toc26437"/>
            <w:r>
              <w:rPr>
                <w:rFonts w:hint="default" w:ascii="微软雅黑" w:hAnsi="微软雅黑" w:eastAsia="微软雅黑" w:cs="微软雅黑"/>
                <w:i w:val="0"/>
                <w:caps w:val="0"/>
                <w:color w:val="24292E"/>
                <w:spacing w:val="0"/>
                <w:sz w:val="18"/>
                <w:szCs w:val="18"/>
                <w:shd w:val="clear" w:fill="FFFFFF"/>
              </w:rPr>
              <w:t>返回信息</w:t>
            </w:r>
            <w:bookmarkEnd w:id="956"/>
            <w:bookmarkEnd w:id="95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958" w:name="_Toc23876"/>
            <w:bookmarkStart w:id="959" w:name="_Toc2368"/>
            <w:r>
              <w:rPr>
                <w:rFonts w:hint="default" w:ascii="微软雅黑" w:hAnsi="微软雅黑" w:eastAsia="微软雅黑" w:cs="微软雅黑"/>
                <w:i w:val="0"/>
                <w:caps w:val="0"/>
                <w:color w:val="24292E"/>
                <w:spacing w:val="0"/>
                <w:sz w:val="18"/>
                <w:szCs w:val="18"/>
                <w:shd w:val="clear" w:fill="FFFFFF"/>
              </w:rPr>
              <w:t>data</w:t>
            </w:r>
            <w:bookmarkEnd w:id="958"/>
            <w:bookmarkEnd w:id="959"/>
          </w:p>
        </w:tc>
        <w:tc>
          <w:tcPr>
            <w:tcW w:w="2591" w:type="dxa"/>
          </w:tcPr>
          <w:p>
            <w:pPr>
              <w:pStyle w:val="2"/>
              <w:rPr>
                <w:rFonts w:hint="default" w:asciiTheme="minorEastAsia" w:hAnsiTheme="minorEastAsia" w:eastAsiaTheme="minorEastAsia" w:cstheme="minorEastAsia"/>
                <w:b w:val="0"/>
                <w:bCs w:val="0"/>
                <w:sz w:val="21"/>
                <w:szCs w:val="21"/>
                <w:vertAlign w:val="baseline"/>
                <w:lang w:val="en-US" w:eastAsia="zh-CN"/>
              </w:rPr>
            </w:pPr>
            <w:bookmarkStart w:id="960" w:name="_Toc20669"/>
            <w:bookmarkStart w:id="961" w:name="_Toc21589"/>
            <w:r>
              <w:rPr>
                <w:rFonts w:hint="eastAsia" w:ascii="微软雅黑" w:hAnsi="微软雅黑" w:eastAsia="微软雅黑" w:cs="微软雅黑"/>
                <w:i w:val="0"/>
                <w:caps w:val="0"/>
                <w:color w:val="24292E"/>
                <w:spacing w:val="0"/>
                <w:sz w:val="18"/>
                <w:szCs w:val="18"/>
                <w:shd w:val="clear" w:fill="FFFFFF"/>
                <w:lang w:val="en-US" w:eastAsia="zh-CN"/>
              </w:rPr>
              <w:t>String</w:t>
            </w:r>
            <w:bookmarkEnd w:id="960"/>
            <w:bookmarkEnd w:id="961"/>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default" w:asciiTheme="minorEastAsia" w:hAnsiTheme="minorEastAsia" w:eastAsiaTheme="minorEastAsia" w:cstheme="minorEastAsia"/>
                <w:b w:val="0"/>
                <w:bCs w:val="0"/>
                <w:sz w:val="21"/>
                <w:szCs w:val="21"/>
                <w:vertAlign w:val="baseline"/>
                <w:lang w:val="en-US" w:eastAsia="zh-CN"/>
              </w:rPr>
            </w:pPr>
            <w:bookmarkStart w:id="962" w:name="_Toc23599"/>
            <w:bookmarkStart w:id="963" w:name="_Toc29925"/>
            <w:r>
              <w:rPr>
                <w:rFonts w:hint="eastAsia" w:ascii="微软雅黑" w:hAnsi="微软雅黑" w:eastAsia="微软雅黑" w:cs="微软雅黑"/>
                <w:i w:val="0"/>
                <w:caps w:val="0"/>
                <w:color w:val="24292E"/>
                <w:spacing w:val="0"/>
                <w:sz w:val="18"/>
                <w:szCs w:val="18"/>
                <w:shd w:val="clear" w:fill="FFFFFF"/>
                <w:lang w:val="en-US" w:eastAsia="zh-CN"/>
              </w:rPr>
              <w:t>返回内容</w:t>
            </w:r>
            <w:bookmarkEnd w:id="962"/>
            <w:bookmarkEnd w:id="963"/>
          </w:p>
        </w:tc>
      </w:tr>
    </w:tbl>
    <w:p>
      <w:pPr>
        <w:spacing w:after="0" w:line="344" w:lineRule="exact"/>
        <w:rPr>
          <w:rFonts w:hint="default" w:asciiTheme="minorEastAsia" w:hAnsiTheme="minorEastAsia" w:eastAsiaTheme="minorEastAsia" w:cstheme="minorEastAsia"/>
          <w:b w:val="0"/>
          <w:bCs w:val="0"/>
          <w:sz w:val="21"/>
          <w:szCs w:val="21"/>
          <w:lang w:val="en-US" w:eastAsia="zh-CN"/>
        </w:rPr>
      </w:pPr>
    </w:p>
    <w:p>
      <w:pPr>
        <w:pStyle w:val="6"/>
        <w:spacing w:line="299" w:lineRule="exact"/>
        <w:rPr>
          <w:rFonts w:hint="eastAsia" w:asciiTheme="minorEastAsia" w:hAnsiTheme="minorEastAsia" w:eastAsiaTheme="minorEastAsia" w:cstheme="minorEastAsia"/>
          <w:b w:val="0"/>
          <w:bCs w:val="0"/>
          <w:w w:val="99"/>
          <w:sz w:val="21"/>
          <w:szCs w:val="21"/>
        </w:rPr>
      </w:pPr>
    </w:p>
    <w:p>
      <w:pPr>
        <w:pStyle w:val="2"/>
        <w:numPr>
          <w:ilvl w:val="0"/>
          <w:numId w:val="0"/>
        </w:numPr>
        <w:tabs>
          <w:tab w:val="left" w:pos="1486"/>
        </w:tabs>
        <w:spacing w:before="0" w:after="0" w:line="575" w:lineRule="exact"/>
        <w:ind w:right="0" w:rightChars="0"/>
        <w:jc w:val="left"/>
        <w:outlineLvl w:val="9"/>
        <w:rPr>
          <w:rFonts w:hint="eastAsia" w:asciiTheme="minorEastAsia" w:hAnsiTheme="minorEastAsia" w:eastAsiaTheme="minorEastAsia" w:cstheme="minorEastAsia"/>
          <w:b w:val="0"/>
          <w:bCs w:val="0"/>
          <w:sz w:val="21"/>
          <w:szCs w:val="21"/>
        </w:rPr>
      </w:pPr>
      <w:bookmarkStart w:id="964" w:name="_bookmark62"/>
      <w:bookmarkEnd w:id="964"/>
      <w:bookmarkStart w:id="965" w:name="_bookmark42"/>
      <w:bookmarkEnd w:id="965"/>
      <w:bookmarkStart w:id="966" w:name="_bookmark53"/>
      <w:bookmarkEnd w:id="966"/>
      <w:bookmarkStart w:id="967" w:name="_bookmark21"/>
      <w:bookmarkEnd w:id="967"/>
      <w:bookmarkStart w:id="968" w:name="_bookmark30"/>
      <w:bookmarkEnd w:id="968"/>
      <w:bookmarkStart w:id="969" w:name="_bookmark41"/>
      <w:bookmarkEnd w:id="969"/>
      <w:bookmarkStart w:id="970" w:name="_bookmark15"/>
      <w:bookmarkEnd w:id="970"/>
      <w:bookmarkStart w:id="971" w:name="_bookmark57"/>
      <w:bookmarkEnd w:id="971"/>
      <w:bookmarkStart w:id="972" w:name="_bookmark13"/>
      <w:bookmarkEnd w:id="972"/>
      <w:bookmarkStart w:id="973" w:name="_bookmark19"/>
      <w:bookmarkEnd w:id="973"/>
      <w:bookmarkStart w:id="974" w:name="_bookmark16"/>
      <w:bookmarkEnd w:id="974"/>
      <w:bookmarkStart w:id="975" w:name="_bookmark60"/>
      <w:bookmarkEnd w:id="975"/>
      <w:bookmarkStart w:id="976" w:name="_bookmark63"/>
      <w:bookmarkEnd w:id="976"/>
      <w:bookmarkStart w:id="977" w:name="_bookmark43"/>
      <w:bookmarkEnd w:id="977"/>
      <w:bookmarkStart w:id="978" w:name="_bookmark28"/>
      <w:bookmarkEnd w:id="978"/>
      <w:bookmarkStart w:id="979" w:name="_bookmark44"/>
      <w:bookmarkEnd w:id="979"/>
      <w:bookmarkStart w:id="980" w:name="_bookmark14"/>
      <w:bookmarkEnd w:id="980"/>
      <w:bookmarkStart w:id="981" w:name="_bookmark29"/>
      <w:bookmarkEnd w:id="981"/>
      <w:bookmarkStart w:id="982" w:name="_bookmark45"/>
      <w:bookmarkEnd w:id="982"/>
      <w:bookmarkStart w:id="983" w:name="_bookmark36"/>
      <w:bookmarkEnd w:id="983"/>
      <w:bookmarkStart w:id="984" w:name="_bookmark52"/>
      <w:bookmarkEnd w:id="984"/>
      <w:bookmarkStart w:id="985" w:name="_bookmark59"/>
      <w:bookmarkEnd w:id="985"/>
      <w:bookmarkStart w:id="986" w:name="_bookmark37"/>
      <w:bookmarkEnd w:id="986"/>
      <w:bookmarkStart w:id="987" w:name="_bookmark61"/>
      <w:bookmarkEnd w:id="987"/>
      <w:bookmarkStart w:id="988" w:name="_bookmark55"/>
      <w:bookmarkEnd w:id="988"/>
      <w:bookmarkStart w:id="989" w:name="_bookmark56"/>
      <w:bookmarkEnd w:id="989"/>
    </w:p>
    <w:p>
      <w:pPr>
        <w:pStyle w:val="3"/>
        <w:numPr>
          <w:ilvl w:val="1"/>
          <w:numId w:val="4"/>
        </w:numPr>
        <w:tabs>
          <w:tab w:val="left" w:pos="1627"/>
        </w:tabs>
        <w:spacing w:before="0" w:after="0" w:line="352" w:lineRule="exact"/>
        <w:ind w:left="1626" w:right="0" w:hanging="567"/>
        <w:jc w:val="lef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rPr>
        <w:t xml:space="preserve"> </w:t>
      </w:r>
      <w:bookmarkStart w:id="990" w:name="_Toc27406"/>
      <w:r>
        <w:rPr>
          <w:rFonts w:hint="eastAsia" w:asciiTheme="minorEastAsia" w:hAnsiTheme="minorEastAsia" w:eastAsiaTheme="minorEastAsia" w:cstheme="minorEastAsia"/>
          <w:b w:val="0"/>
          <w:bCs w:val="0"/>
          <w:sz w:val="21"/>
          <w:szCs w:val="21"/>
          <w:lang w:val="en-US" w:eastAsia="zh-CN"/>
        </w:rPr>
        <w:t>视频回放</w:t>
      </w:r>
      <w:bookmarkEnd w:id="990"/>
    </w:p>
    <w:p>
      <w:pPr>
        <w:pStyle w:val="3"/>
        <w:numPr>
          <w:ilvl w:val="2"/>
          <w:numId w:val="4"/>
        </w:numPr>
        <w:tabs>
          <w:tab w:val="left" w:pos="1901"/>
        </w:tabs>
        <w:spacing w:before="0" w:after="0" w:line="349" w:lineRule="exact"/>
        <w:ind w:left="1900" w:right="0" w:hanging="841"/>
        <w:jc w:val="left"/>
        <w:rPr>
          <w:rFonts w:hint="eastAsia" w:asciiTheme="minorEastAsia" w:hAnsiTheme="minorEastAsia" w:eastAsiaTheme="minorEastAsia" w:cstheme="minorEastAsia"/>
          <w:b w:val="0"/>
          <w:bCs w:val="0"/>
          <w:sz w:val="21"/>
          <w:szCs w:val="21"/>
        </w:rPr>
      </w:pPr>
      <w:bookmarkStart w:id="991" w:name="_Toc26112"/>
      <w:r>
        <w:rPr>
          <w:rFonts w:hint="eastAsia" w:asciiTheme="minorEastAsia" w:hAnsiTheme="minorEastAsia" w:eastAsiaTheme="minorEastAsia" w:cstheme="minorEastAsia"/>
          <w:b w:val="0"/>
          <w:bCs w:val="0"/>
          <w:sz w:val="21"/>
          <w:szCs w:val="21"/>
          <w:lang w:val="en-US" w:eastAsia="zh-CN"/>
        </w:rPr>
        <w:t>下发历史视频资源列表查询指令</w:t>
      </w:r>
      <w:bookmarkEnd w:id="991"/>
    </w:p>
    <w:p>
      <w:pPr>
        <w:rPr>
          <w:rFonts w:hint="eastAsia" w:asciiTheme="minorEastAsia" w:hAnsiTheme="minorEastAsia" w:eastAsiaTheme="minorEastAsia" w:cstheme="minorEastAsia"/>
          <w:b w:val="0"/>
          <w:bCs w:val="0"/>
          <w:sz w:val="21"/>
          <w:szCs w:val="21"/>
          <w:lang w:val="en-US" w:eastAsia="zh-CN"/>
        </w:rPr>
      </w:pPr>
    </w:p>
    <w:p>
      <w:pPr>
        <w:spacing w:after="0" w:line="344" w:lineRule="exact"/>
        <w:rPr>
          <w:rFonts w:hint="eastAsia" w:ascii="微软雅黑" w:hAnsi="微软雅黑" w:eastAsia="微软雅黑" w:cs="微软雅黑"/>
          <w:i w:val="0"/>
          <w:caps w:val="0"/>
          <w:color w:val="007BFF"/>
          <w:spacing w:val="0"/>
          <w:sz w:val="18"/>
          <w:szCs w:val="18"/>
          <w:u w:val="none"/>
          <w:shd w:val="clear" w:fill="FFFFFF"/>
        </w:rPr>
      </w:pPr>
      <w:r>
        <w:rPr>
          <w:rFonts w:hint="eastAsia" w:asciiTheme="minorEastAsia" w:hAnsiTheme="minorEastAsia" w:eastAsiaTheme="minorEastAsia" w:cstheme="minorEastAsia"/>
          <w:b w:val="0"/>
          <w:bCs w:val="0"/>
          <w:sz w:val="21"/>
          <w:szCs w:val="21"/>
          <w:lang w:val="en-US" w:eastAsia="zh-CN"/>
        </w:rPr>
        <w:t>请求地址：</w:t>
      </w:r>
      <w:r>
        <w:rPr>
          <w:rFonts w:hint="eastAsia" w:ascii="微软雅黑" w:hAnsi="微软雅黑" w:eastAsia="微软雅黑" w:cs="微软雅黑"/>
          <w:i w:val="0"/>
          <w:caps w:val="0"/>
          <w:color w:val="007BFF"/>
          <w:spacing w:val="0"/>
          <w:sz w:val="18"/>
          <w:szCs w:val="18"/>
          <w:u w:val="none"/>
          <w:shd w:val="clear" w:fill="FFFFFF"/>
          <w:lang w:val="en-US" w:eastAsia="zh-CN"/>
        </w:rPr>
        <w:t>http://smartsafety.aidriving.com/videoapi/videoPlayBack/getResourceListWeb</w:t>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请求代码样例：（</w:t>
      </w:r>
      <w:r>
        <w:rPr>
          <w:rFonts w:hint="eastAsia" w:ascii="微软雅黑" w:hAnsi="微软雅黑" w:eastAsia="微软雅黑" w:cs="微软雅黑"/>
          <w:i w:val="0"/>
          <w:caps w:val="0"/>
          <w:color w:val="007BFF"/>
          <w:spacing w:val="0"/>
          <w:sz w:val="20"/>
          <w:szCs w:val="20"/>
          <w:u w:val="none"/>
          <w:shd w:val="clear" w:fill="FFFFFF"/>
          <w:lang w:val="en-US" w:eastAsia="zh-CN"/>
        </w:rPr>
        <w:t>现在是这样，后续发版本吧userId跟userName去掉即可</w:t>
      </w:r>
      <w:r>
        <w:rPr>
          <w:rFonts w:hint="eastAsia" w:asciiTheme="minorEastAsia" w:hAnsiTheme="minorEastAsia" w:eastAsiaTheme="minorEastAsia" w:cstheme="minorEastAsia"/>
          <w:b w:val="0"/>
          <w:bCs w:val="0"/>
          <w:sz w:val="21"/>
          <w:szCs w:val="21"/>
          <w:lang w:val="en-US" w:eastAsia="zh-CN"/>
        </w:rPr>
        <w:t>）</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"simNo":"13536085018",</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"channelId":1,</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"startTime":"2020-04-28 00:00:00",</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"endTime":"2020-04-28 23:59:59",</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"storeType":0,</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"streamType":0,</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"dataType":0,</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"userId":"0",</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"userName":""</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w:t>
      </w:r>
    </w:p>
    <w:p>
      <w:pPr>
        <w:spacing w:after="0" w:line="344" w:lineRule="exact"/>
        <w:rPr>
          <w:rFonts w:hint="eastAsia" w:asciiTheme="minorEastAsia" w:hAnsiTheme="minorEastAsia" w:eastAsiaTheme="minorEastAsia" w:cstheme="minorEastAsia"/>
          <w:b w:val="0"/>
          <w:bCs w:val="0"/>
          <w:sz w:val="21"/>
          <w:szCs w:val="21"/>
          <w:lang w:val="en-US" w:eastAsia="zh-CN"/>
        </w:rPr>
      </w:pP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请求参数：</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1"/>
        <w:gridCol w:w="2591"/>
        <w:gridCol w:w="2592"/>
        <w:gridCol w:w="2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992" w:name="_Toc27600"/>
            <w:bookmarkStart w:id="993" w:name="_Toc3303"/>
            <w:r>
              <w:rPr>
                <w:rFonts w:hint="eastAsia" w:asciiTheme="minorEastAsia" w:hAnsiTheme="minorEastAsia" w:eastAsiaTheme="minorEastAsia" w:cstheme="minorEastAsia"/>
                <w:b w:val="0"/>
                <w:bCs w:val="0"/>
                <w:color w:val="auto"/>
                <w:sz w:val="21"/>
                <w:szCs w:val="21"/>
                <w:vertAlign w:val="baseline"/>
                <w:lang w:val="en-US" w:eastAsia="zh-CN"/>
              </w:rPr>
              <w:t>参数名称</w:t>
            </w:r>
            <w:bookmarkEnd w:id="992"/>
            <w:bookmarkEnd w:id="993"/>
          </w:p>
        </w:tc>
        <w:tc>
          <w:tcPr>
            <w:tcW w:w="2591"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994" w:name="_Toc6575"/>
            <w:bookmarkStart w:id="995" w:name="_Toc26026"/>
            <w:r>
              <w:rPr>
                <w:rFonts w:hint="eastAsia" w:asciiTheme="minorEastAsia" w:hAnsiTheme="minorEastAsia" w:eastAsiaTheme="minorEastAsia" w:cstheme="minorEastAsia"/>
                <w:b w:val="0"/>
                <w:bCs w:val="0"/>
                <w:color w:val="auto"/>
                <w:sz w:val="21"/>
                <w:szCs w:val="21"/>
                <w:vertAlign w:val="baseline"/>
                <w:lang w:val="en-US" w:eastAsia="zh-CN"/>
              </w:rPr>
              <w:t>参数说明</w:t>
            </w:r>
            <w:bookmarkEnd w:id="994"/>
            <w:bookmarkEnd w:id="995"/>
          </w:p>
        </w:tc>
        <w:tc>
          <w:tcPr>
            <w:tcW w:w="2592"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996" w:name="_Toc30283"/>
            <w:bookmarkStart w:id="997" w:name="_Toc29931"/>
            <w:r>
              <w:rPr>
                <w:rFonts w:hint="eastAsia" w:asciiTheme="minorEastAsia" w:hAnsiTheme="minorEastAsia" w:eastAsiaTheme="minorEastAsia" w:cstheme="minorEastAsia"/>
                <w:b w:val="0"/>
                <w:bCs w:val="0"/>
                <w:color w:val="auto"/>
                <w:sz w:val="21"/>
                <w:szCs w:val="21"/>
                <w:vertAlign w:val="baseline"/>
                <w:lang w:val="en-US" w:eastAsia="zh-CN"/>
              </w:rPr>
              <w:t>类型</w:t>
            </w:r>
            <w:bookmarkEnd w:id="996"/>
            <w:bookmarkEnd w:id="997"/>
          </w:p>
        </w:tc>
        <w:tc>
          <w:tcPr>
            <w:tcW w:w="2592"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998" w:name="_Toc26942"/>
            <w:bookmarkStart w:id="999" w:name="_Toc13500"/>
            <w:r>
              <w:rPr>
                <w:rFonts w:hint="eastAsia" w:asciiTheme="minorEastAsia" w:hAnsiTheme="minorEastAsia" w:eastAsiaTheme="minorEastAsia" w:cstheme="minorEastAsia"/>
                <w:b w:val="0"/>
                <w:bCs w:val="0"/>
                <w:color w:val="auto"/>
                <w:sz w:val="21"/>
                <w:szCs w:val="21"/>
                <w:vertAlign w:val="baseline"/>
                <w:lang w:val="en-US" w:eastAsia="zh-CN"/>
              </w:rPr>
              <w:t>是否必填</w:t>
            </w:r>
            <w:bookmarkEnd w:id="998"/>
            <w:bookmarkEnd w:id="99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simNo</w:t>
            </w:r>
          </w:p>
        </w:tc>
        <w:tc>
          <w:tcPr>
            <w:tcW w:w="2591"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default" w:asciiTheme="minorEastAsia" w:hAnsiTheme="minorEastAsia" w:eastAsiaTheme="minorEastAsia" w:cstheme="minorEastAsia"/>
                <w:b w:val="0"/>
                <w:bCs w:val="0"/>
                <w:sz w:val="21"/>
                <w:szCs w:val="21"/>
                <w:vertAlign w:val="baseline"/>
                <w:lang w:val="en-US" w:eastAsia="zh-CN"/>
              </w:rPr>
              <w:t>SIM卡号</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String</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channel</w:t>
            </w:r>
          </w:p>
        </w:tc>
        <w:tc>
          <w:tcPr>
            <w:tcW w:w="2591" w:type="dxa"/>
          </w:tcPr>
          <w:p>
            <w:pPr>
              <w:pStyle w:val="6"/>
              <w:spacing w:after="13" w:line="356" w:lineRule="exact"/>
              <w:jc w:val="center"/>
              <w:rPr>
                <w:rFonts w:hint="default"/>
                <w:lang w:val="en-US" w:eastAsia="zh-CN"/>
              </w:rPr>
            </w:pPr>
            <w:r>
              <w:rPr>
                <w:rFonts w:hint="eastAsia"/>
                <w:lang w:val="en-US" w:eastAsia="zh-CN"/>
              </w:rPr>
              <w:t>单个通道号</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Int</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startTime</w:t>
            </w:r>
          </w:p>
        </w:tc>
        <w:tc>
          <w:tcPr>
            <w:tcW w:w="2591"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lang w:val="en-US" w:eastAsia="zh-CN"/>
              </w:rPr>
              <w:t>开始时间</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String</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endTime</w:t>
            </w:r>
          </w:p>
        </w:tc>
        <w:tc>
          <w:tcPr>
            <w:tcW w:w="2591" w:type="dxa"/>
          </w:tcPr>
          <w:p>
            <w:pPr>
              <w:pStyle w:val="6"/>
              <w:spacing w:after="13" w:line="356" w:lineRule="exact"/>
              <w:jc w:val="center"/>
              <w:rPr>
                <w:rFonts w:hint="eastAsia"/>
                <w:lang w:val="en-US" w:eastAsia="zh-CN"/>
              </w:rPr>
            </w:pPr>
            <w:r>
              <w:rPr>
                <w:rFonts w:hint="eastAsia"/>
                <w:lang w:val="en-US" w:eastAsia="zh-CN"/>
              </w:rPr>
              <w:t>结束时间</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String</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streamType</w:t>
            </w:r>
          </w:p>
        </w:tc>
        <w:tc>
          <w:tcPr>
            <w:tcW w:w="2591" w:type="dxa"/>
          </w:tcPr>
          <w:p>
            <w:pPr>
              <w:pStyle w:val="6"/>
              <w:spacing w:after="13" w:line="356" w:lineRule="exact"/>
              <w:jc w:val="center"/>
              <w:rPr>
                <w:rFonts w:hint="eastAsia"/>
                <w:lang w:val="en-US" w:eastAsia="zh-CN"/>
              </w:rPr>
            </w:pPr>
            <w:r>
              <w:rPr>
                <w:rFonts w:hint="eastAsia"/>
                <w:lang w:val="en-US" w:eastAsia="zh-CN"/>
              </w:rPr>
              <w:t>码流类型</w:t>
            </w:r>
            <w:r>
              <w:rPr>
                <w:rFonts w:hint="eastAsia" w:ascii="宋体" w:hAnsi="宋体" w:eastAsia="宋体" w:cs="宋体"/>
                <w:color w:val="000000"/>
                <w:kern w:val="0"/>
                <w:sz w:val="18"/>
                <w:szCs w:val="18"/>
                <w:lang w:val="en-US" w:eastAsia="zh-CN" w:bidi="ar"/>
              </w:rPr>
              <w:t>0：主码流，1：子码流 默认0</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Int</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storeType</w:t>
            </w:r>
          </w:p>
        </w:tc>
        <w:tc>
          <w:tcPr>
            <w:tcW w:w="2591" w:type="dxa"/>
          </w:tcPr>
          <w:p>
            <w:pPr>
              <w:pStyle w:val="6"/>
              <w:spacing w:after="13" w:line="356" w:lineRule="exact"/>
              <w:jc w:val="center"/>
              <w:rPr>
                <w:rFonts w:hint="eastAsia"/>
                <w:lang w:val="en-US" w:eastAsia="zh-CN"/>
              </w:rPr>
            </w:pPr>
            <w:r>
              <w:rPr>
                <w:rFonts w:hint="eastAsia"/>
                <w:lang w:val="en-US" w:eastAsia="zh-CN"/>
              </w:rPr>
              <w:t>存储器类型</w:t>
            </w:r>
            <w:r>
              <w:rPr>
                <w:rFonts w:hint="eastAsia" w:ascii="宋体" w:hAnsi="宋体" w:eastAsia="宋体" w:cs="宋体"/>
                <w:color w:val="000000"/>
                <w:kern w:val="0"/>
                <w:sz w:val="18"/>
                <w:szCs w:val="18"/>
                <w:lang w:val="en-US" w:eastAsia="zh-CN" w:bidi="ar"/>
              </w:rPr>
              <w:t>0：所有存储器，1：主存储器，2：灾备存储器默认0</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Int</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dataType</w:t>
            </w:r>
          </w:p>
        </w:tc>
        <w:tc>
          <w:tcPr>
            <w:tcW w:w="2591" w:type="dxa"/>
          </w:tcPr>
          <w:p>
            <w:pPr>
              <w:pStyle w:val="6"/>
              <w:spacing w:after="13" w:line="356" w:lineRule="exact"/>
              <w:jc w:val="center"/>
              <w:rPr>
                <w:rFonts w:hint="eastAsia"/>
                <w:lang w:val="en-US" w:eastAsia="zh-CN"/>
              </w:rPr>
            </w:pPr>
            <w:r>
              <w:rPr>
                <w:rFonts w:hint="eastAsia"/>
                <w:lang w:val="en-US" w:eastAsia="zh-CN"/>
              </w:rPr>
              <w:t>媒体类型</w:t>
            </w:r>
            <w:r>
              <w:rPr>
                <w:rFonts w:hint="eastAsia" w:ascii="宋体" w:hAnsi="宋体" w:eastAsia="宋体" w:cs="宋体"/>
                <w:color w:val="000000"/>
                <w:kern w:val="0"/>
                <w:sz w:val="18"/>
                <w:szCs w:val="18"/>
                <w:lang w:val="en-US" w:eastAsia="zh-CN" w:bidi="ar"/>
              </w:rPr>
              <w:t>0：音视频，1：音频，2：视频，3：视频或音视频</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Int</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bl>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rPr>
        <w:t>接口返回数据解码后样例：</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“flag” : true</w:t>
      </w:r>
      <w:r>
        <w:rPr>
          <w:rFonts w:hint="eastAsia" w:asciiTheme="minorEastAsia" w:hAnsiTheme="minorEastAsia" w:eastAsiaTheme="minorEastAsia" w:cstheme="minorEastAsia"/>
          <w:b w:val="0"/>
          <w:bCs w:val="0"/>
          <w:sz w:val="21"/>
          <w:szCs w:val="21"/>
          <w:lang w:val="en-US" w:eastAsia="zh-CN"/>
        </w:rPr>
        <w:t>,</w:t>
      </w:r>
      <w:r>
        <w:rPr>
          <w:rFonts w:hint="default" w:asciiTheme="minorEastAsia" w:hAnsiTheme="minorEastAsia" w:eastAsiaTheme="minorEastAsia" w:cstheme="minorEastAsia"/>
          <w:b w:val="0"/>
          <w:bCs w:val="0"/>
          <w:sz w:val="21"/>
          <w:szCs w:val="21"/>
          <w:lang w:val="en-US" w:eastAsia="zh-CN"/>
        </w:rPr>
        <w:t xml:space="preserve">       </w:t>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“code”:1000</w:t>
      </w:r>
      <w:r>
        <w:rPr>
          <w:rFonts w:hint="default"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w:t>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“message”:”成功</w:t>
      </w:r>
      <w:r>
        <w:rPr>
          <w:rFonts w:hint="eastAsia" w:asciiTheme="minorEastAsia" w:hAnsiTheme="minorEastAsia" w:eastAsiaTheme="minorEastAsia" w:cstheme="minorEastAsia"/>
          <w:b w:val="0"/>
          <w:bCs w:val="0"/>
          <w:sz w:val="21"/>
          <w:szCs w:val="21"/>
          <w:lang w:val="en-US" w:eastAsia="zh-CN"/>
        </w:rPr>
        <w:t>”,</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“data”:”46481564642131548”</w:t>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返回内容格式：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1"/>
        <w:gridCol w:w="2591"/>
        <w:gridCol w:w="2592"/>
        <w:gridCol w:w="2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shd w:val="clear" w:color="auto" w:fill="D7D7D7" w:themeFill="background1" w:themeFillShade="D8"/>
          </w:tcPr>
          <w:p>
            <w:pPr>
              <w:pStyle w:val="2"/>
              <w:rPr>
                <w:rFonts w:hint="default" w:asciiTheme="minorEastAsia" w:hAnsiTheme="minorEastAsia" w:eastAsiaTheme="minorEastAsia" w:cstheme="minorEastAsia"/>
                <w:b w:val="0"/>
                <w:bCs w:val="0"/>
                <w:color w:val="auto"/>
                <w:sz w:val="21"/>
                <w:szCs w:val="21"/>
                <w:vertAlign w:val="baseline"/>
                <w:lang w:val="en-US" w:eastAsia="zh-CN"/>
              </w:rPr>
            </w:pPr>
            <w:bookmarkStart w:id="1000" w:name="_Toc959"/>
            <w:bookmarkStart w:id="1001" w:name="_Toc15866"/>
            <w:r>
              <w:rPr>
                <w:rFonts w:hint="eastAsia" w:asciiTheme="minorEastAsia" w:hAnsiTheme="minorEastAsia" w:eastAsiaTheme="minorEastAsia" w:cstheme="minorEastAsia"/>
                <w:b w:val="0"/>
                <w:bCs w:val="0"/>
                <w:color w:val="auto"/>
                <w:sz w:val="21"/>
                <w:szCs w:val="21"/>
                <w:vertAlign w:val="baseline"/>
                <w:lang w:val="en-US" w:eastAsia="zh-CN"/>
              </w:rPr>
              <w:t>参数名称</w:t>
            </w:r>
            <w:bookmarkEnd w:id="1000"/>
            <w:bookmarkEnd w:id="1001"/>
          </w:p>
        </w:tc>
        <w:tc>
          <w:tcPr>
            <w:tcW w:w="2591" w:type="dxa"/>
            <w:shd w:val="clear" w:color="auto" w:fill="D7D7D7" w:themeFill="background1" w:themeFillShade="D8"/>
          </w:tcPr>
          <w:p>
            <w:pPr>
              <w:pStyle w:val="2"/>
              <w:rPr>
                <w:rFonts w:hint="eastAsia" w:asciiTheme="minorEastAsia" w:hAnsiTheme="minorEastAsia" w:eastAsiaTheme="minorEastAsia" w:cstheme="minorEastAsia"/>
                <w:b w:val="0"/>
                <w:bCs w:val="0"/>
                <w:color w:val="auto"/>
                <w:sz w:val="21"/>
                <w:szCs w:val="21"/>
                <w:vertAlign w:val="baseline"/>
                <w:lang w:val="en-US" w:eastAsia="zh-CN"/>
              </w:rPr>
            </w:pPr>
            <w:bookmarkStart w:id="1002" w:name="_Toc21473"/>
            <w:bookmarkStart w:id="1003" w:name="_Toc28961"/>
            <w:r>
              <w:rPr>
                <w:rFonts w:hint="eastAsia" w:asciiTheme="minorEastAsia" w:hAnsiTheme="minorEastAsia" w:eastAsiaTheme="minorEastAsia" w:cstheme="minorEastAsia"/>
                <w:b w:val="0"/>
                <w:bCs w:val="0"/>
                <w:color w:val="auto"/>
                <w:sz w:val="21"/>
                <w:szCs w:val="21"/>
                <w:vertAlign w:val="baseline"/>
                <w:lang w:val="en-US" w:eastAsia="zh-CN"/>
              </w:rPr>
              <w:t>类型</w:t>
            </w:r>
            <w:bookmarkEnd w:id="1002"/>
            <w:bookmarkEnd w:id="1003"/>
          </w:p>
        </w:tc>
        <w:tc>
          <w:tcPr>
            <w:tcW w:w="2592" w:type="dxa"/>
            <w:shd w:val="clear" w:color="auto" w:fill="D7D7D7" w:themeFill="background1" w:themeFillShade="D8"/>
          </w:tcPr>
          <w:p>
            <w:pPr>
              <w:pStyle w:val="2"/>
              <w:rPr>
                <w:rFonts w:hint="default" w:asciiTheme="minorEastAsia" w:hAnsiTheme="minorEastAsia" w:eastAsiaTheme="minorEastAsia" w:cstheme="minorEastAsia"/>
                <w:b w:val="0"/>
                <w:bCs w:val="0"/>
                <w:color w:val="auto"/>
                <w:sz w:val="21"/>
                <w:szCs w:val="21"/>
                <w:vertAlign w:val="baseline"/>
                <w:lang w:val="en-US" w:eastAsia="zh-CN"/>
              </w:rPr>
            </w:pPr>
            <w:bookmarkStart w:id="1004" w:name="_Toc28028"/>
            <w:bookmarkStart w:id="1005" w:name="_Toc6710"/>
            <w:r>
              <w:rPr>
                <w:rFonts w:hint="eastAsia" w:asciiTheme="minorEastAsia" w:hAnsiTheme="minorEastAsia" w:eastAsiaTheme="minorEastAsia" w:cstheme="minorEastAsia"/>
                <w:b w:val="0"/>
                <w:bCs w:val="0"/>
                <w:color w:val="auto"/>
                <w:sz w:val="21"/>
                <w:szCs w:val="21"/>
                <w:vertAlign w:val="baseline"/>
                <w:lang w:val="en-US" w:eastAsia="zh-CN"/>
              </w:rPr>
              <w:t>初始值</w:t>
            </w:r>
            <w:bookmarkEnd w:id="1004"/>
            <w:bookmarkEnd w:id="1005"/>
          </w:p>
        </w:tc>
        <w:tc>
          <w:tcPr>
            <w:tcW w:w="2592" w:type="dxa"/>
            <w:shd w:val="clear" w:color="auto" w:fill="D7D7D7" w:themeFill="background1" w:themeFillShade="D8"/>
          </w:tcPr>
          <w:p>
            <w:pPr>
              <w:pStyle w:val="2"/>
              <w:rPr>
                <w:rFonts w:hint="eastAsia" w:asciiTheme="minorEastAsia" w:hAnsiTheme="minorEastAsia" w:eastAsiaTheme="minorEastAsia" w:cstheme="minorEastAsia"/>
                <w:b w:val="0"/>
                <w:bCs w:val="0"/>
                <w:color w:val="auto"/>
                <w:sz w:val="21"/>
                <w:szCs w:val="21"/>
                <w:vertAlign w:val="baseline"/>
                <w:lang w:val="en-US" w:eastAsia="zh-CN"/>
              </w:rPr>
            </w:pPr>
            <w:bookmarkStart w:id="1006" w:name="_Toc6221"/>
            <w:bookmarkStart w:id="1007" w:name="_Toc31065"/>
            <w:r>
              <w:rPr>
                <w:rFonts w:hint="eastAsia" w:asciiTheme="minorEastAsia" w:hAnsiTheme="minorEastAsia" w:eastAsiaTheme="minorEastAsia" w:cstheme="minorEastAsia"/>
                <w:b w:val="0"/>
                <w:bCs w:val="0"/>
                <w:color w:val="auto"/>
                <w:sz w:val="21"/>
                <w:szCs w:val="21"/>
                <w:vertAlign w:val="baseline"/>
                <w:lang w:val="en-US" w:eastAsia="zh-CN"/>
              </w:rPr>
              <w:t>简介</w:t>
            </w:r>
            <w:bookmarkEnd w:id="1006"/>
            <w:bookmarkEnd w:id="100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008" w:name="_Toc10152"/>
            <w:bookmarkStart w:id="1009" w:name="_Toc12086"/>
            <w:r>
              <w:rPr>
                <w:rFonts w:hint="default" w:ascii="微软雅黑" w:hAnsi="微软雅黑" w:eastAsia="微软雅黑" w:cs="微软雅黑"/>
                <w:i w:val="0"/>
                <w:caps w:val="0"/>
                <w:color w:val="24292E"/>
                <w:spacing w:val="0"/>
                <w:sz w:val="18"/>
                <w:szCs w:val="18"/>
                <w:shd w:val="clear" w:fill="FFFFFF"/>
              </w:rPr>
              <w:t>flag</w:t>
            </w:r>
            <w:bookmarkEnd w:id="1008"/>
            <w:bookmarkEnd w:id="1009"/>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010" w:name="_Toc26867"/>
            <w:bookmarkStart w:id="1011" w:name="_Toc27044"/>
            <w:r>
              <w:rPr>
                <w:rFonts w:hint="default" w:ascii="微软雅黑" w:hAnsi="微软雅黑" w:eastAsia="微软雅黑" w:cs="微软雅黑"/>
                <w:i w:val="0"/>
                <w:caps w:val="0"/>
                <w:color w:val="24292E"/>
                <w:spacing w:val="0"/>
                <w:sz w:val="18"/>
                <w:szCs w:val="18"/>
                <w:shd w:val="clear" w:fill="FFFFFF"/>
              </w:rPr>
              <w:t>Boolean</w:t>
            </w:r>
            <w:bookmarkEnd w:id="1010"/>
            <w:bookmarkEnd w:id="1011"/>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1012" w:name="_Toc15000"/>
            <w:bookmarkStart w:id="1013" w:name="_Toc25805"/>
            <w:r>
              <w:rPr>
                <w:rFonts w:hint="default" w:ascii="微软雅黑" w:hAnsi="微软雅黑" w:eastAsia="微软雅黑" w:cs="微软雅黑"/>
                <w:i w:val="0"/>
                <w:caps w:val="0"/>
                <w:color w:val="24292E"/>
                <w:spacing w:val="0"/>
                <w:sz w:val="18"/>
                <w:szCs w:val="18"/>
                <w:shd w:val="clear" w:fill="FFFFFF"/>
              </w:rPr>
              <w:t>是否成功</w:t>
            </w:r>
            <w:bookmarkEnd w:id="1012"/>
            <w:bookmarkEnd w:id="10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014" w:name="_Toc22154"/>
            <w:bookmarkStart w:id="1015" w:name="_Toc15398"/>
            <w:r>
              <w:rPr>
                <w:rFonts w:hint="default" w:ascii="微软雅黑" w:hAnsi="微软雅黑" w:eastAsia="微软雅黑" w:cs="微软雅黑"/>
                <w:i w:val="0"/>
                <w:caps w:val="0"/>
                <w:color w:val="24292E"/>
                <w:spacing w:val="0"/>
                <w:sz w:val="18"/>
                <w:szCs w:val="18"/>
                <w:shd w:val="clear" w:fill="FFFFFF"/>
              </w:rPr>
              <w:t>code</w:t>
            </w:r>
            <w:bookmarkEnd w:id="1014"/>
            <w:bookmarkEnd w:id="1015"/>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016" w:name="_Toc7111"/>
            <w:bookmarkStart w:id="1017" w:name="_Toc17168"/>
            <w:r>
              <w:rPr>
                <w:rFonts w:hint="default" w:ascii="微软雅黑" w:hAnsi="微软雅黑" w:eastAsia="微软雅黑" w:cs="微软雅黑"/>
                <w:i w:val="0"/>
                <w:caps w:val="0"/>
                <w:color w:val="24292E"/>
                <w:spacing w:val="0"/>
                <w:sz w:val="18"/>
                <w:szCs w:val="18"/>
                <w:shd w:val="clear" w:fill="FFFFFF"/>
              </w:rPr>
              <w:t>Number</w:t>
            </w:r>
            <w:bookmarkEnd w:id="1016"/>
            <w:bookmarkEnd w:id="1017"/>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1018" w:name="_Toc24008"/>
            <w:bookmarkStart w:id="1019" w:name="_Toc4382"/>
            <w:r>
              <w:rPr>
                <w:rFonts w:hint="default" w:ascii="微软雅黑" w:hAnsi="微软雅黑" w:eastAsia="微软雅黑" w:cs="微软雅黑"/>
                <w:i w:val="0"/>
                <w:caps w:val="0"/>
                <w:color w:val="24292E"/>
                <w:spacing w:val="0"/>
                <w:sz w:val="18"/>
                <w:szCs w:val="18"/>
                <w:shd w:val="clear" w:fill="FFFFFF"/>
              </w:rPr>
              <w:t>1000</w:t>
            </w:r>
            <w:bookmarkEnd w:id="1018"/>
            <w:bookmarkEnd w:id="1019"/>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1020" w:name="_Toc3019"/>
            <w:bookmarkStart w:id="1021" w:name="_Toc8576"/>
            <w:r>
              <w:rPr>
                <w:rFonts w:hint="default" w:ascii="微软雅黑" w:hAnsi="微软雅黑" w:eastAsia="微软雅黑" w:cs="微软雅黑"/>
                <w:i w:val="0"/>
                <w:caps w:val="0"/>
                <w:color w:val="24292E"/>
                <w:spacing w:val="0"/>
                <w:sz w:val="18"/>
                <w:szCs w:val="18"/>
                <w:shd w:val="clear" w:fill="FFFFFF"/>
              </w:rPr>
              <w:t>返回码</w:t>
            </w:r>
            <w:bookmarkEnd w:id="1020"/>
            <w:bookmarkEnd w:id="102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022" w:name="_Toc27167"/>
            <w:bookmarkStart w:id="1023" w:name="_Toc22504"/>
            <w:r>
              <w:rPr>
                <w:rFonts w:hint="default" w:ascii="微软雅黑" w:hAnsi="微软雅黑" w:eastAsia="微软雅黑" w:cs="微软雅黑"/>
                <w:i w:val="0"/>
                <w:caps w:val="0"/>
                <w:color w:val="24292E"/>
                <w:spacing w:val="0"/>
                <w:sz w:val="18"/>
                <w:szCs w:val="18"/>
                <w:shd w:val="clear" w:fill="FFFFFF"/>
              </w:rPr>
              <w:t>message</w:t>
            </w:r>
            <w:bookmarkEnd w:id="1022"/>
            <w:bookmarkEnd w:id="1023"/>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024" w:name="_Toc2234"/>
            <w:bookmarkStart w:id="1025" w:name="_Toc14461"/>
            <w:r>
              <w:rPr>
                <w:rFonts w:hint="default" w:ascii="微软雅黑" w:hAnsi="微软雅黑" w:eastAsia="微软雅黑" w:cs="微软雅黑"/>
                <w:i w:val="0"/>
                <w:caps w:val="0"/>
                <w:color w:val="24292E"/>
                <w:spacing w:val="0"/>
                <w:sz w:val="18"/>
                <w:szCs w:val="18"/>
                <w:shd w:val="clear" w:fill="FFFFFF"/>
              </w:rPr>
              <w:t>String</w:t>
            </w:r>
            <w:bookmarkEnd w:id="1024"/>
            <w:bookmarkEnd w:id="1025"/>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1026" w:name="_Toc7176"/>
            <w:bookmarkStart w:id="1027" w:name="_Toc26638"/>
            <w:r>
              <w:rPr>
                <w:rFonts w:hint="default" w:ascii="微软雅黑" w:hAnsi="微软雅黑" w:eastAsia="微软雅黑" w:cs="微软雅黑"/>
                <w:i w:val="0"/>
                <w:caps w:val="0"/>
                <w:color w:val="24292E"/>
                <w:spacing w:val="0"/>
                <w:sz w:val="18"/>
                <w:szCs w:val="18"/>
                <w:shd w:val="clear" w:fill="FFFFFF"/>
              </w:rPr>
              <w:t>成功</w:t>
            </w:r>
            <w:bookmarkEnd w:id="1026"/>
            <w:bookmarkEnd w:id="1027"/>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1028" w:name="_Toc8407"/>
            <w:bookmarkStart w:id="1029" w:name="_Toc28533"/>
            <w:r>
              <w:rPr>
                <w:rFonts w:hint="default" w:ascii="微软雅黑" w:hAnsi="微软雅黑" w:eastAsia="微软雅黑" w:cs="微软雅黑"/>
                <w:i w:val="0"/>
                <w:caps w:val="0"/>
                <w:color w:val="24292E"/>
                <w:spacing w:val="0"/>
                <w:sz w:val="18"/>
                <w:szCs w:val="18"/>
                <w:shd w:val="clear" w:fill="FFFFFF"/>
              </w:rPr>
              <w:t>返回信息</w:t>
            </w:r>
            <w:bookmarkEnd w:id="1028"/>
            <w:bookmarkEnd w:id="102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030" w:name="_Toc6562"/>
            <w:bookmarkStart w:id="1031" w:name="_Toc4400"/>
            <w:r>
              <w:rPr>
                <w:rFonts w:hint="default" w:ascii="微软雅黑" w:hAnsi="微软雅黑" w:eastAsia="微软雅黑" w:cs="微软雅黑"/>
                <w:i w:val="0"/>
                <w:caps w:val="0"/>
                <w:color w:val="24292E"/>
                <w:spacing w:val="0"/>
                <w:sz w:val="18"/>
                <w:szCs w:val="18"/>
                <w:shd w:val="clear" w:fill="FFFFFF"/>
              </w:rPr>
              <w:t>data</w:t>
            </w:r>
            <w:bookmarkEnd w:id="1030"/>
            <w:bookmarkEnd w:id="1031"/>
          </w:p>
        </w:tc>
        <w:tc>
          <w:tcPr>
            <w:tcW w:w="2591" w:type="dxa"/>
          </w:tcPr>
          <w:p>
            <w:pPr>
              <w:pStyle w:val="2"/>
              <w:rPr>
                <w:rFonts w:hint="default" w:asciiTheme="minorEastAsia" w:hAnsiTheme="minorEastAsia" w:eastAsiaTheme="minorEastAsia" w:cstheme="minorEastAsia"/>
                <w:b w:val="0"/>
                <w:bCs w:val="0"/>
                <w:sz w:val="21"/>
                <w:szCs w:val="21"/>
                <w:vertAlign w:val="baseline"/>
                <w:lang w:val="en-US" w:eastAsia="zh-CN"/>
              </w:rPr>
            </w:pPr>
            <w:bookmarkStart w:id="1032" w:name="_Toc3966"/>
            <w:bookmarkStart w:id="1033" w:name="_Toc21868"/>
            <w:r>
              <w:rPr>
                <w:rFonts w:hint="eastAsia" w:ascii="微软雅黑" w:hAnsi="微软雅黑" w:eastAsia="微软雅黑" w:cs="微软雅黑"/>
                <w:i w:val="0"/>
                <w:caps w:val="0"/>
                <w:color w:val="24292E"/>
                <w:spacing w:val="0"/>
                <w:sz w:val="18"/>
                <w:szCs w:val="18"/>
                <w:shd w:val="clear" w:fill="FFFFFF"/>
                <w:lang w:val="en-US" w:eastAsia="zh-CN"/>
              </w:rPr>
              <w:t>String</w:t>
            </w:r>
            <w:bookmarkEnd w:id="1032"/>
            <w:bookmarkEnd w:id="1033"/>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default" w:asciiTheme="minorEastAsia" w:hAnsiTheme="minorEastAsia" w:eastAsiaTheme="minorEastAsia" w:cstheme="minorEastAsia"/>
                <w:b w:val="0"/>
                <w:bCs w:val="0"/>
                <w:sz w:val="21"/>
                <w:szCs w:val="21"/>
                <w:vertAlign w:val="baseline"/>
                <w:lang w:val="en-US" w:eastAsia="zh-CN"/>
              </w:rPr>
            </w:pPr>
            <w:bookmarkStart w:id="1034" w:name="_Toc21533"/>
            <w:bookmarkStart w:id="1035" w:name="_Toc28709"/>
            <w:r>
              <w:rPr>
                <w:rFonts w:hint="default" w:asciiTheme="minorEastAsia" w:hAnsiTheme="minorEastAsia" w:eastAsiaTheme="minorEastAsia" w:cstheme="minorEastAsia"/>
                <w:b w:val="0"/>
                <w:bCs w:val="0"/>
                <w:sz w:val="21"/>
                <w:szCs w:val="21"/>
                <w:vertAlign w:val="baseline"/>
                <w:lang w:val="en-US" w:eastAsia="zh-CN"/>
              </w:rPr>
              <w:t>返回的指令Id</w:t>
            </w:r>
            <w:bookmarkEnd w:id="1034"/>
            <w:bookmarkEnd w:id="1035"/>
          </w:p>
        </w:tc>
      </w:tr>
    </w:tbl>
    <w:p>
      <w:pPr>
        <w:spacing w:after="0" w:line="344" w:lineRule="exact"/>
        <w:rPr>
          <w:rFonts w:hint="default"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pStyle w:val="3"/>
        <w:numPr>
          <w:ilvl w:val="2"/>
          <w:numId w:val="4"/>
        </w:numPr>
        <w:tabs>
          <w:tab w:val="left" w:pos="1901"/>
        </w:tabs>
        <w:spacing w:before="0" w:after="0" w:line="349" w:lineRule="exact"/>
        <w:ind w:left="1900" w:right="0" w:hanging="841"/>
        <w:jc w:val="left"/>
        <w:rPr>
          <w:rFonts w:hint="eastAsia" w:asciiTheme="minorEastAsia" w:hAnsiTheme="minorEastAsia" w:eastAsiaTheme="minorEastAsia" w:cstheme="minorEastAsia"/>
          <w:b w:val="0"/>
          <w:bCs w:val="0"/>
          <w:sz w:val="21"/>
          <w:szCs w:val="21"/>
        </w:rPr>
      </w:pPr>
      <w:bookmarkStart w:id="1036" w:name="_Toc24266"/>
      <w:r>
        <w:rPr>
          <w:rFonts w:hint="eastAsia" w:asciiTheme="minorEastAsia" w:hAnsiTheme="minorEastAsia" w:eastAsiaTheme="minorEastAsia" w:cstheme="minorEastAsia"/>
          <w:b w:val="0"/>
          <w:bCs w:val="0"/>
          <w:sz w:val="21"/>
          <w:szCs w:val="21"/>
          <w:lang w:val="en-US" w:eastAsia="zh-CN"/>
        </w:rPr>
        <w:t>根据指令Id查询音视频资源列表（因为设备上传音视频资源列表</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需要时间，这里要轮询这个接口进行查询）</w:t>
      </w:r>
      <w:bookmarkEnd w:id="1036"/>
    </w:p>
    <w:p>
      <w:pPr>
        <w:rPr>
          <w:rFonts w:hint="eastAsia" w:asciiTheme="minorEastAsia" w:hAnsiTheme="minorEastAsia" w:eastAsiaTheme="minorEastAsia" w:cstheme="minorEastAsia"/>
          <w:b w:val="0"/>
          <w:bCs w:val="0"/>
          <w:sz w:val="21"/>
          <w:szCs w:val="21"/>
          <w:lang w:val="en-US" w:eastAsia="zh-CN"/>
        </w:rPr>
      </w:pPr>
    </w:p>
    <w:p>
      <w:pPr>
        <w:spacing w:after="0" w:line="344" w:lineRule="exact"/>
        <w:rPr>
          <w:rFonts w:hint="eastAsia" w:ascii="微软雅黑" w:hAnsi="微软雅黑" w:eastAsia="微软雅黑" w:cs="微软雅黑"/>
          <w:i w:val="0"/>
          <w:caps w:val="0"/>
          <w:color w:val="007BFF"/>
          <w:spacing w:val="0"/>
          <w:sz w:val="18"/>
          <w:szCs w:val="18"/>
          <w:u w:val="none"/>
          <w:shd w:val="clear" w:fill="FFFFFF"/>
        </w:rPr>
      </w:pPr>
      <w:r>
        <w:rPr>
          <w:rFonts w:hint="eastAsia" w:asciiTheme="minorEastAsia" w:hAnsiTheme="minorEastAsia" w:eastAsiaTheme="minorEastAsia" w:cstheme="minorEastAsia"/>
          <w:b w:val="0"/>
          <w:bCs w:val="0"/>
          <w:sz w:val="21"/>
          <w:szCs w:val="21"/>
          <w:lang w:val="en-US" w:eastAsia="zh-CN"/>
        </w:rPr>
        <w:t>请求地址：</w:t>
      </w:r>
      <w:r>
        <w:rPr>
          <w:rFonts w:hint="eastAsia" w:ascii="微软雅黑" w:hAnsi="微软雅黑" w:eastAsia="微软雅黑" w:cs="微软雅黑"/>
          <w:i w:val="0"/>
          <w:caps w:val="0"/>
          <w:color w:val="007BFF"/>
          <w:spacing w:val="0"/>
          <w:sz w:val="18"/>
          <w:szCs w:val="18"/>
          <w:u w:val="none"/>
          <w:shd w:val="clear" w:fill="FFFFFF"/>
          <w:lang w:val="en-US" w:eastAsia="zh-CN"/>
        </w:rPr>
        <w:t>http://smartsafety.aidriving.com/videoapi/videoPlayBack/getResourceListById</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请求参数：</w:t>
      </w:r>
      <w:r>
        <w:rPr>
          <w:rFonts w:hint="eastAsia" w:asciiTheme="minorEastAsia" w:hAnsiTheme="minorEastAsia" w:eastAsiaTheme="minorEastAsia" w:cstheme="minorEastAsia"/>
          <w:b w:val="0"/>
          <w:bCs w:val="0"/>
          <w:color w:val="0000FF"/>
          <w:sz w:val="21"/>
          <w:szCs w:val="21"/>
          <w:lang w:val="en-US" w:eastAsia="zh-CN"/>
        </w:rPr>
        <w:t>（form表单请求）</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1"/>
        <w:gridCol w:w="2591"/>
        <w:gridCol w:w="2592"/>
        <w:gridCol w:w="2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1037" w:name="_Toc12211"/>
            <w:bookmarkStart w:id="1038" w:name="_Toc7187"/>
            <w:r>
              <w:rPr>
                <w:rFonts w:hint="eastAsia" w:asciiTheme="minorEastAsia" w:hAnsiTheme="minorEastAsia" w:eastAsiaTheme="minorEastAsia" w:cstheme="minorEastAsia"/>
                <w:b w:val="0"/>
                <w:bCs w:val="0"/>
                <w:color w:val="auto"/>
                <w:sz w:val="21"/>
                <w:szCs w:val="21"/>
                <w:vertAlign w:val="baseline"/>
                <w:lang w:val="en-US" w:eastAsia="zh-CN"/>
              </w:rPr>
              <w:t>参数名称</w:t>
            </w:r>
            <w:bookmarkEnd w:id="1037"/>
            <w:bookmarkEnd w:id="1038"/>
          </w:p>
        </w:tc>
        <w:tc>
          <w:tcPr>
            <w:tcW w:w="2591"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1039" w:name="_Toc22938"/>
            <w:bookmarkStart w:id="1040" w:name="_Toc6804"/>
            <w:r>
              <w:rPr>
                <w:rFonts w:hint="eastAsia" w:asciiTheme="minorEastAsia" w:hAnsiTheme="minorEastAsia" w:eastAsiaTheme="minorEastAsia" w:cstheme="minorEastAsia"/>
                <w:b w:val="0"/>
                <w:bCs w:val="0"/>
                <w:color w:val="auto"/>
                <w:sz w:val="21"/>
                <w:szCs w:val="21"/>
                <w:vertAlign w:val="baseline"/>
                <w:lang w:val="en-US" w:eastAsia="zh-CN"/>
              </w:rPr>
              <w:t>参数说明</w:t>
            </w:r>
            <w:bookmarkEnd w:id="1039"/>
            <w:bookmarkEnd w:id="1040"/>
          </w:p>
        </w:tc>
        <w:tc>
          <w:tcPr>
            <w:tcW w:w="2592"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1041" w:name="_Toc28622"/>
            <w:bookmarkStart w:id="1042" w:name="_Toc19907"/>
            <w:r>
              <w:rPr>
                <w:rFonts w:hint="eastAsia" w:asciiTheme="minorEastAsia" w:hAnsiTheme="minorEastAsia" w:eastAsiaTheme="minorEastAsia" w:cstheme="minorEastAsia"/>
                <w:b w:val="0"/>
                <w:bCs w:val="0"/>
                <w:color w:val="auto"/>
                <w:sz w:val="21"/>
                <w:szCs w:val="21"/>
                <w:vertAlign w:val="baseline"/>
                <w:lang w:val="en-US" w:eastAsia="zh-CN"/>
              </w:rPr>
              <w:t>类型</w:t>
            </w:r>
            <w:bookmarkEnd w:id="1041"/>
            <w:bookmarkEnd w:id="1042"/>
          </w:p>
        </w:tc>
        <w:tc>
          <w:tcPr>
            <w:tcW w:w="2592"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1043" w:name="_Toc16698"/>
            <w:bookmarkStart w:id="1044" w:name="_Toc25213"/>
            <w:r>
              <w:rPr>
                <w:rFonts w:hint="eastAsia" w:asciiTheme="minorEastAsia" w:hAnsiTheme="minorEastAsia" w:eastAsiaTheme="minorEastAsia" w:cstheme="minorEastAsia"/>
                <w:b w:val="0"/>
                <w:bCs w:val="0"/>
                <w:color w:val="auto"/>
                <w:sz w:val="21"/>
                <w:szCs w:val="21"/>
                <w:vertAlign w:val="baseline"/>
                <w:lang w:val="en-US" w:eastAsia="zh-CN"/>
              </w:rPr>
              <w:t>是否必填</w:t>
            </w:r>
            <w:bookmarkEnd w:id="1043"/>
            <w:bookmarkEnd w:id="104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simNo</w:t>
            </w:r>
          </w:p>
        </w:tc>
        <w:tc>
          <w:tcPr>
            <w:tcW w:w="2591"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default" w:asciiTheme="minorEastAsia" w:hAnsiTheme="minorEastAsia" w:eastAsiaTheme="minorEastAsia" w:cstheme="minorEastAsia"/>
                <w:b w:val="0"/>
                <w:bCs w:val="0"/>
                <w:sz w:val="21"/>
                <w:szCs w:val="21"/>
                <w:vertAlign w:val="baseline"/>
                <w:lang w:val="en-US" w:eastAsia="zh-CN"/>
              </w:rPr>
              <w:t>SIM卡号</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String</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commandId</w:t>
            </w:r>
          </w:p>
        </w:tc>
        <w:tc>
          <w:tcPr>
            <w:tcW w:w="2591" w:type="dxa"/>
          </w:tcPr>
          <w:p>
            <w:pPr>
              <w:pStyle w:val="6"/>
              <w:spacing w:after="13" w:line="356" w:lineRule="exact"/>
              <w:jc w:val="center"/>
              <w:rPr>
                <w:rFonts w:hint="default"/>
                <w:lang w:val="en-US" w:eastAsia="zh-CN"/>
              </w:rPr>
            </w:pPr>
            <w:r>
              <w:rPr>
                <w:rFonts w:hint="eastAsia"/>
                <w:lang w:val="en-US" w:eastAsia="zh-CN"/>
              </w:rPr>
              <w:t>指令id</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String</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bl>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rPr>
        <w:t>接口返回数据解码后样例：</w:t>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“flag” : true       </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//是否请求成功</w:t>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“code”:1000</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//状态码</w:t>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“message”:”成功”</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//信息</w:t>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“data”:[{</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//音视频资源列表</w:t>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“channelId”:int</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“startDate”:date</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“endDate”:date</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“dataType”:int</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“streamType”:int</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“storeType”:int</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“fileLength”:long</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}返回内容格式：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1"/>
        <w:gridCol w:w="2591"/>
        <w:gridCol w:w="2592"/>
        <w:gridCol w:w="2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shd w:val="clear" w:color="auto" w:fill="D7D7D7" w:themeFill="background1" w:themeFillShade="D8"/>
          </w:tcPr>
          <w:p>
            <w:pPr>
              <w:pStyle w:val="2"/>
              <w:rPr>
                <w:rFonts w:hint="default" w:asciiTheme="minorEastAsia" w:hAnsiTheme="minorEastAsia" w:eastAsiaTheme="minorEastAsia" w:cstheme="minorEastAsia"/>
                <w:b w:val="0"/>
                <w:bCs w:val="0"/>
                <w:color w:val="auto"/>
                <w:sz w:val="21"/>
                <w:szCs w:val="21"/>
                <w:vertAlign w:val="baseline"/>
                <w:lang w:val="en-US" w:eastAsia="zh-CN"/>
              </w:rPr>
            </w:pPr>
            <w:bookmarkStart w:id="1045" w:name="_Toc13428"/>
            <w:bookmarkStart w:id="1046" w:name="_Toc22414"/>
            <w:r>
              <w:rPr>
                <w:rFonts w:hint="eastAsia" w:asciiTheme="minorEastAsia" w:hAnsiTheme="minorEastAsia" w:eastAsiaTheme="minorEastAsia" w:cstheme="minorEastAsia"/>
                <w:b w:val="0"/>
                <w:bCs w:val="0"/>
                <w:color w:val="auto"/>
                <w:sz w:val="21"/>
                <w:szCs w:val="21"/>
                <w:vertAlign w:val="baseline"/>
                <w:lang w:val="en-US" w:eastAsia="zh-CN"/>
              </w:rPr>
              <w:t>参数名称</w:t>
            </w:r>
            <w:bookmarkEnd w:id="1045"/>
            <w:bookmarkEnd w:id="1046"/>
          </w:p>
        </w:tc>
        <w:tc>
          <w:tcPr>
            <w:tcW w:w="2591" w:type="dxa"/>
            <w:shd w:val="clear" w:color="auto" w:fill="D7D7D7" w:themeFill="background1" w:themeFillShade="D8"/>
          </w:tcPr>
          <w:p>
            <w:pPr>
              <w:pStyle w:val="2"/>
              <w:rPr>
                <w:rFonts w:hint="eastAsia" w:asciiTheme="minorEastAsia" w:hAnsiTheme="minorEastAsia" w:eastAsiaTheme="minorEastAsia" w:cstheme="minorEastAsia"/>
                <w:b w:val="0"/>
                <w:bCs w:val="0"/>
                <w:color w:val="auto"/>
                <w:sz w:val="21"/>
                <w:szCs w:val="21"/>
                <w:vertAlign w:val="baseline"/>
                <w:lang w:val="en-US" w:eastAsia="zh-CN"/>
              </w:rPr>
            </w:pPr>
            <w:bookmarkStart w:id="1047" w:name="_Toc25713"/>
            <w:bookmarkStart w:id="1048" w:name="_Toc31130"/>
            <w:r>
              <w:rPr>
                <w:rFonts w:hint="eastAsia" w:asciiTheme="minorEastAsia" w:hAnsiTheme="minorEastAsia" w:eastAsiaTheme="minorEastAsia" w:cstheme="minorEastAsia"/>
                <w:b w:val="0"/>
                <w:bCs w:val="0"/>
                <w:color w:val="auto"/>
                <w:sz w:val="21"/>
                <w:szCs w:val="21"/>
                <w:vertAlign w:val="baseline"/>
                <w:lang w:val="en-US" w:eastAsia="zh-CN"/>
              </w:rPr>
              <w:t>类型</w:t>
            </w:r>
            <w:bookmarkEnd w:id="1047"/>
            <w:bookmarkEnd w:id="1048"/>
          </w:p>
        </w:tc>
        <w:tc>
          <w:tcPr>
            <w:tcW w:w="2592" w:type="dxa"/>
            <w:shd w:val="clear" w:color="auto" w:fill="D7D7D7" w:themeFill="background1" w:themeFillShade="D8"/>
          </w:tcPr>
          <w:p>
            <w:pPr>
              <w:pStyle w:val="2"/>
              <w:rPr>
                <w:rFonts w:hint="default" w:asciiTheme="minorEastAsia" w:hAnsiTheme="minorEastAsia" w:eastAsiaTheme="minorEastAsia" w:cstheme="minorEastAsia"/>
                <w:b w:val="0"/>
                <w:bCs w:val="0"/>
                <w:color w:val="auto"/>
                <w:sz w:val="21"/>
                <w:szCs w:val="21"/>
                <w:vertAlign w:val="baseline"/>
                <w:lang w:val="en-US" w:eastAsia="zh-CN"/>
              </w:rPr>
            </w:pPr>
            <w:bookmarkStart w:id="1049" w:name="_Toc30359"/>
            <w:bookmarkStart w:id="1050" w:name="_Toc16182"/>
            <w:r>
              <w:rPr>
                <w:rFonts w:hint="eastAsia" w:asciiTheme="minorEastAsia" w:hAnsiTheme="minorEastAsia" w:eastAsiaTheme="minorEastAsia" w:cstheme="minorEastAsia"/>
                <w:b w:val="0"/>
                <w:bCs w:val="0"/>
                <w:color w:val="auto"/>
                <w:sz w:val="21"/>
                <w:szCs w:val="21"/>
                <w:vertAlign w:val="baseline"/>
                <w:lang w:val="en-US" w:eastAsia="zh-CN"/>
              </w:rPr>
              <w:t>初始值</w:t>
            </w:r>
            <w:bookmarkEnd w:id="1049"/>
            <w:bookmarkEnd w:id="1050"/>
          </w:p>
        </w:tc>
        <w:tc>
          <w:tcPr>
            <w:tcW w:w="2592" w:type="dxa"/>
            <w:shd w:val="clear" w:color="auto" w:fill="D7D7D7" w:themeFill="background1" w:themeFillShade="D8"/>
          </w:tcPr>
          <w:p>
            <w:pPr>
              <w:pStyle w:val="2"/>
              <w:rPr>
                <w:rFonts w:hint="eastAsia" w:asciiTheme="minorEastAsia" w:hAnsiTheme="minorEastAsia" w:eastAsiaTheme="minorEastAsia" w:cstheme="minorEastAsia"/>
                <w:b w:val="0"/>
                <w:bCs w:val="0"/>
                <w:color w:val="auto"/>
                <w:sz w:val="21"/>
                <w:szCs w:val="21"/>
                <w:vertAlign w:val="baseline"/>
                <w:lang w:val="en-US" w:eastAsia="zh-CN"/>
              </w:rPr>
            </w:pPr>
            <w:bookmarkStart w:id="1051" w:name="_Toc6537"/>
            <w:bookmarkStart w:id="1052" w:name="_Toc24451"/>
            <w:r>
              <w:rPr>
                <w:rFonts w:hint="eastAsia" w:asciiTheme="minorEastAsia" w:hAnsiTheme="minorEastAsia" w:eastAsiaTheme="minorEastAsia" w:cstheme="minorEastAsia"/>
                <w:b w:val="0"/>
                <w:bCs w:val="0"/>
                <w:color w:val="auto"/>
                <w:sz w:val="21"/>
                <w:szCs w:val="21"/>
                <w:vertAlign w:val="baseline"/>
                <w:lang w:val="en-US" w:eastAsia="zh-CN"/>
              </w:rPr>
              <w:t>简介</w:t>
            </w:r>
            <w:bookmarkEnd w:id="1051"/>
            <w:bookmarkEnd w:id="105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053" w:name="_Toc15831"/>
            <w:bookmarkStart w:id="1054" w:name="_Toc30091"/>
            <w:r>
              <w:rPr>
                <w:rFonts w:hint="default" w:ascii="微软雅黑" w:hAnsi="微软雅黑" w:eastAsia="微软雅黑" w:cs="微软雅黑"/>
                <w:i w:val="0"/>
                <w:caps w:val="0"/>
                <w:color w:val="24292E"/>
                <w:spacing w:val="0"/>
                <w:sz w:val="18"/>
                <w:szCs w:val="18"/>
                <w:shd w:val="clear" w:fill="FFFFFF"/>
              </w:rPr>
              <w:t>flag</w:t>
            </w:r>
            <w:bookmarkEnd w:id="1053"/>
            <w:bookmarkEnd w:id="1054"/>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055" w:name="_Toc7561"/>
            <w:bookmarkStart w:id="1056" w:name="_Toc12223"/>
            <w:r>
              <w:rPr>
                <w:rFonts w:hint="default" w:ascii="微软雅黑" w:hAnsi="微软雅黑" w:eastAsia="微软雅黑" w:cs="微软雅黑"/>
                <w:i w:val="0"/>
                <w:caps w:val="0"/>
                <w:color w:val="24292E"/>
                <w:spacing w:val="0"/>
                <w:sz w:val="18"/>
                <w:szCs w:val="18"/>
                <w:shd w:val="clear" w:fill="FFFFFF"/>
              </w:rPr>
              <w:t>Boolean</w:t>
            </w:r>
            <w:bookmarkEnd w:id="1055"/>
            <w:bookmarkEnd w:id="1056"/>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1057" w:name="_Toc9552"/>
            <w:bookmarkStart w:id="1058" w:name="_Toc44"/>
            <w:r>
              <w:rPr>
                <w:rFonts w:hint="default" w:ascii="微软雅黑" w:hAnsi="微软雅黑" w:eastAsia="微软雅黑" w:cs="微软雅黑"/>
                <w:i w:val="0"/>
                <w:caps w:val="0"/>
                <w:color w:val="24292E"/>
                <w:spacing w:val="0"/>
                <w:sz w:val="18"/>
                <w:szCs w:val="18"/>
                <w:shd w:val="clear" w:fill="FFFFFF"/>
              </w:rPr>
              <w:t>是否成功</w:t>
            </w:r>
            <w:bookmarkEnd w:id="1057"/>
            <w:bookmarkEnd w:id="105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059" w:name="_Toc13138"/>
            <w:bookmarkStart w:id="1060" w:name="_Toc30196"/>
            <w:r>
              <w:rPr>
                <w:rFonts w:hint="default" w:ascii="微软雅黑" w:hAnsi="微软雅黑" w:eastAsia="微软雅黑" w:cs="微软雅黑"/>
                <w:i w:val="0"/>
                <w:caps w:val="0"/>
                <w:color w:val="24292E"/>
                <w:spacing w:val="0"/>
                <w:sz w:val="18"/>
                <w:szCs w:val="18"/>
                <w:shd w:val="clear" w:fill="FFFFFF"/>
              </w:rPr>
              <w:t>code</w:t>
            </w:r>
            <w:bookmarkEnd w:id="1059"/>
            <w:bookmarkEnd w:id="1060"/>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061" w:name="_Toc29411"/>
            <w:bookmarkStart w:id="1062" w:name="_Toc2936"/>
            <w:r>
              <w:rPr>
                <w:rFonts w:hint="default" w:ascii="微软雅黑" w:hAnsi="微软雅黑" w:eastAsia="微软雅黑" w:cs="微软雅黑"/>
                <w:i w:val="0"/>
                <w:caps w:val="0"/>
                <w:color w:val="24292E"/>
                <w:spacing w:val="0"/>
                <w:sz w:val="18"/>
                <w:szCs w:val="18"/>
                <w:shd w:val="clear" w:fill="FFFFFF"/>
              </w:rPr>
              <w:t>Number</w:t>
            </w:r>
            <w:bookmarkEnd w:id="1061"/>
            <w:bookmarkEnd w:id="1062"/>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1063" w:name="_Toc26357"/>
            <w:bookmarkStart w:id="1064" w:name="_Toc26100"/>
            <w:r>
              <w:rPr>
                <w:rFonts w:hint="default" w:ascii="微软雅黑" w:hAnsi="微软雅黑" w:eastAsia="微软雅黑" w:cs="微软雅黑"/>
                <w:i w:val="0"/>
                <w:caps w:val="0"/>
                <w:color w:val="24292E"/>
                <w:spacing w:val="0"/>
                <w:sz w:val="18"/>
                <w:szCs w:val="18"/>
                <w:shd w:val="clear" w:fill="FFFFFF"/>
              </w:rPr>
              <w:t>1000</w:t>
            </w:r>
            <w:bookmarkEnd w:id="1063"/>
            <w:bookmarkEnd w:id="1064"/>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1065" w:name="_Toc30993"/>
            <w:bookmarkStart w:id="1066" w:name="_Toc12648"/>
            <w:r>
              <w:rPr>
                <w:rFonts w:hint="default" w:ascii="微软雅黑" w:hAnsi="微软雅黑" w:eastAsia="微软雅黑" w:cs="微软雅黑"/>
                <w:i w:val="0"/>
                <w:caps w:val="0"/>
                <w:color w:val="24292E"/>
                <w:spacing w:val="0"/>
                <w:sz w:val="18"/>
                <w:szCs w:val="18"/>
                <w:shd w:val="clear" w:fill="FFFFFF"/>
              </w:rPr>
              <w:t>返回码</w:t>
            </w:r>
            <w:bookmarkEnd w:id="1065"/>
            <w:bookmarkEnd w:id="106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067" w:name="_Toc29507"/>
            <w:bookmarkStart w:id="1068" w:name="_Toc10997"/>
            <w:r>
              <w:rPr>
                <w:rFonts w:hint="default" w:ascii="微软雅黑" w:hAnsi="微软雅黑" w:eastAsia="微软雅黑" w:cs="微软雅黑"/>
                <w:i w:val="0"/>
                <w:caps w:val="0"/>
                <w:color w:val="24292E"/>
                <w:spacing w:val="0"/>
                <w:sz w:val="18"/>
                <w:szCs w:val="18"/>
                <w:shd w:val="clear" w:fill="FFFFFF"/>
              </w:rPr>
              <w:t>message</w:t>
            </w:r>
            <w:bookmarkEnd w:id="1067"/>
            <w:bookmarkEnd w:id="1068"/>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069" w:name="_Toc788"/>
            <w:bookmarkStart w:id="1070" w:name="_Toc25149"/>
            <w:r>
              <w:rPr>
                <w:rFonts w:hint="default" w:ascii="微软雅黑" w:hAnsi="微软雅黑" w:eastAsia="微软雅黑" w:cs="微软雅黑"/>
                <w:i w:val="0"/>
                <w:caps w:val="0"/>
                <w:color w:val="24292E"/>
                <w:spacing w:val="0"/>
                <w:sz w:val="18"/>
                <w:szCs w:val="18"/>
                <w:shd w:val="clear" w:fill="FFFFFF"/>
              </w:rPr>
              <w:t>String</w:t>
            </w:r>
            <w:bookmarkEnd w:id="1069"/>
            <w:bookmarkEnd w:id="1070"/>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1071" w:name="_Toc21531"/>
            <w:bookmarkStart w:id="1072" w:name="_Toc32261"/>
            <w:r>
              <w:rPr>
                <w:rFonts w:hint="default" w:ascii="微软雅黑" w:hAnsi="微软雅黑" w:eastAsia="微软雅黑" w:cs="微软雅黑"/>
                <w:i w:val="0"/>
                <w:caps w:val="0"/>
                <w:color w:val="24292E"/>
                <w:spacing w:val="0"/>
                <w:sz w:val="18"/>
                <w:szCs w:val="18"/>
                <w:shd w:val="clear" w:fill="FFFFFF"/>
              </w:rPr>
              <w:t>成功</w:t>
            </w:r>
            <w:bookmarkEnd w:id="1071"/>
            <w:bookmarkEnd w:id="1072"/>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1073" w:name="_Toc23863"/>
            <w:bookmarkStart w:id="1074" w:name="_Toc27855"/>
            <w:r>
              <w:rPr>
                <w:rFonts w:hint="default" w:ascii="微软雅黑" w:hAnsi="微软雅黑" w:eastAsia="微软雅黑" w:cs="微软雅黑"/>
                <w:i w:val="0"/>
                <w:caps w:val="0"/>
                <w:color w:val="24292E"/>
                <w:spacing w:val="0"/>
                <w:sz w:val="18"/>
                <w:szCs w:val="18"/>
                <w:shd w:val="clear" w:fill="FFFFFF"/>
              </w:rPr>
              <w:t>返回信息</w:t>
            </w:r>
            <w:bookmarkEnd w:id="1073"/>
            <w:bookmarkEnd w:id="107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075" w:name="_Toc447"/>
            <w:bookmarkStart w:id="1076" w:name="_Toc6070"/>
            <w:r>
              <w:rPr>
                <w:rFonts w:hint="default" w:ascii="微软雅黑" w:hAnsi="微软雅黑" w:eastAsia="微软雅黑" w:cs="微软雅黑"/>
                <w:i w:val="0"/>
                <w:caps w:val="0"/>
                <w:color w:val="24292E"/>
                <w:spacing w:val="0"/>
                <w:sz w:val="18"/>
                <w:szCs w:val="18"/>
                <w:shd w:val="clear" w:fill="FFFFFF"/>
              </w:rPr>
              <w:t>data</w:t>
            </w:r>
            <w:bookmarkEnd w:id="1075"/>
            <w:bookmarkEnd w:id="1076"/>
          </w:p>
        </w:tc>
        <w:tc>
          <w:tcPr>
            <w:tcW w:w="2591" w:type="dxa"/>
          </w:tcPr>
          <w:p>
            <w:pPr>
              <w:pStyle w:val="2"/>
              <w:rPr>
                <w:rFonts w:hint="default" w:asciiTheme="minorEastAsia" w:hAnsiTheme="minorEastAsia" w:eastAsiaTheme="minorEastAsia" w:cstheme="minorEastAsia"/>
                <w:b w:val="0"/>
                <w:bCs w:val="0"/>
                <w:sz w:val="21"/>
                <w:szCs w:val="21"/>
                <w:vertAlign w:val="baseline"/>
                <w:lang w:val="en-US" w:eastAsia="zh-CN"/>
              </w:rPr>
            </w:pPr>
            <w:bookmarkStart w:id="1077" w:name="_Toc30532"/>
            <w:bookmarkStart w:id="1078" w:name="_Toc14379"/>
            <w:r>
              <w:rPr>
                <w:rFonts w:hint="eastAsia" w:ascii="微软雅黑" w:hAnsi="微软雅黑" w:eastAsia="微软雅黑" w:cs="微软雅黑"/>
                <w:i w:val="0"/>
                <w:caps w:val="0"/>
                <w:color w:val="24292E"/>
                <w:spacing w:val="0"/>
                <w:sz w:val="18"/>
                <w:szCs w:val="18"/>
                <w:shd w:val="clear" w:fill="FFFFFF"/>
                <w:lang w:val="en-US" w:eastAsia="zh-CN"/>
              </w:rPr>
              <w:t>Array</w:t>
            </w:r>
            <w:bookmarkEnd w:id="1077"/>
            <w:bookmarkEnd w:id="1078"/>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default" w:asciiTheme="minorEastAsia" w:hAnsiTheme="minorEastAsia" w:eastAsiaTheme="minorEastAsia" w:cstheme="minorEastAsia"/>
                <w:b w:val="0"/>
                <w:bCs w:val="0"/>
                <w:sz w:val="21"/>
                <w:szCs w:val="21"/>
                <w:vertAlign w:val="baseline"/>
                <w:lang w:val="en-US" w:eastAsia="zh-CN"/>
              </w:rPr>
            </w:pPr>
            <w:bookmarkStart w:id="1079" w:name="_Toc12556"/>
            <w:bookmarkStart w:id="1080" w:name="_Toc12992"/>
            <w:r>
              <w:rPr>
                <w:rFonts w:hint="default" w:asciiTheme="minorEastAsia" w:hAnsiTheme="minorEastAsia" w:eastAsiaTheme="minorEastAsia" w:cstheme="minorEastAsia"/>
                <w:b w:val="0"/>
                <w:bCs w:val="0"/>
                <w:sz w:val="21"/>
                <w:szCs w:val="21"/>
                <w:vertAlign w:val="baseline"/>
                <w:lang w:val="en-US" w:eastAsia="zh-CN"/>
              </w:rPr>
              <w:t>返回的指令Id</w:t>
            </w:r>
            <w:bookmarkEnd w:id="1079"/>
            <w:bookmarkEnd w:id="108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default" w:ascii="微软雅黑" w:hAnsi="微软雅黑" w:eastAsia="微软雅黑" w:cs="微软雅黑"/>
                <w:i w:val="0"/>
                <w:caps w:val="0"/>
                <w:color w:val="24292E"/>
                <w:spacing w:val="0"/>
                <w:sz w:val="18"/>
                <w:szCs w:val="18"/>
                <w:shd w:val="clear" w:fill="FFFFFF"/>
              </w:rPr>
            </w:pPr>
            <w:bookmarkStart w:id="1081" w:name="_Toc10650"/>
            <w:bookmarkStart w:id="1082" w:name="_Toc12499"/>
            <w:r>
              <w:rPr>
                <w:rFonts w:hint="eastAsia" w:asciiTheme="minorEastAsia" w:hAnsiTheme="minorEastAsia" w:eastAsiaTheme="minorEastAsia" w:cstheme="minorEastAsia"/>
                <w:b w:val="0"/>
                <w:bCs w:val="0"/>
                <w:sz w:val="21"/>
                <w:szCs w:val="21"/>
                <w:lang w:val="en-US" w:eastAsia="zh-CN"/>
              </w:rPr>
              <w:t>channelId</w:t>
            </w:r>
            <w:bookmarkEnd w:id="1081"/>
            <w:bookmarkEnd w:id="1082"/>
          </w:p>
        </w:tc>
        <w:tc>
          <w:tcPr>
            <w:tcW w:w="2591" w:type="dxa"/>
          </w:tcPr>
          <w:p>
            <w:pPr>
              <w:pStyle w:val="2"/>
              <w:rPr>
                <w:rFonts w:hint="default" w:ascii="微软雅黑" w:hAnsi="微软雅黑" w:eastAsia="微软雅黑" w:cs="微软雅黑"/>
                <w:i w:val="0"/>
                <w:caps w:val="0"/>
                <w:color w:val="24292E"/>
                <w:spacing w:val="0"/>
                <w:sz w:val="18"/>
                <w:szCs w:val="18"/>
                <w:shd w:val="clear" w:fill="FFFFFF"/>
                <w:lang w:val="en-US" w:eastAsia="zh-CN"/>
              </w:rPr>
            </w:pPr>
            <w:bookmarkStart w:id="1083" w:name="_Toc10260"/>
            <w:bookmarkStart w:id="1084" w:name="_Toc12141"/>
            <w:r>
              <w:rPr>
                <w:rFonts w:hint="eastAsia" w:ascii="微软雅黑" w:hAnsi="微软雅黑" w:eastAsia="微软雅黑" w:cs="微软雅黑"/>
                <w:i w:val="0"/>
                <w:caps w:val="0"/>
                <w:color w:val="24292E"/>
                <w:spacing w:val="0"/>
                <w:sz w:val="18"/>
                <w:szCs w:val="18"/>
                <w:shd w:val="clear" w:fill="FFFFFF"/>
                <w:lang w:val="en-US" w:eastAsia="zh-CN"/>
              </w:rPr>
              <w:t>Integer</w:t>
            </w:r>
            <w:bookmarkEnd w:id="1083"/>
            <w:bookmarkEnd w:id="1084"/>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default" w:asciiTheme="minorEastAsia" w:hAnsiTheme="minorEastAsia" w:eastAsiaTheme="minorEastAsia" w:cstheme="minorEastAsia"/>
                <w:b w:val="0"/>
                <w:bCs w:val="0"/>
                <w:sz w:val="21"/>
                <w:szCs w:val="21"/>
                <w:vertAlign w:val="baseline"/>
                <w:lang w:val="en-US" w:eastAsia="zh-CN"/>
              </w:rPr>
            </w:pPr>
            <w:bookmarkStart w:id="1085" w:name="_Toc32020"/>
            <w:bookmarkStart w:id="1086" w:name="_Toc27630"/>
            <w:r>
              <w:rPr>
                <w:rFonts w:hint="eastAsia" w:asciiTheme="minorEastAsia" w:hAnsiTheme="minorEastAsia" w:eastAsiaTheme="minorEastAsia" w:cstheme="minorEastAsia"/>
                <w:b w:val="0"/>
                <w:bCs w:val="0"/>
                <w:sz w:val="21"/>
                <w:szCs w:val="21"/>
                <w:lang w:val="en-US" w:eastAsia="zh-CN"/>
              </w:rPr>
              <w:t>通道号</w:t>
            </w:r>
            <w:bookmarkEnd w:id="1085"/>
            <w:bookmarkEnd w:id="108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default" w:ascii="微软雅黑" w:hAnsi="微软雅黑" w:eastAsia="微软雅黑" w:cs="微软雅黑"/>
                <w:i w:val="0"/>
                <w:caps w:val="0"/>
                <w:color w:val="24292E"/>
                <w:spacing w:val="0"/>
                <w:sz w:val="18"/>
                <w:szCs w:val="18"/>
                <w:shd w:val="clear" w:fill="FFFFFF"/>
              </w:rPr>
            </w:pPr>
            <w:bookmarkStart w:id="1087" w:name="_Toc24639"/>
            <w:bookmarkStart w:id="1088" w:name="_Toc14124"/>
            <w:r>
              <w:rPr>
                <w:rFonts w:hint="eastAsia" w:asciiTheme="minorEastAsia" w:hAnsiTheme="minorEastAsia" w:eastAsiaTheme="minorEastAsia" w:cstheme="minorEastAsia"/>
                <w:b w:val="0"/>
                <w:bCs w:val="0"/>
                <w:sz w:val="21"/>
                <w:szCs w:val="21"/>
                <w:lang w:val="en-US" w:eastAsia="zh-CN"/>
              </w:rPr>
              <w:t>startDate</w:t>
            </w:r>
            <w:bookmarkEnd w:id="1087"/>
            <w:bookmarkEnd w:id="1088"/>
          </w:p>
        </w:tc>
        <w:tc>
          <w:tcPr>
            <w:tcW w:w="2591" w:type="dxa"/>
          </w:tcPr>
          <w:p>
            <w:pPr>
              <w:pStyle w:val="2"/>
              <w:rPr>
                <w:rFonts w:hint="default" w:ascii="微软雅黑" w:hAnsi="微软雅黑" w:eastAsia="微软雅黑" w:cs="微软雅黑"/>
                <w:i w:val="0"/>
                <w:caps w:val="0"/>
                <w:color w:val="24292E"/>
                <w:spacing w:val="0"/>
                <w:sz w:val="18"/>
                <w:szCs w:val="18"/>
                <w:shd w:val="clear" w:fill="FFFFFF"/>
                <w:lang w:val="en-US" w:eastAsia="zh-CN"/>
              </w:rPr>
            </w:pPr>
            <w:bookmarkStart w:id="1089" w:name="_Toc6382"/>
            <w:bookmarkStart w:id="1090" w:name="_Toc21283"/>
            <w:r>
              <w:rPr>
                <w:rFonts w:hint="eastAsia" w:ascii="微软雅黑" w:hAnsi="微软雅黑" w:eastAsia="微软雅黑" w:cs="微软雅黑"/>
                <w:i w:val="0"/>
                <w:caps w:val="0"/>
                <w:color w:val="24292E"/>
                <w:spacing w:val="0"/>
                <w:sz w:val="18"/>
                <w:szCs w:val="18"/>
                <w:shd w:val="clear" w:fill="FFFFFF"/>
                <w:lang w:val="en-US" w:eastAsia="zh-CN"/>
              </w:rPr>
              <w:t>Date</w:t>
            </w:r>
            <w:bookmarkEnd w:id="1089"/>
            <w:bookmarkEnd w:id="1090"/>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default" w:asciiTheme="minorEastAsia" w:hAnsiTheme="minorEastAsia" w:eastAsiaTheme="minorEastAsia" w:cstheme="minorEastAsia"/>
                <w:b w:val="0"/>
                <w:bCs w:val="0"/>
                <w:sz w:val="21"/>
                <w:szCs w:val="21"/>
                <w:vertAlign w:val="baseline"/>
                <w:lang w:val="en-US" w:eastAsia="zh-CN"/>
              </w:rPr>
            </w:pPr>
            <w:bookmarkStart w:id="1091" w:name="_Toc18006"/>
            <w:bookmarkStart w:id="1092" w:name="_Toc28221"/>
            <w:r>
              <w:rPr>
                <w:rFonts w:hint="eastAsia" w:asciiTheme="minorEastAsia" w:hAnsiTheme="minorEastAsia" w:eastAsiaTheme="minorEastAsia" w:cstheme="minorEastAsia"/>
                <w:b w:val="0"/>
                <w:bCs w:val="0"/>
                <w:sz w:val="21"/>
                <w:szCs w:val="21"/>
                <w:lang w:val="en-US" w:eastAsia="zh-CN"/>
              </w:rPr>
              <w:t>开始时间</w:t>
            </w:r>
            <w:bookmarkEnd w:id="1091"/>
            <w:bookmarkEnd w:id="109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default" w:ascii="微软雅黑" w:hAnsi="微软雅黑" w:eastAsia="微软雅黑" w:cs="微软雅黑"/>
                <w:i w:val="0"/>
                <w:caps w:val="0"/>
                <w:color w:val="24292E"/>
                <w:spacing w:val="0"/>
                <w:sz w:val="18"/>
                <w:szCs w:val="18"/>
                <w:shd w:val="clear" w:fill="FFFFFF"/>
              </w:rPr>
            </w:pPr>
            <w:bookmarkStart w:id="1093" w:name="_Toc15976"/>
            <w:bookmarkStart w:id="1094" w:name="_Toc5858"/>
            <w:r>
              <w:rPr>
                <w:rFonts w:hint="eastAsia" w:asciiTheme="minorEastAsia" w:hAnsiTheme="minorEastAsia" w:eastAsiaTheme="minorEastAsia" w:cstheme="minorEastAsia"/>
                <w:b w:val="0"/>
                <w:bCs w:val="0"/>
                <w:sz w:val="21"/>
                <w:szCs w:val="21"/>
                <w:lang w:val="en-US" w:eastAsia="zh-CN"/>
              </w:rPr>
              <w:t>endDate</w:t>
            </w:r>
            <w:bookmarkEnd w:id="1093"/>
            <w:bookmarkEnd w:id="1094"/>
          </w:p>
        </w:tc>
        <w:tc>
          <w:tcPr>
            <w:tcW w:w="2591" w:type="dxa"/>
          </w:tcPr>
          <w:p>
            <w:pPr>
              <w:pStyle w:val="2"/>
              <w:rPr>
                <w:rFonts w:hint="eastAsia" w:ascii="微软雅黑" w:hAnsi="微软雅黑" w:eastAsia="微软雅黑" w:cs="微软雅黑"/>
                <w:i w:val="0"/>
                <w:caps w:val="0"/>
                <w:color w:val="24292E"/>
                <w:spacing w:val="0"/>
                <w:sz w:val="18"/>
                <w:szCs w:val="18"/>
                <w:shd w:val="clear" w:fill="FFFFFF"/>
                <w:lang w:val="en-US" w:eastAsia="zh-CN"/>
              </w:rPr>
            </w:pPr>
            <w:bookmarkStart w:id="1095" w:name="_Toc13075"/>
            <w:bookmarkStart w:id="1096" w:name="_Toc26753"/>
            <w:r>
              <w:rPr>
                <w:rFonts w:hint="eastAsia" w:ascii="微软雅黑" w:hAnsi="微软雅黑" w:eastAsia="微软雅黑" w:cs="微软雅黑"/>
                <w:i w:val="0"/>
                <w:caps w:val="0"/>
                <w:color w:val="24292E"/>
                <w:spacing w:val="0"/>
                <w:sz w:val="18"/>
                <w:szCs w:val="18"/>
                <w:shd w:val="clear" w:fill="FFFFFF"/>
                <w:lang w:val="en-US" w:eastAsia="zh-CN"/>
              </w:rPr>
              <w:t>Date</w:t>
            </w:r>
            <w:bookmarkEnd w:id="1095"/>
            <w:bookmarkEnd w:id="1096"/>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default" w:asciiTheme="minorEastAsia" w:hAnsiTheme="minorEastAsia" w:eastAsiaTheme="minorEastAsia" w:cstheme="minorEastAsia"/>
                <w:b w:val="0"/>
                <w:bCs w:val="0"/>
                <w:sz w:val="21"/>
                <w:szCs w:val="21"/>
                <w:vertAlign w:val="baseline"/>
                <w:lang w:val="en-US" w:eastAsia="zh-CN"/>
              </w:rPr>
            </w:pPr>
            <w:bookmarkStart w:id="1097" w:name="_Toc25918"/>
            <w:bookmarkStart w:id="1098" w:name="_Toc9421"/>
            <w:r>
              <w:rPr>
                <w:rFonts w:hint="eastAsia" w:asciiTheme="minorEastAsia" w:hAnsiTheme="minorEastAsia" w:eastAsiaTheme="minorEastAsia" w:cstheme="minorEastAsia"/>
                <w:b w:val="0"/>
                <w:bCs w:val="0"/>
                <w:sz w:val="21"/>
                <w:szCs w:val="21"/>
                <w:lang w:val="en-US" w:eastAsia="zh-CN"/>
              </w:rPr>
              <w:t>结束时间</w:t>
            </w:r>
            <w:bookmarkEnd w:id="1097"/>
            <w:bookmarkEnd w:id="109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lang w:val="en-US" w:eastAsia="zh-CN"/>
              </w:rPr>
            </w:pPr>
            <w:bookmarkStart w:id="1099" w:name="_Toc7978"/>
            <w:bookmarkStart w:id="1100" w:name="_Toc11163"/>
            <w:r>
              <w:rPr>
                <w:rFonts w:hint="eastAsia" w:asciiTheme="minorEastAsia" w:hAnsiTheme="minorEastAsia" w:eastAsiaTheme="minorEastAsia" w:cstheme="minorEastAsia"/>
                <w:b w:val="0"/>
                <w:bCs w:val="0"/>
                <w:sz w:val="21"/>
                <w:szCs w:val="21"/>
                <w:lang w:val="en-US" w:eastAsia="zh-CN"/>
              </w:rPr>
              <w:t>dataType</w:t>
            </w:r>
            <w:bookmarkEnd w:id="1099"/>
            <w:bookmarkEnd w:id="1100"/>
          </w:p>
        </w:tc>
        <w:tc>
          <w:tcPr>
            <w:tcW w:w="2591" w:type="dxa"/>
          </w:tcPr>
          <w:p>
            <w:pPr>
              <w:pStyle w:val="2"/>
              <w:rPr>
                <w:rFonts w:hint="eastAsia" w:ascii="微软雅黑" w:hAnsi="微软雅黑" w:eastAsia="微软雅黑" w:cs="微软雅黑"/>
                <w:i w:val="0"/>
                <w:caps w:val="0"/>
                <w:color w:val="24292E"/>
                <w:spacing w:val="0"/>
                <w:sz w:val="18"/>
                <w:szCs w:val="18"/>
                <w:shd w:val="clear" w:fill="FFFFFF"/>
                <w:lang w:val="en-US" w:eastAsia="zh-CN"/>
              </w:rPr>
            </w:pPr>
            <w:bookmarkStart w:id="1101" w:name="_Toc13965"/>
            <w:bookmarkStart w:id="1102" w:name="_Toc15694"/>
            <w:r>
              <w:rPr>
                <w:rFonts w:hint="eastAsia" w:ascii="微软雅黑" w:hAnsi="微软雅黑" w:eastAsia="微软雅黑" w:cs="微软雅黑"/>
                <w:i w:val="0"/>
                <w:caps w:val="0"/>
                <w:color w:val="24292E"/>
                <w:spacing w:val="0"/>
                <w:sz w:val="18"/>
                <w:szCs w:val="18"/>
                <w:shd w:val="clear" w:fill="FFFFFF"/>
                <w:lang w:val="en-US" w:eastAsia="zh-CN"/>
              </w:rPr>
              <w:t>Integer</w:t>
            </w:r>
            <w:bookmarkEnd w:id="1101"/>
            <w:bookmarkEnd w:id="1102"/>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default" w:asciiTheme="minorEastAsia" w:hAnsiTheme="minorEastAsia" w:eastAsiaTheme="minorEastAsia" w:cstheme="minorEastAsia"/>
                <w:b w:val="0"/>
                <w:bCs w:val="0"/>
                <w:sz w:val="21"/>
                <w:szCs w:val="21"/>
                <w:vertAlign w:val="baseline"/>
                <w:lang w:val="en-US" w:eastAsia="zh-CN"/>
              </w:rPr>
            </w:pPr>
            <w:bookmarkStart w:id="1103" w:name="_Toc87"/>
            <w:bookmarkStart w:id="1104" w:name="_Toc24885"/>
            <w:r>
              <w:rPr>
                <w:rFonts w:hint="eastAsia" w:asciiTheme="minorEastAsia" w:hAnsiTheme="minorEastAsia" w:eastAsiaTheme="minorEastAsia" w:cstheme="minorEastAsia"/>
                <w:b w:val="0"/>
                <w:bCs w:val="0"/>
                <w:sz w:val="21"/>
                <w:szCs w:val="21"/>
                <w:lang w:val="en-US" w:eastAsia="zh-CN"/>
              </w:rPr>
              <w:t>媒体类型</w:t>
            </w:r>
            <w:bookmarkEnd w:id="1103"/>
            <w:bookmarkEnd w:id="110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lang w:val="en-US" w:eastAsia="zh-CN"/>
              </w:rPr>
            </w:pPr>
            <w:bookmarkStart w:id="1105" w:name="_Toc18696"/>
            <w:bookmarkStart w:id="1106" w:name="_Toc30417"/>
            <w:r>
              <w:rPr>
                <w:rFonts w:hint="eastAsia" w:asciiTheme="minorEastAsia" w:hAnsiTheme="minorEastAsia" w:eastAsiaTheme="minorEastAsia" w:cstheme="minorEastAsia"/>
                <w:b w:val="0"/>
                <w:bCs w:val="0"/>
                <w:sz w:val="21"/>
                <w:szCs w:val="21"/>
                <w:lang w:val="en-US" w:eastAsia="zh-CN"/>
              </w:rPr>
              <w:t>streamType</w:t>
            </w:r>
            <w:bookmarkEnd w:id="1105"/>
            <w:bookmarkEnd w:id="1106"/>
          </w:p>
        </w:tc>
        <w:tc>
          <w:tcPr>
            <w:tcW w:w="2591" w:type="dxa"/>
          </w:tcPr>
          <w:p>
            <w:pPr>
              <w:pStyle w:val="2"/>
              <w:rPr>
                <w:rFonts w:hint="eastAsia" w:ascii="微软雅黑" w:hAnsi="微软雅黑" w:eastAsia="微软雅黑" w:cs="微软雅黑"/>
                <w:i w:val="0"/>
                <w:caps w:val="0"/>
                <w:color w:val="24292E"/>
                <w:spacing w:val="0"/>
                <w:sz w:val="18"/>
                <w:szCs w:val="18"/>
                <w:shd w:val="clear" w:fill="FFFFFF"/>
                <w:lang w:val="en-US" w:eastAsia="zh-CN"/>
              </w:rPr>
            </w:pPr>
            <w:bookmarkStart w:id="1107" w:name="_Toc10995"/>
            <w:bookmarkStart w:id="1108" w:name="_Toc2812"/>
            <w:r>
              <w:rPr>
                <w:rFonts w:hint="eastAsia" w:ascii="微软雅黑" w:hAnsi="微软雅黑" w:eastAsia="微软雅黑" w:cs="微软雅黑"/>
                <w:i w:val="0"/>
                <w:caps w:val="0"/>
                <w:color w:val="24292E"/>
                <w:spacing w:val="0"/>
                <w:sz w:val="18"/>
                <w:szCs w:val="18"/>
                <w:shd w:val="clear" w:fill="FFFFFF"/>
                <w:lang w:val="en-US" w:eastAsia="zh-CN"/>
              </w:rPr>
              <w:t>Integer</w:t>
            </w:r>
            <w:bookmarkEnd w:id="1107"/>
            <w:bookmarkEnd w:id="1108"/>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default" w:asciiTheme="minorEastAsia" w:hAnsiTheme="minorEastAsia" w:eastAsiaTheme="minorEastAsia" w:cstheme="minorEastAsia"/>
                <w:b w:val="0"/>
                <w:bCs w:val="0"/>
                <w:sz w:val="21"/>
                <w:szCs w:val="21"/>
                <w:vertAlign w:val="baseline"/>
                <w:lang w:val="en-US" w:eastAsia="zh-CN"/>
              </w:rPr>
            </w:pPr>
            <w:bookmarkStart w:id="1109" w:name="_Toc23326"/>
            <w:bookmarkStart w:id="1110" w:name="_Toc1659"/>
            <w:r>
              <w:rPr>
                <w:rFonts w:hint="eastAsia" w:asciiTheme="minorEastAsia" w:hAnsiTheme="minorEastAsia" w:eastAsiaTheme="minorEastAsia" w:cstheme="minorEastAsia"/>
                <w:b w:val="0"/>
                <w:bCs w:val="0"/>
                <w:sz w:val="21"/>
                <w:szCs w:val="21"/>
                <w:lang w:val="en-US" w:eastAsia="zh-CN"/>
              </w:rPr>
              <w:t>码流类型</w:t>
            </w:r>
            <w:bookmarkEnd w:id="1109"/>
            <w:bookmarkEnd w:id="11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lang w:val="en-US" w:eastAsia="zh-CN"/>
              </w:rPr>
            </w:pPr>
            <w:bookmarkStart w:id="1111" w:name="_Toc20378"/>
            <w:bookmarkStart w:id="1112" w:name="_Toc8850"/>
            <w:r>
              <w:rPr>
                <w:rFonts w:hint="eastAsia" w:asciiTheme="minorEastAsia" w:hAnsiTheme="minorEastAsia" w:eastAsiaTheme="minorEastAsia" w:cstheme="minorEastAsia"/>
                <w:b w:val="0"/>
                <w:bCs w:val="0"/>
                <w:sz w:val="21"/>
                <w:szCs w:val="21"/>
                <w:lang w:val="en-US" w:eastAsia="zh-CN"/>
              </w:rPr>
              <w:t>storeType</w:t>
            </w:r>
            <w:bookmarkEnd w:id="1111"/>
            <w:bookmarkEnd w:id="1112"/>
          </w:p>
        </w:tc>
        <w:tc>
          <w:tcPr>
            <w:tcW w:w="2591" w:type="dxa"/>
          </w:tcPr>
          <w:p>
            <w:pPr>
              <w:pStyle w:val="2"/>
              <w:rPr>
                <w:rFonts w:hint="eastAsia" w:ascii="微软雅黑" w:hAnsi="微软雅黑" w:eastAsia="微软雅黑" w:cs="微软雅黑"/>
                <w:i w:val="0"/>
                <w:caps w:val="0"/>
                <w:color w:val="24292E"/>
                <w:spacing w:val="0"/>
                <w:sz w:val="18"/>
                <w:szCs w:val="18"/>
                <w:shd w:val="clear" w:fill="FFFFFF"/>
                <w:lang w:val="en-US" w:eastAsia="zh-CN"/>
              </w:rPr>
            </w:pPr>
            <w:bookmarkStart w:id="1113" w:name="_Toc19272"/>
            <w:bookmarkStart w:id="1114" w:name="_Toc603"/>
            <w:r>
              <w:rPr>
                <w:rFonts w:hint="eastAsia" w:ascii="微软雅黑" w:hAnsi="微软雅黑" w:eastAsia="微软雅黑" w:cs="微软雅黑"/>
                <w:i w:val="0"/>
                <w:caps w:val="0"/>
                <w:color w:val="24292E"/>
                <w:spacing w:val="0"/>
                <w:sz w:val="18"/>
                <w:szCs w:val="18"/>
                <w:shd w:val="clear" w:fill="FFFFFF"/>
                <w:lang w:val="en-US" w:eastAsia="zh-CN"/>
              </w:rPr>
              <w:t>Integer</w:t>
            </w:r>
            <w:bookmarkEnd w:id="1113"/>
            <w:bookmarkEnd w:id="1114"/>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default" w:asciiTheme="minorEastAsia" w:hAnsiTheme="minorEastAsia" w:eastAsiaTheme="minorEastAsia" w:cstheme="minorEastAsia"/>
                <w:b w:val="0"/>
                <w:bCs w:val="0"/>
                <w:sz w:val="21"/>
                <w:szCs w:val="21"/>
                <w:vertAlign w:val="baseline"/>
                <w:lang w:val="en-US" w:eastAsia="zh-CN"/>
              </w:rPr>
            </w:pPr>
            <w:bookmarkStart w:id="1115" w:name="_Toc15600"/>
            <w:bookmarkStart w:id="1116" w:name="_Toc32546"/>
            <w:r>
              <w:rPr>
                <w:rFonts w:hint="eastAsia" w:asciiTheme="minorEastAsia" w:hAnsiTheme="minorEastAsia" w:eastAsiaTheme="minorEastAsia" w:cstheme="minorEastAsia"/>
                <w:b w:val="0"/>
                <w:bCs w:val="0"/>
                <w:sz w:val="21"/>
                <w:szCs w:val="21"/>
                <w:lang w:val="en-US" w:eastAsia="zh-CN"/>
              </w:rPr>
              <w:t>存储类型</w:t>
            </w:r>
            <w:bookmarkEnd w:id="1115"/>
            <w:bookmarkEnd w:id="111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lang w:val="en-US" w:eastAsia="zh-CN"/>
              </w:rPr>
            </w:pPr>
            <w:bookmarkStart w:id="1117" w:name="_Toc23834"/>
            <w:bookmarkStart w:id="1118" w:name="_Toc6158"/>
            <w:r>
              <w:rPr>
                <w:rFonts w:hint="eastAsia" w:asciiTheme="minorEastAsia" w:hAnsiTheme="minorEastAsia" w:eastAsiaTheme="minorEastAsia" w:cstheme="minorEastAsia"/>
                <w:b w:val="0"/>
                <w:bCs w:val="0"/>
                <w:sz w:val="21"/>
                <w:szCs w:val="21"/>
                <w:lang w:val="en-US" w:eastAsia="zh-CN"/>
              </w:rPr>
              <w:t>fileLength</w:t>
            </w:r>
            <w:bookmarkEnd w:id="1117"/>
            <w:bookmarkEnd w:id="1118"/>
          </w:p>
        </w:tc>
        <w:tc>
          <w:tcPr>
            <w:tcW w:w="2591" w:type="dxa"/>
          </w:tcPr>
          <w:p>
            <w:pPr>
              <w:pStyle w:val="2"/>
              <w:rPr>
                <w:rFonts w:hint="default" w:ascii="微软雅黑" w:hAnsi="微软雅黑" w:eastAsia="微软雅黑" w:cs="微软雅黑"/>
                <w:i w:val="0"/>
                <w:caps w:val="0"/>
                <w:color w:val="24292E"/>
                <w:spacing w:val="0"/>
                <w:sz w:val="18"/>
                <w:szCs w:val="18"/>
                <w:shd w:val="clear" w:fill="FFFFFF"/>
                <w:lang w:val="en-US" w:eastAsia="zh-CN"/>
              </w:rPr>
            </w:pPr>
            <w:bookmarkStart w:id="1119" w:name="_Toc29581"/>
            <w:bookmarkStart w:id="1120" w:name="_Toc13456"/>
            <w:r>
              <w:rPr>
                <w:rFonts w:hint="eastAsia" w:ascii="微软雅黑" w:hAnsi="微软雅黑" w:eastAsia="微软雅黑" w:cs="微软雅黑"/>
                <w:i w:val="0"/>
                <w:caps w:val="0"/>
                <w:color w:val="24292E"/>
                <w:spacing w:val="0"/>
                <w:sz w:val="18"/>
                <w:szCs w:val="18"/>
                <w:shd w:val="clear" w:fill="FFFFFF"/>
                <w:lang w:val="en-US" w:eastAsia="zh-CN"/>
              </w:rPr>
              <w:t>Long</w:t>
            </w:r>
            <w:bookmarkEnd w:id="1119"/>
            <w:bookmarkEnd w:id="1120"/>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default" w:asciiTheme="minorEastAsia" w:hAnsiTheme="minorEastAsia" w:eastAsiaTheme="minorEastAsia" w:cstheme="minorEastAsia"/>
                <w:b w:val="0"/>
                <w:bCs w:val="0"/>
                <w:sz w:val="21"/>
                <w:szCs w:val="21"/>
                <w:vertAlign w:val="baseline"/>
                <w:lang w:val="en-US" w:eastAsia="zh-CN"/>
              </w:rPr>
            </w:pPr>
            <w:bookmarkStart w:id="1121" w:name="_Toc22348"/>
            <w:bookmarkStart w:id="1122" w:name="_Toc23342"/>
            <w:r>
              <w:rPr>
                <w:rFonts w:hint="eastAsia" w:asciiTheme="minorEastAsia" w:hAnsiTheme="minorEastAsia" w:eastAsiaTheme="minorEastAsia" w:cstheme="minorEastAsia"/>
                <w:b w:val="0"/>
                <w:bCs w:val="0"/>
                <w:sz w:val="21"/>
                <w:szCs w:val="21"/>
                <w:lang w:val="en-US" w:eastAsia="zh-CN"/>
              </w:rPr>
              <w:t>文件大小</w:t>
            </w:r>
            <w:bookmarkEnd w:id="1121"/>
            <w:bookmarkEnd w:id="1122"/>
          </w:p>
        </w:tc>
      </w:tr>
    </w:tbl>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pStyle w:val="3"/>
        <w:numPr>
          <w:ilvl w:val="2"/>
          <w:numId w:val="4"/>
        </w:numPr>
        <w:tabs>
          <w:tab w:val="left" w:pos="1901"/>
        </w:tabs>
        <w:spacing w:before="0" w:after="0" w:line="349" w:lineRule="exact"/>
        <w:ind w:left="1900" w:right="0" w:hanging="841"/>
        <w:jc w:val="left"/>
        <w:rPr>
          <w:rFonts w:hint="default"/>
          <w:lang w:val="en-US" w:eastAsia="zh-CN"/>
        </w:rPr>
      </w:pPr>
      <w:bookmarkStart w:id="1123" w:name="_Toc7446"/>
      <w:r>
        <w:rPr>
          <w:rFonts w:hint="eastAsia" w:asciiTheme="minorEastAsia" w:hAnsiTheme="minorEastAsia" w:eastAsiaTheme="minorEastAsia" w:cstheme="minorEastAsia"/>
          <w:b w:val="0"/>
          <w:bCs w:val="0"/>
          <w:sz w:val="21"/>
          <w:szCs w:val="21"/>
          <w:lang w:val="en-US" w:eastAsia="zh-CN"/>
        </w:rPr>
        <w:t>下发远程回放指令</w:t>
      </w:r>
      <w:bookmarkEnd w:id="1123"/>
    </w:p>
    <w:p>
      <w:pPr>
        <w:spacing w:after="0" w:line="344" w:lineRule="exact"/>
        <w:rPr>
          <w:rFonts w:hint="eastAsia" w:ascii="微软雅黑" w:hAnsi="微软雅黑" w:eastAsia="微软雅黑" w:cs="微软雅黑"/>
          <w:i w:val="0"/>
          <w:caps w:val="0"/>
          <w:color w:val="007BFF"/>
          <w:spacing w:val="0"/>
          <w:sz w:val="18"/>
          <w:szCs w:val="18"/>
          <w:u w:val="none"/>
          <w:shd w:val="clear" w:fill="FFFFFF"/>
        </w:rPr>
      </w:pPr>
      <w:r>
        <w:rPr>
          <w:rFonts w:hint="eastAsia" w:asciiTheme="minorEastAsia" w:hAnsiTheme="minorEastAsia" w:eastAsiaTheme="minorEastAsia" w:cstheme="minorEastAsia"/>
          <w:b w:val="0"/>
          <w:bCs w:val="0"/>
          <w:sz w:val="21"/>
          <w:szCs w:val="21"/>
          <w:lang w:val="en-US" w:eastAsia="zh-CN"/>
        </w:rPr>
        <w:t>请求地址：</w:t>
      </w:r>
      <w:r>
        <w:rPr>
          <w:rFonts w:hint="eastAsia" w:ascii="微软雅黑" w:hAnsi="微软雅黑" w:eastAsia="微软雅黑" w:cs="微软雅黑"/>
          <w:i w:val="0"/>
          <w:caps w:val="0"/>
          <w:color w:val="007BFF"/>
          <w:spacing w:val="0"/>
          <w:sz w:val="18"/>
          <w:szCs w:val="18"/>
          <w:u w:val="none"/>
          <w:shd w:val="clear" w:fill="FFFFFF"/>
          <w:lang w:val="en-US" w:eastAsia="zh-CN"/>
        </w:rPr>
        <w:t>http://smartsafety.aidriving.com/videoapi/videoPlayBack/sendVideoPlayBackCommandWeb</w:t>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请求代码样例：（</w:t>
      </w:r>
      <w:r>
        <w:rPr>
          <w:rFonts w:hint="eastAsia" w:ascii="微软雅黑" w:hAnsi="微软雅黑" w:eastAsia="微软雅黑" w:cs="微软雅黑"/>
          <w:i w:val="0"/>
          <w:caps w:val="0"/>
          <w:color w:val="007BFF"/>
          <w:spacing w:val="0"/>
          <w:sz w:val="20"/>
          <w:szCs w:val="20"/>
          <w:u w:val="none"/>
          <w:shd w:val="clear" w:fill="FFFFFF"/>
          <w:lang w:val="en-US" w:eastAsia="zh-CN"/>
        </w:rPr>
        <w:t>现在是这样，后续发版本吧userId跟userName去掉即可</w:t>
      </w:r>
      <w:r>
        <w:rPr>
          <w:rFonts w:hint="eastAsia" w:asciiTheme="minorEastAsia" w:hAnsiTheme="minorEastAsia" w:eastAsiaTheme="minorEastAsia" w:cstheme="minorEastAsia"/>
          <w:b w:val="0"/>
          <w:bCs w:val="0"/>
          <w:sz w:val="21"/>
          <w:szCs w:val="21"/>
          <w:lang w:val="en-US" w:eastAsia="zh-CN"/>
        </w:rPr>
        <w:t>）</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"simNo":"13536085018",</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"channelId":1,</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"startTime":"2020-04-28 00:00:00",</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"endTime":"2020-04-28 23:59:59",</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"storeType":0,</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"streamType":0,</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"dataType":0,</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"playBackType":0,</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"times":0,</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"userId":"0",</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"userName":""</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请求参数：</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1"/>
        <w:gridCol w:w="2591"/>
        <w:gridCol w:w="2592"/>
        <w:gridCol w:w="2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91"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1124" w:name="_Toc30601"/>
            <w:bookmarkStart w:id="1125" w:name="_Toc22209"/>
            <w:r>
              <w:rPr>
                <w:rFonts w:hint="eastAsia" w:asciiTheme="minorEastAsia" w:hAnsiTheme="minorEastAsia" w:eastAsiaTheme="minorEastAsia" w:cstheme="minorEastAsia"/>
                <w:b w:val="0"/>
                <w:bCs w:val="0"/>
                <w:color w:val="auto"/>
                <w:sz w:val="21"/>
                <w:szCs w:val="21"/>
                <w:vertAlign w:val="baseline"/>
                <w:lang w:val="en-US" w:eastAsia="zh-CN"/>
              </w:rPr>
              <w:t>参数名称</w:t>
            </w:r>
            <w:bookmarkEnd w:id="1124"/>
            <w:bookmarkEnd w:id="1125"/>
          </w:p>
        </w:tc>
        <w:tc>
          <w:tcPr>
            <w:tcW w:w="2591"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1126" w:name="_Toc25791"/>
            <w:bookmarkStart w:id="1127" w:name="_Toc861"/>
            <w:r>
              <w:rPr>
                <w:rFonts w:hint="eastAsia" w:asciiTheme="minorEastAsia" w:hAnsiTheme="minorEastAsia" w:eastAsiaTheme="minorEastAsia" w:cstheme="minorEastAsia"/>
                <w:b w:val="0"/>
                <w:bCs w:val="0"/>
                <w:color w:val="auto"/>
                <w:sz w:val="21"/>
                <w:szCs w:val="21"/>
                <w:vertAlign w:val="baseline"/>
                <w:lang w:val="en-US" w:eastAsia="zh-CN"/>
              </w:rPr>
              <w:t>参数说明</w:t>
            </w:r>
            <w:bookmarkEnd w:id="1126"/>
            <w:bookmarkEnd w:id="1127"/>
          </w:p>
        </w:tc>
        <w:tc>
          <w:tcPr>
            <w:tcW w:w="2592"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1128" w:name="_Toc14988"/>
            <w:bookmarkStart w:id="1129" w:name="_Toc13700"/>
            <w:r>
              <w:rPr>
                <w:rFonts w:hint="eastAsia" w:asciiTheme="minorEastAsia" w:hAnsiTheme="minorEastAsia" w:eastAsiaTheme="minorEastAsia" w:cstheme="minorEastAsia"/>
                <w:b w:val="0"/>
                <w:bCs w:val="0"/>
                <w:color w:val="auto"/>
                <w:sz w:val="21"/>
                <w:szCs w:val="21"/>
                <w:vertAlign w:val="baseline"/>
                <w:lang w:val="en-US" w:eastAsia="zh-CN"/>
              </w:rPr>
              <w:t>类型</w:t>
            </w:r>
            <w:bookmarkEnd w:id="1128"/>
            <w:bookmarkEnd w:id="1129"/>
          </w:p>
        </w:tc>
        <w:tc>
          <w:tcPr>
            <w:tcW w:w="2592"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1130" w:name="_Toc15907"/>
            <w:bookmarkStart w:id="1131" w:name="_Toc7205"/>
            <w:r>
              <w:rPr>
                <w:rFonts w:hint="eastAsia" w:asciiTheme="minorEastAsia" w:hAnsiTheme="minorEastAsia" w:eastAsiaTheme="minorEastAsia" w:cstheme="minorEastAsia"/>
                <w:b w:val="0"/>
                <w:bCs w:val="0"/>
                <w:color w:val="auto"/>
                <w:sz w:val="21"/>
                <w:szCs w:val="21"/>
                <w:vertAlign w:val="baseline"/>
                <w:lang w:val="en-US" w:eastAsia="zh-CN"/>
              </w:rPr>
              <w:t>是否必填</w:t>
            </w:r>
            <w:bookmarkEnd w:id="1130"/>
            <w:bookmarkEnd w:id="113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simNo</w:t>
            </w:r>
          </w:p>
        </w:tc>
        <w:tc>
          <w:tcPr>
            <w:tcW w:w="2591"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default" w:asciiTheme="minorEastAsia" w:hAnsiTheme="minorEastAsia" w:eastAsiaTheme="minorEastAsia" w:cstheme="minorEastAsia"/>
                <w:b w:val="0"/>
                <w:bCs w:val="0"/>
                <w:sz w:val="21"/>
                <w:szCs w:val="21"/>
                <w:vertAlign w:val="baseline"/>
                <w:lang w:val="en-US" w:eastAsia="zh-CN"/>
              </w:rPr>
              <w:t>SIM卡号</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String</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default" w:asciiTheme="minorEastAsia" w:hAnsiTheme="minorEastAsia" w:eastAsiaTheme="minorEastAsia" w:cstheme="minorEastAsia"/>
                <w:b w:val="0"/>
                <w:bCs w:val="0"/>
                <w:sz w:val="21"/>
                <w:szCs w:val="21"/>
                <w:lang w:val="en-US" w:eastAsia="zh-CN"/>
              </w:rPr>
              <w:t>channelId</w:t>
            </w:r>
          </w:p>
        </w:tc>
        <w:tc>
          <w:tcPr>
            <w:tcW w:w="2591" w:type="dxa"/>
          </w:tcPr>
          <w:p>
            <w:pPr>
              <w:pStyle w:val="6"/>
              <w:spacing w:after="13" w:line="356" w:lineRule="exact"/>
              <w:jc w:val="center"/>
              <w:rPr>
                <w:rFonts w:hint="default"/>
                <w:lang w:val="en-US" w:eastAsia="zh-CN"/>
              </w:rPr>
            </w:pPr>
            <w:r>
              <w:rPr>
                <w:rFonts w:hint="eastAsia"/>
                <w:lang w:val="en-US" w:eastAsia="zh-CN"/>
              </w:rPr>
              <w:t>单个通道号</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Int</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startTime</w:t>
            </w:r>
          </w:p>
        </w:tc>
        <w:tc>
          <w:tcPr>
            <w:tcW w:w="2591"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lang w:val="en-US" w:eastAsia="zh-CN"/>
              </w:rPr>
              <w:t>开始时间</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String</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endTime</w:t>
            </w:r>
          </w:p>
        </w:tc>
        <w:tc>
          <w:tcPr>
            <w:tcW w:w="2591" w:type="dxa"/>
          </w:tcPr>
          <w:p>
            <w:pPr>
              <w:pStyle w:val="6"/>
              <w:spacing w:after="13" w:line="356" w:lineRule="exact"/>
              <w:jc w:val="center"/>
              <w:rPr>
                <w:rFonts w:hint="eastAsia"/>
                <w:lang w:val="en-US" w:eastAsia="zh-CN"/>
              </w:rPr>
            </w:pPr>
            <w:r>
              <w:rPr>
                <w:rFonts w:hint="eastAsia"/>
                <w:lang w:val="en-US" w:eastAsia="zh-CN"/>
              </w:rPr>
              <w:t>结束时间</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String</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streamType</w:t>
            </w:r>
          </w:p>
        </w:tc>
        <w:tc>
          <w:tcPr>
            <w:tcW w:w="2591" w:type="dxa"/>
          </w:tcPr>
          <w:p>
            <w:pPr>
              <w:pStyle w:val="6"/>
              <w:spacing w:after="13" w:line="356" w:lineRule="exact"/>
              <w:jc w:val="center"/>
              <w:rPr>
                <w:rFonts w:hint="eastAsia"/>
                <w:lang w:val="en-US" w:eastAsia="zh-CN"/>
              </w:rPr>
            </w:pPr>
            <w:r>
              <w:rPr>
                <w:rFonts w:hint="eastAsia"/>
                <w:lang w:val="en-US" w:eastAsia="zh-CN"/>
              </w:rPr>
              <w:t>码流类型</w:t>
            </w:r>
            <w:r>
              <w:rPr>
                <w:rFonts w:hint="eastAsia" w:ascii="宋体" w:hAnsi="宋体" w:eastAsia="宋体" w:cs="宋体"/>
                <w:color w:val="000000"/>
                <w:kern w:val="0"/>
                <w:sz w:val="18"/>
                <w:szCs w:val="18"/>
                <w:lang w:val="en-US" w:eastAsia="zh-CN" w:bidi="ar"/>
              </w:rPr>
              <w:t>0：主码流，1：子码流 默认0</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Int</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storeType</w:t>
            </w:r>
          </w:p>
        </w:tc>
        <w:tc>
          <w:tcPr>
            <w:tcW w:w="2591" w:type="dxa"/>
          </w:tcPr>
          <w:p>
            <w:pPr>
              <w:pStyle w:val="6"/>
              <w:spacing w:after="13" w:line="356" w:lineRule="exact"/>
              <w:jc w:val="center"/>
              <w:rPr>
                <w:rFonts w:hint="eastAsia"/>
                <w:lang w:val="en-US" w:eastAsia="zh-CN"/>
              </w:rPr>
            </w:pPr>
            <w:r>
              <w:rPr>
                <w:rFonts w:hint="eastAsia"/>
                <w:lang w:val="en-US" w:eastAsia="zh-CN"/>
              </w:rPr>
              <w:t>存储器类型</w:t>
            </w:r>
            <w:r>
              <w:rPr>
                <w:rFonts w:hint="eastAsia" w:ascii="宋体" w:hAnsi="宋体" w:eastAsia="宋体" w:cs="宋体"/>
                <w:color w:val="000000"/>
                <w:kern w:val="0"/>
                <w:sz w:val="18"/>
                <w:szCs w:val="18"/>
                <w:lang w:val="en-US" w:eastAsia="zh-CN" w:bidi="ar"/>
              </w:rPr>
              <w:t>0：所有存储器，1：主存储器，2：灾备存储器默认0</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Int</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playBackType</w:t>
            </w:r>
          </w:p>
        </w:tc>
        <w:tc>
          <w:tcPr>
            <w:tcW w:w="2591" w:type="dxa"/>
          </w:tcPr>
          <w:p>
            <w:pPr>
              <w:pStyle w:val="6"/>
              <w:spacing w:after="13" w:line="356" w:lineRule="exact"/>
              <w:jc w:val="center"/>
              <w:rPr>
                <w:rFonts w:hint="eastAsia"/>
                <w:lang w:val="en-US" w:eastAsia="zh-CN"/>
              </w:rPr>
            </w:pPr>
            <w:r>
              <w:rPr>
                <w:rFonts w:hint="eastAsia" w:ascii="宋体" w:hAnsi="宋体" w:eastAsia="宋体" w:cs="宋体"/>
                <w:color w:val="000000"/>
                <w:kern w:val="0"/>
                <w:sz w:val="18"/>
                <w:szCs w:val="18"/>
                <w:lang w:val="en-US" w:eastAsia="zh-CN" w:bidi="ar"/>
              </w:rPr>
              <w:t>回放类型，0正常回放，1快进回放，2快退回放，默认0</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Int</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dataType</w:t>
            </w:r>
          </w:p>
        </w:tc>
        <w:tc>
          <w:tcPr>
            <w:tcW w:w="2591" w:type="dxa"/>
          </w:tcPr>
          <w:p>
            <w:pPr>
              <w:pStyle w:val="6"/>
              <w:spacing w:after="13" w:line="356" w:lineRule="exact"/>
              <w:jc w:val="center"/>
              <w:rPr>
                <w:rFonts w:hint="default"/>
                <w:lang w:val="en-US" w:eastAsia="zh-CN"/>
              </w:rPr>
            </w:pPr>
            <w:r>
              <w:rPr>
                <w:rFonts w:hint="eastAsia"/>
                <w:lang w:val="en-US" w:eastAsia="zh-CN"/>
              </w:rPr>
              <w:t>媒体类型</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Int</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宋体" w:hAnsi="宋体" w:eastAsia="宋体" w:cs="宋体"/>
                <w:lang w:val="en-US" w:eastAsia="zh-CN"/>
              </w:rPr>
              <w:t>times</w:t>
            </w:r>
          </w:p>
        </w:tc>
        <w:tc>
          <w:tcPr>
            <w:tcW w:w="2591" w:type="dxa"/>
          </w:tcPr>
          <w:p>
            <w:pPr>
              <w:pStyle w:val="6"/>
              <w:spacing w:after="13" w:line="356" w:lineRule="exact"/>
              <w:jc w:val="center"/>
              <w:rPr>
                <w:rFonts w:hint="eastAsia"/>
                <w:lang w:val="en-US" w:eastAsia="zh-CN"/>
              </w:rPr>
            </w:pPr>
            <w:r>
              <w:rPr>
                <w:rFonts w:hint="eastAsia" w:ascii="宋体" w:hAnsi="宋体" w:eastAsia="宋体" w:cs="宋体"/>
                <w:color w:val="000000"/>
                <w:kern w:val="0"/>
                <w:sz w:val="18"/>
                <w:szCs w:val="18"/>
                <w:lang w:val="en-US" w:eastAsia="zh-CN" w:bidi="ar"/>
              </w:rPr>
              <w:t>快进或快退方式，回放方式为1或者2的时候有效，否则置0，0.无效，1.一倍，2.两倍，3.四倍，4.八倍，5.十六倍，默认0</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Int</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p>
        </w:tc>
      </w:tr>
    </w:tbl>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rPr>
        <w:t>接口返回数据解码后样例：</w:t>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“flag” : true       </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“code”:1000</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“message”:”成功”</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“data” : {</w:t>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“sessionId”:String</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“videoList”:[{</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“channelId”:int</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“url”:String</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返回内容格式：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1"/>
        <w:gridCol w:w="2591"/>
        <w:gridCol w:w="2592"/>
        <w:gridCol w:w="2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shd w:val="clear" w:color="auto" w:fill="D7D7D7" w:themeFill="background1" w:themeFillShade="D8"/>
          </w:tcPr>
          <w:p>
            <w:pPr>
              <w:pStyle w:val="2"/>
              <w:rPr>
                <w:rFonts w:hint="default" w:asciiTheme="minorEastAsia" w:hAnsiTheme="minorEastAsia" w:eastAsiaTheme="minorEastAsia" w:cstheme="minorEastAsia"/>
                <w:b w:val="0"/>
                <w:bCs w:val="0"/>
                <w:color w:val="auto"/>
                <w:sz w:val="21"/>
                <w:szCs w:val="21"/>
                <w:vertAlign w:val="baseline"/>
                <w:lang w:val="en-US" w:eastAsia="zh-CN"/>
              </w:rPr>
            </w:pPr>
            <w:bookmarkStart w:id="1132" w:name="_Toc12784"/>
            <w:bookmarkStart w:id="1133" w:name="_Toc7117"/>
            <w:r>
              <w:rPr>
                <w:rFonts w:hint="eastAsia" w:asciiTheme="minorEastAsia" w:hAnsiTheme="minorEastAsia" w:eastAsiaTheme="minorEastAsia" w:cstheme="minorEastAsia"/>
                <w:b w:val="0"/>
                <w:bCs w:val="0"/>
                <w:color w:val="auto"/>
                <w:sz w:val="21"/>
                <w:szCs w:val="21"/>
                <w:vertAlign w:val="baseline"/>
                <w:lang w:val="en-US" w:eastAsia="zh-CN"/>
              </w:rPr>
              <w:t>参数名称</w:t>
            </w:r>
            <w:bookmarkEnd w:id="1132"/>
            <w:bookmarkEnd w:id="1133"/>
          </w:p>
        </w:tc>
        <w:tc>
          <w:tcPr>
            <w:tcW w:w="2591" w:type="dxa"/>
            <w:shd w:val="clear" w:color="auto" w:fill="D7D7D7" w:themeFill="background1" w:themeFillShade="D8"/>
          </w:tcPr>
          <w:p>
            <w:pPr>
              <w:pStyle w:val="2"/>
              <w:rPr>
                <w:rFonts w:hint="eastAsia" w:asciiTheme="minorEastAsia" w:hAnsiTheme="minorEastAsia" w:eastAsiaTheme="minorEastAsia" w:cstheme="minorEastAsia"/>
                <w:b w:val="0"/>
                <w:bCs w:val="0"/>
                <w:color w:val="auto"/>
                <w:sz w:val="21"/>
                <w:szCs w:val="21"/>
                <w:vertAlign w:val="baseline"/>
                <w:lang w:val="en-US" w:eastAsia="zh-CN"/>
              </w:rPr>
            </w:pPr>
            <w:bookmarkStart w:id="1134" w:name="_Toc1894"/>
            <w:bookmarkStart w:id="1135" w:name="_Toc29244"/>
            <w:r>
              <w:rPr>
                <w:rFonts w:hint="eastAsia" w:asciiTheme="minorEastAsia" w:hAnsiTheme="minorEastAsia" w:eastAsiaTheme="minorEastAsia" w:cstheme="minorEastAsia"/>
                <w:b w:val="0"/>
                <w:bCs w:val="0"/>
                <w:color w:val="auto"/>
                <w:sz w:val="21"/>
                <w:szCs w:val="21"/>
                <w:vertAlign w:val="baseline"/>
                <w:lang w:val="en-US" w:eastAsia="zh-CN"/>
              </w:rPr>
              <w:t>类型</w:t>
            </w:r>
            <w:bookmarkEnd w:id="1134"/>
            <w:bookmarkEnd w:id="1135"/>
          </w:p>
        </w:tc>
        <w:tc>
          <w:tcPr>
            <w:tcW w:w="2592" w:type="dxa"/>
            <w:shd w:val="clear" w:color="auto" w:fill="D7D7D7" w:themeFill="background1" w:themeFillShade="D8"/>
          </w:tcPr>
          <w:p>
            <w:pPr>
              <w:pStyle w:val="2"/>
              <w:rPr>
                <w:rFonts w:hint="default" w:asciiTheme="minorEastAsia" w:hAnsiTheme="minorEastAsia" w:eastAsiaTheme="minorEastAsia" w:cstheme="minorEastAsia"/>
                <w:b w:val="0"/>
                <w:bCs w:val="0"/>
                <w:color w:val="auto"/>
                <w:sz w:val="21"/>
                <w:szCs w:val="21"/>
                <w:vertAlign w:val="baseline"/>
                <w:lang w:val="en-US" w:eastAsia="zh-CN"/>
              </w:rPr>
            </w:pPr>
            <w:bookmarkStart w:id="1136" w:name="_Toc20527"/>
            <w:bookmarkStart w:id="1137" w:name="_Toc15644"/>
            <w:r>
              <w:rPr>
                <w:rFonts w:hint="eastAsia" w:asciiTheme="minorEastAsia" w:hAnsiTheme="minorEastAsia" w:eastAsiaTheme="minorEastAsia" w:cstheme="minorEastAsia"/>
                <w:b w:val="0"/>
                <w:bCs w:val="0"/>
                <w:color w:val="auto"/>
                <w:sz w:val="21"/>
                <w:szCs w:val="21"/>
                <w:vertAlign w:val="baseline"/>
                <w:lang w:val="en-US" w:eastAsia="zh-CN"/>
              </w:rPr>
              <w:t>初始值</w:t>
            </w:r>
            <w:bookmarkEnd w:id="1136"/>
            <w:bookmarkEnd w:id="1137"/>
          </w:p>
        </w:tc>
        <w:tc>
          <w:tcPr>
            <w:tcW w:w="2592" w:type="dxa"/>
            <w:shd w:val="clear" w:color="auto" w:fill="D7D7D7" w:themeFill="background1" w:themeFillShade="D8"/>
          </w:tcPr>
          <w:p>
            <w:pPr>
              <w:pStyle w:val="2"/>
              <w:rPr>
                <w:rFonts w:hint="eastAsia" w:asciiTheme="minorEastAsia" w:hAnsiTheme="minorEastAsia" w:eastAsiaTheme="minorEastAsia" w:cstheme="minorEastAsia"/>
                <w:b w:val="0"/>
                <w:bCs w:val="0"/>
                <w:color w:val="auto"/>
                <w:sz w:val="21"/>
                <w:szCs w:val="21"/>
                <w:vertAlign w:val="baseline"/>
                <w:lang w:val="en-US" w:eastAsia="zh-CN"/>
              </w:rPr>
            </w:pPr>
            <w:bookmarkStart w:id="1138" w:name="_Toc18925"/>
            <w:bookmarkStart w:id="1139" w:name="_Toc17415"/>
            <w:r>
              <w:rPr>
                <w:rFonts w:hint="eastAsia" w:asciiTheme="minorEastAsia" w:hAnsiTheme="minorEastAsia" w:eastAsiaTheme="minorEastAsia" w:cstheme="minorEastAsia"/>
                <w:b w:val="0"/>
                <w:bCs w:val="0"/>
                <w:color w:val="auto"/>
                <w:sz w:val="21"/>
                <w:szCs w:val="21"/>
                <w:vertAlign w:val="baseline"/>
                <w:lang w:val="en-US" w:eastAsia="zh-CN"/>
              </w:rPr>
              <w:t>简介</w:t>
            </w:r>
            <w:bookmarkEnd w:id="1138"/>
            <w:bookmarkEnd w:id="113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140" w:name="_Toc16602"/>
            <w:bookmarkStart w:id="1141" w:name="_Toc4944"/>
            <w:r>
              <w:rPr>
                <w:rFonts w:hint="default" w:ascii="微软雅黑" w:hAnsi="微软雅黑" w:eastAsia="微软雅黑" w:cs="微软雅黑"/>
                <w:i w:val="0"/>
                <w:caps w:val="0"/>
                <w:color w:val="24292E"/>
                <w:spacing w:val="0"/>
                <w:sz w:val="18"/>
                <w:szCs w:val="18"/>
                <w:shd w:val="clear" w:fill="FFFFFF"/>
              </w:rPr>
              <w:t>flag</w:t>
            </w:r>
            <w:bookmarkEnd w:id="1140"/>
            <w:bookmarkEnd w:id="1141"/>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142" w:name="_Toc32000"/>
            <w:bookmarkStart w:id="1143" w:name="_Toc14992"/>
            <w:r>
              <w:rPr>
                <w:rFonts w:hint="default" w:ascii="微软雅黑" w:hAnsi="微软雅黑" w:eastAsia="微软雅黑" w:cs="微软雅黑"/>
                <w:i w:val="0"/>
                <w:caps w:val="0"/>
                <w:color w:val="24292E"/>
                <w:spacing w:val="0"/>
                <w:sz w:val="18"/>
                <w:szCs w:val="18"/>
                <w:shd w:val="clear" w:fill="FFFFFF"/>
              </w:rPr>
              <w:t>Boolean</w:t>
            </w:r>
            <w:bookmarkEnd w:id="1142"/>
            <w:bookmarkEnd w:id="1143"/>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1144" w:name="_Toc15778"/>
            <w:bookmarkStart w:id="1145" w:name="_Toc456"/>
            <w:r>
              <w:rPr>
                <w:rFonts w:hint="default" w:ascii="微软雅黑" w:hAnsi="微软雅黑" w:eastAsia="微软雅黑" w:cs="微软雅黑"/>
                <w:i w:val="0"/>
                <w:caps w:val="0"/>
                <w:color w:val="24292E"/>
                <w:spacing w:val="0"/>
                <w:sz w:val="18"/>
                <w:szCs w:val="18"/>
                <w:shd w:val="clear" w:fill="FFFFFF"/>
              </w:rPr>
              <w:t>是否成功</w:t>
            </w:r>
            <w:bookmarkEnd w:id="1144"/>
            <w:bookmarkEnd w:id="114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146" w:name="_Toc24487"/>
            <w:bookmarkStart w:id="1147" w:name="_Toc13743"/>
            <w:r>
              <w:rPr>
                <w:rFonts w:hint="default" w:ascii="微软雅黑" w:hAnsi="微软雅黑" w:eastAsia="微软雅黑" w:cs="微软雅黑"/>
                <w:i w:val="0"/>
                <w:caps w:val="0"/>
                <w:color w:val="24292E"/>
                <w:spacing w:val="0"/>
                <w:sz w:val="18"/>
                <w:szCs w:val="18"/>
                <w:shd w:val="clear" w:fill="FFFFFF"/>
              </w:rPr>
              <w:t>code</w:t>
            </w:r>
            <w:bookmarkEnd w:id="1146"/>
            <w:bookmarkEnd w:id="1147"/>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148" w:name="_Toc11298"/>
            <w:bookmarkStart w:id="1149" w:name="_Toc5152"/>
            <w:r>
              <w:rPr>
                <w:rFonts w:hint="default" w:ascii="微软雅黑" w:hAnsi="微软雅黑" w:eastAsia="微软雅黑" w:cs="微软雅黑"/>
                <w:i w:val="0"/>
                <w:caps w:val="0"/>
                <w:color w:val="24292E"/>
                <w:spacing w:val="0"/>
                <w:sz w:val="18"/>
                <w:szCs w:val="18"/>
                <w:shd w:val="clear" w:fill="FFFFFF"/>
              </w:rPr>
              <w:t>Number</w:t>
            </w:r>
            <w:bookmarkEnd w:id="1148"/>
            <w:bookmarkEnd w:id="1149"/>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1150" w:name="_Toc1969"/>
            <w:bookmarkStart w:id="1151" w:name="_Toc21086"/>
            <w:r>
              <w:rPr>
                <w:rFonts w:hint="default" w:ascii="微软雅黑" w:hAnsi="微软雅黑" w:eastAsia="微软雅黑" w:cs="微软雅黑"/>
                <w:i w:val="0"/>
                <w:caps w:val="0"/>
                <w:color w:val="24292E"/>
                <w:spacing w:val="0"/>
                <w:sz w:val="18"/>
                <w:szCs w:val="18"/>
                <w:shd w:val="clear" w:fill="FFFFFF"/>
              </w:rPr>
              <w:t>1000</w:t>
            </w:r>
            <w:bookmarkEnd w:id="1150"/>
            <w:bookmarkEnd w:id="1151"/>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1152" w:name="_Toc17110"/>
            <w:bookmarkStart w:id="1153" w:name="_Toc6208"/>
            <w:r>
              <w:rPr>
                <w:rFonts w:hint="default" w:ascii="微软雅黑" w:hAnsi="微软雅黑" w:eastAsia="微软雅黑" w:cs="微软雅黑"/>
                <w:i w:val="0"/>
                <w:caps w:val="0"/>
                <w:color w:val="24292E"/>
                <w:spacing w:val="0"/>
                <w:sz w:val="18"/>
                <w:szCs w:val="18"/>
                <w:shd w:val="clear" w:fill="FFFFFF"/>
              </w:rPr>
              <w:t>返回码</w:t>
            </w:r>
            <w:bookmarkEnd w:id="1152"/>
            <w:bookmarkEnd w:id="115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154" w:name="_Toc30041"/>
            <w:bookmarkStart w:id="1155" w:name="_Toc7425"/>
            <w:r>
              <w:rPr>
                <w:rFonts w:hint="default" w:ascii="微软雅黑" w:hAnsi="微软雅黑" w:eastAsia="微软雅黑" w:cs="微软雅黑"/>
                <w:i w:val="0"/>
                <w:caps w:val="0"/>
                <w:color w:val="24292E"/>
                <w:spacing w:val="0"/>
                <w:sz w:val="18"/>
                <w:szCs w:val="18"/>
                <w:shd w:val="clear" w:fill="FFFFFF"/>
              </w:rPr>
              <w:t>message</w:t>
            </w:r>
            <w:bookmarkEnd w:id="1154"/>
            <w:bookmarkEnd w:id="1155"/>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156" w:name="_Toc2497"/>
            <w:bookmarkStart w:id="1157" w:name="_Toc17120"/>
            <w:r>
              <w:rPr>
                <w:rFonts w:hint="default" w:ascii="微软雅黑" w:hAnsi="微软雅黑" w:eastAsia="微软雅黑" w:cs="微软雅黑"/>
                <w:i w:val="0"/>
                <w:caps w:val="0"/>
                <w:color w:val="24292E"/>
                <w:spacing w:val="0"/>
                <w:sz w:val="18"/>
                <w:szCs w:val="18"/>
                <w:shd w:val="clear" w:fill="FFFFFF"/>
              </w:rPr>
              <w:t>String</w:t>
            </w:r>
            <w:bookmarkEnd w:id="1156"/>
            <w:bookmarkEnd w:id="1157"/>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1158" w:name="_Toc24995"/>
            <w:bookmarkStart w:id="1159" w:name="_Toc9886"/>
            <w:r>
              <w:rPr>
                <w:rFonts w:hint="default" w:ascii="微软雅黑" w:hAnsi="微软雅黑" w:eastAsia="微软雅黑" w:cs="微软雅黑"/>
                <w:i w:val="0"/>
                <w:caps w:val="0"/>
                <w:color w:val="24292E"/>
                <w:spacing w:val="0"/>
                <w:sz w:val="18"/>
                <w:szCs w:val="18"/>
                <w:shd w:val="clear" w:fill="FFFFFF"/>
              </w:rPr>
              <w:t>成功</w:t>
            </w:r>
            <w:bookmarkEnd w:id="1158"/>
            <w:bookmarkEnd w:id="1159"/>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1160" w:name="_Toc4059"/>
            <w:bookmarkStart w:id="1161" w:name="_Toc21586"/>
            <w:r>
              <w:rPr>
                <w:rFonts w:hint="default" w:ascii="微软雅黑" w:hAnsi="微软雅黑" w:eastAsia="微软雅黑" w:cs="微软雅黑"/>
                <w:i w:val="0"/>
                <w:caps w:val="0"/>
                <w:color w:val="24292E"/>
                <w:spacing w:val="0"/>
                <w:sz w:val="18"/>
                <w:szCs w:val="18"/>
                <w:shd w:val="clear" w:fill="FFFFFF"/>
              </w:rPr>
              <w:t>返回信息</w:t>
            </w:r>
            <w:bookmarkEnd w:id="1160"/>
            <w:bookmarkEnd w:id="116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162" w:name="_Toc29678"/>
            <w:bookmarkStart w:id="1163" w:name="_Toc17419"/>
            <w:r>
              <w:rPr>
                <w:rFonts w:hint="default" w:ascii="微软雅黑" w:hAnsi="微软雅黑" w:eastAsia="微软雅黑" w:cs="微软雅黑"/>
                <w:i w:val="0"/>
                <w:caps w:val="0"/>
                <w:color w:val="24292E"/>
                <w:spacing w:val="0"/>
                <w:sz w:val="18"/>
                <w:szCs w:val="18"/>
                <w:shd w:val="clear" w:fill="FFFFFF"/>
              </w:rPr>
              <w:t>data</w:t>
            </w:r>
            <w:bookmarkEnd w:id="1162"/>
            <w:bookmarkEnd w:id="1163"/>
          </w:p>
        </w:tc>
        <w:tc>
          <w:tcPr>
            <w:tcW w:w="2591" w:type="dxa"/>
          </w:tcPr>
          <w:p>
            <w:pPr>
              <w:pStyle w:val="2"/>
              <w:rPr>
                <w:rFonts w:hint="default" w:asciiTheme="minorEastAsia" w:hAnsiTheme="minorEastAsia" w:eastAsiaTheme="minorEastAsia" w:cstheme="minorEastAsia"/>
                <w:b w:val="0"/>
                <w:bCs w:val="0"/>
                <w:sz w:val="21"/>
                <w:szCs w:val="21"/>
                <w:vertAlign w:val="baseline"/>
                <w:lang w:val="en-US" w:eastAsia="zh-CN"/>
              </w:rPr>
            </w:pPr>
            <w:bookmarkStart w:id="1164" w:name="_Toc20197"/>
            <w:bookmarkStart w:id="1165" w:name="_Toc2468"/>
            <w:r>
              <w:rPr>
                <w:rFonts w:hint="eastAsia" w:ascii="微软雅黑" w:hAnsi="微软雅黑" w:eastAsia="微软雅黑" w:cs="微软雅黑"/>
                <w:i w:val="0"/>
                <w:caps w:val="0"/>
                <w:color w:val="24292E"/>
                <w:spacing w:val="0"/>
                <w:sz w:val="18"/>
                <w:szCs w:val="18"/>
                <w:shd w:val="clear" w:fill="FFFFFF"/>
                <w:lang w:val="en-US" w:eastAsia="zh-CN"/>
              </w:rPr>
              <w:t>Object</w:t>
            </w:r>
            <w:bookmarkEnd w:id="1164"/>
            <w:bookmarkEnd w:id="1165"/>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default" w:asciiTheme="minorEastAsia" w:hAnsiTheme="minorEastAsia" w:eastAsiaTheme="minorEastAsia" w:cstheme="minorEastAsia"/>
                <w:b w:val="0"/>
                <w:bCs w:val="0"/>
                <w:sz w:val="21"/>
                <w:szCs w:val="21"/>
                <w:vertAlign w:val="baseline"/>
                <w:lang w:val="en-US" w:eastAsia="zh-CN"/>
              </w:rPr>
            </w:pPr>
            <w:bookmarkStart w:id="1166" w:name="_Toc30287"/>
            <w:bookmarkStart w:id="1167" w:name="_Toc15412"/>
            <w:r>
              <w:rPr>
                <w:rFonts w:hint="default" w:asciiTheme="minorEastAsia" w:hAnsiTheme="minorEastAsia" w:eastAsiaTheme="minorEastAsia" w:cstheme="minorEastAsia"/>
                <w:b w:val="0"/>
                <w:bCs w:val="0"/>
                <w:sz w:val="21"/>
                <w:szCs w:val="21"/>
                <w:vertAlign w:val="baseline"/>
                <w:lang w:val="en-US" w:eastAsia="zh-CN"/>
              </w:rPr>
              <w:t>返回</w:t>
            </w:r>
            <w:r>
              <w:rPr>
                <w:rFonts w:hint="eastAsia" w:asciiTheme="minorEastAsia" w:hAnsiTheme="minorEastAsia" w:eastAsiaTheme="minorEastAsia" w:cstheme="minorEastAsia"/>
                <w:b w:val="0"/>
                <w:bCs w:val="0"/>
                <w:sz w:val="21"/>
                <w:szCs w:val="21"/>
                <w:vertAlign w:val="baseline"/>
                <w:lang w:val="en-US" w:eastAsia="zh-CN"/>
              </w:rPr>
              <w:t>内容</w:t>
            </w:r>
            <w:bookmarkEnd w:id="1166"/>
            <w:bookmarkEnd w:id="116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default" w:ascii="微软雅黑" w:hAnsi="微软雅黑" w:eastAsia="微软雅黑" w:cs="微软雅黑"/>
                <w:i w:val="0"/>
                <w:caps w:val="0"/>
                <w:color w:val="24292E"/>
                <w:spacing w:val="0"/>
                <w:sz w:val="18"/>
                <w:szCs w:val="18"/>
                <w:shd w:val="clear" w:fill="FFFFFF"/>
              </w:rPr>
            </w:pPr>
            <w:bookmarkStart w:id="1168" w:name="_Toc3097"/>
            <w:bookmarkStart w:id="1169" w:name="_Toc3169"/>
            <w:r>
              <w:rPr>
                <w:rFonts w:hint="eastAsia" w:asciiTheme="minorEastAsia" w:hAnsiTheme="minorEastAsia" w:eastAsiaTheme="minorEastAsia" w:cstheme="minorEastAsia"/>
                <w:b w:val="0"/>
                <w:bCs w:val="0"/>
                <w:sz w:val="21"/>
                <w:szCs w:val="21"/>
                <w:lang w:val="en-US" w:eastAsia="zh-CN"/>
              </w:rPr>
              <w:t>sessionId</w:t>
            </w:r>
            <w:bookmarkEnd w:id="1168"/>
            <w:bookmarkEnd w:id="1169"/>
          </w:p>
        </w:tc>
        <w:tc>
          <w:tcPr>
            <w:tcW w:w="2591" w:type="dxa"/>
          </w:tcPr>
          <w:p>
            <w:pPr>
              <w:pStyle w:val="2"/>
              <w:rPr>
                <w:rFonts w:hint="default" w:ascii="微软雅黑" w:hAnsi="微软雅黑" w:eastAsia="微软雅黑" w:cs="微软雅黑"/>
                <w:i w:val="0"/>
                <w:caps w:val="0"/>
                <w:color w:val="24292E"/>
                <w:spacing w:val="0"/>
                <w:sz w:val="18"/>
                <w:szCs w:val="18"/>
                <w:shd w:val="clear" w:fill="FFFFFF"/>
                <w:lang w:val="en-US" w:eastAsia="zh-CN"/>
              </w:rPr>
            </w:pPr>
            <w:bookmarkStart w:id="1170" w:name="_Toc19259"/>
            <w:bookmarkStart w:id="1171" w:name="_Toc15053"/>
            <w:r>
              <w:rPr>
                <w:rFonts w:hint="default" w:ascii="微软雅黑" w:hAnsi="微软雅黑" w:eastAsia="微软雅黑" w:cs="微软雅黑"/>
                <w:i w:val="0"/>
                <w:caps w:val="0"/>
                <w:color w:val="24292E"/>
                <w:spacing w:val="0"/>
                <w:sz w:val="18"/>
                <w:szCs w:val="18"/>
                <w:shd w:val="clear" w:fill="FFFFFF"/>
              </w:rPr>
              <w:t>String</w:t>
            </w:r>
            <w:bookmarkEnd w:id="1170"/>
            <w:bookmarkEnd w:id="1171"/>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default" w:asciiTheme="minorEastAsia" w:hAnsiTheme="minorEastAsia" w:eastAsiaTheme="minorEastAsia" w:cstheme="minorEastAsia"/>
                <w:b w:val="0"/>
                <w:bCs w:val="0"/>
                <w:sz w:val="21"/>
                <w:szCs w:val="21"/>
                <w:vertAlign w:val="baseline"/>
                <w:lang w:val="en-US" w:eastAsia="zh-CN"/>
              </w:rPr>
            </w:pPr>
            <w:bookmarkStart w:id="1172" w:name="_Toc5162"/>
            <w:bookmarkStart w:id="1173" w:name="_Toc22904"/>
            <w:r>
              <w:rPr>
                <w:rFonts w:hint="eastAsia" w:asciiTheme="minorEastAsia" w:hAnsiTheme="minorEastAsia" w:eastAsiaTheme="minorEastAsia" w:cstheme="minorEastAsia"/>
                <w:b w:val="0"/>
                <w:bCs w:val="0"/>
                <w:sz w:val="21"/>
                <w:szCs w:val="21"/>
                <w:lang w:val="en-US" w:eastAsia="zh-CN"/>
              </w:rPr>
              <w:t>用来确认用户查看视频的标志</w:t>
            </w:r>
            <w:bookmarkEnd w:id="1172"/>
            <w:bookmarkEnd w:id="117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default" w:ascii="微软雅黑" w:hAnsi="微软雅黑" w:eastAsia="微软雅黑" w:cs="微软雅黑"/>
                <w:i w:val="0"/>
                <w:caps w:val="0"/>
                <w:color w:val="24292E"/>
                <w:spacing w:val="0"/>
                <w:sz w:val="18"/>
                <w:szCs w:val="18"/>
                <w:shd w:val="clear" w:fill="FFFFFF"/>
              </w:rPr>
            </w:pPr>
            <w:bookmarkStart w:id="1174" w:name="_Toc911"/>
            <w:bookmarkStart w:id="1175" w:name="_Toc30355"/>
            <w:r>
              <w:rPr>
                <w:rFonts w:hint="eastAsia" w:asciiTheme="minorEastAsia" w:hAnsiTheme="minorEastAsia" w:eastAsiaTheme="minorEastAsia" w:cstheme="minorEastAsia"/>
                <w:b w:val="0"/>
                <w:bCs w:val="0"/>
                <w:sz w:val="21"/>
                <w:szCs w:val="21"/>
                <w:lang w:val="en-US" w:eastAsia="zh-CN"/>
              </w:rPr>
              <w:t>videoList</w:t>
            </w:r>
            <w:bookmarkEnd w:id="1174"/>
            <w:bookmarkEnd w:id="1175"/>
          </w:p>
        </w:tc>
        <w:tc>
          <w:tcPr>
            <w:tcW w:w="2591" w:type="dxa"/>
          </w:tcPr>
          <w:p>
            <w:pPr>
              <w:pStyle w:val="2"/>
              <w:rPr>
                <w:rFonts w:hint="default" w:ascii="微软雅黑" w:hAnsi="微软雅黑" w:eastAsia="微软雅黑" w:cs="微软雅黑"/>
                <w:i w:val="0"/>
                <w:caps w:val="0"/>
                <w:color w:val="24292E"/>
                <w:spacing w:val="0"/>
                <w:sz w:val="18"/>
                <w:szCs w:val="18"/>
                <w:shd w:val="clear" w:fill="FFFFFF"/>
                <w:lang w:val="en-US" w:eastAsia="zh-CN"/>
              </w:rPr>
            </w:pPr>
            <w:bookmarkStart w:id="1176" w:name="_Toc10066"/>
            <w:bookmarkStart w:id="1177" w:name="_Toc26378"/>
            <w:r>
              <w:rPr>
                <w:rFonts w:hint="eastAsia" w:ascii="微软雅黑" w:hAnsi="微软雅黑" w:eastAsia="微软雅黑" w:cs="微软雅黑"/>
                <w:i w:val="0"/>
                <w:caps w:val="0"/>
                <w:color w:val="24292E"/>
                <w:spacing w:val="0"/>
                <w:sz w:val="18"/>
                <w:szCs w:val="18"/>
                <w:shd w:val="clear" w:fill="FFFFFF"/>
                <w:lang w:val="en-US" w:eastAsia="zh-CN"/>
              </w:rPr>
              <w:t>Array</w:t>
            </w:r>
            <w:bookmarkEnd w:id="1176"/>
            <w:bookmarkEnd w:id="1177"/>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default" w:asciiTheme="minorEastAsia" w:hAnsiTheme="minorEastAsia" w:eastAsiaTheme="minorEastAsia" w:cstheme="minorEastAsia"/>
                <w:b w:val="0"/>
                <w:bCs w:val="0"/>
                <w:sz w:val="21"/>
                <w:szCs w:val="21"/>
                <w:vertAlign w:val="baseline"/>
                <w:lang w:val="en-US" w:eastAsia="zh-CN"/>
              </w:rPr>
            </w:pPr>
            <w:bookmarkStart w:id="1178" w:name="_Toc25852"/>
            <w:bookmarkStart w:id="1179" w:name="_Toc13475"/>
            <w:r>
              <w:rPr>
                <w:rFonts w:hint="eastAsia" w:asciiTheme="minorEastAsia" w:hAnsiTheme="minorEastAsia" w:eastAsiaTheme="minorEastAsia" w:cstheme="minorEastAsia"/>
                <w:b w:val="0"/>
                <w:bCs w:val="0"/>
                <w:sz w:val="21"/>
                <w:szCs w:val="21"/>
                <w:lang w:val="en-US" w:eastAsia="zh-CN"/>
              </w:rPr>
              <w:t>推流地址列表</w:t>
            </w:r>
            <w:bookmarkEnd w:id="1178"/>
            <w:bookmarkEnd w:id="117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default" w:ascii="微软雅黑" w:hAnsi="微软雅黑" w:eastAsia="微软雅黑" w:cs="微软雅黑"/>
                <w:i w:val="0"/>
                <w:caps w:val="0"/>
                <w:color w:val="24292E"/>
                <w:spacing w:val="0"/>
                <w:sz w:val="18"/>
                <w:szCs w:val="18"/>
                <w:shd w:val="clear" w:fill="FFFFFF"/>
              </w:rPr>
            </w:pPr>
            <w:bookmarkStart w:id="1180" w:name="_Toc31185"/>
            <w:bookmarkStart w:id="1181" w:name="_Toc18135"/>
            <w:r>
              <w:rPr>
                <w:rFonts w:hint="eastAsia" w:asciiTheme="minorEastAsia" w:hAnsiTheme="minorEastAsia" w:eastAsiaTheme="minorEastAsia" w:cstheme="minorEastAsia"/>
                <w:b w:val="0"/>
                <w:bCs w:val="0"/>
                <w:sz w:val="21"/>
                <w:szCs w:val="21"/>
                <w:lang w:val="en-US" w:eastAsia="zh-CN"/>
              </w:rPr>
              <w:t>channelId</w:t>
            </w:r>
            <w:bookmarkEnd w:id="1180"/>
            <w:bookmarkEnd w:id="1181"/>
          </w:p>
        </w:tc>
        <w:tc>
          <w:tcPr>
            <w:tcW w:w="2591" w:type="dxa"/>
          </w:tcPr>
          <w:p>
            <w:pPr>
              <w:pStyle w:val="2"/>
              <w:rPr>
                <w:rFonts w:hint="eastAsia" w:ascii="微软雅黑" w:hAnsi="微软雅黑" w:eastAsia="微软雅黑" w:cs="微软雅黑"/>
                <w:i w:val="0"/>
                <w:caps w:val="0"/>
                <w:color w:val="24292E"/>
                <w:spacing w:val="0"/>
                <w:sz w:val="18"/>
                <w:szCs w:val="18"/>
                <w:shd w:val="clear" w:fill="FFFFFF"/>
                <w:lang w:val="en-US" w:eastAsia="zh-CN"/>
              </w:rPr>
            </w:pPr>
            <w:bookmarkStart w:id="1182" w:name="_Toc22854"/>
            <w:bookmarkStart w:id="1183" w:name="_Toc13812"/>
            <w:r>
              <w:rPr>
                <w:rFonts w:hint="default" w:ascii="微软雅黑" w:hAnsi="微软雅黑" w:eastAsia="微软雅黑" w:cs="微软雅黑"/>
                <w:i w:val="0"/>
                <w:caps w:val="0"/>
                <w:color w:val="24292E"/>
                <w:spacing w:val="0"/>
                <w:sz w:val="18"/>
                <w:szCs w:val="18"/>
                <w:shd w:val="clear" w:fill="FFFFFF"/>
              </w:rPr>
              <w:t>Number</w:t>
            </w:r>
            <w:bookmarkEnd w:id="1182"/>
            <w:bookmarkEnd w:id="1183"/>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default" w:asciiTheme="minorEastAsia" w:hAnsiTheme="minorEastAsia" w:eastAsiaTheme="minorEastAsia" w:cstheme="minorEastAsia"/>
                <w:b w:val="0"/>
                <w:bCs w:val="0"/>
                <w:sz w:val="21"/>
                <w:szCs w:val="21"/>
                <w:vertAlign w:val="baseline"/>
                <w:lang w:val="en-US" w:eastAsia="zh-CN"/>
              </w:rPr>
            </w:pPr>
            <w:bookmarkStart w:id="1184" w:name="_Toc15072"/>
            <w:bookmarkStart w:id="1185" w:name="_Toc17213"/>
            <w:r>
              <w:rPr>
                <w:rFonts w:hint="eastAsia" w:asciiTheme="minorEastAsia" w:hAnsiTheme="minorEastAsia" w:eastAsiaTheme="minorEastAsia" w:cstheme="minorEastAsia"/>
                <w:b w:val="0"/>
                <w:bCs w:val="0"/>
                <w:sz w:val="21"/>
                <w:szCs w:val="21"/>
                <w:lang w:val="en-US" w:eastAsia="zh-CN"/>
              </w:rPr>
              <w:t>对应通道号</w:t>
            </w:r>
            <w:bookmarkEnd w:id="1184"/>
            <w:bookmarkEnd w:id="118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lang w:val="en-US" w:eastAsia="zh-CN"/>
              </w:rPr>
            </w:pPr>
            <w:bookmarkStart w:id="1186" w:name="_Toc11014"/>
            <w:bookmarkStart w:id="1187" w:name="_Toc1474"/>
            <w:r>
              <w:rPr>
                <w:rFonts w:hint="eastAsia" w:asciiTheme="minorEastAsia" w:hAnsiTheme="minorEastAsia" w:eastAsiaTheme="minorEastAsia" w:cstheme="minorEastAsia"/>
                <w:b w:val="0"/>
                <w:bCs w:val="0"/>
                <w:sz w:val="21"/>
                <w:szCs w:val="21"/>
                <w:lang w:val="en-US" w:eastAsia="zh-CN"/>
              </w:rPr>
              <w:t>url</w:t>
            </w:r>
            <w:bookmarkEnd w:id="1186"/>
            <w:bookmarkEnd w:id="1187"/>
          </w:p>
        </w:tc>
        <w:tc>
          <w:tcPr>
            <w:tcW w:w="2591" w:type="dxa"/>
          </w:tcPr>
          <w:p>
            <w:pPr>
              <w:pStyle w:val="2"/>
              <w:rPr>
                <w:rFonts w:hint="eastAsia" w:ascii="微软雅黑" w:hAnsi="微软雅黑" w:eastAsia="微软雅黑" w:cs="微软雅黑"/>
                <w:i w:val="0"/>
                <w:caps w:val="0"/>
                <w:color w:val="24292E"/>
                <w:spacing w:val="0"/>
                <w:sz w:val="18"/>
                <w:szCs w:val="18"/>
                <w:shd w:val="clear" w:fill="FFFFFF"/>
                <w:lang w:val="en-US" w:eastAsia="zh-CN"/>
              </w:rPr>
            </w:pPr>
            <w:bookmarkStart w:id="1188" w:name="_Toc12456"/>
            <w:bookmarkStart w:id="1189" w:name="_Toc15556"/>
            <w:r>
              <w:rPr>
                <w:rFonts w:hint="default" w:ascii="微软雅黑" w:hAnsi="微软雅黑" w:eastAsia="微软雅黑" w:cs="微软雅黑"/>
                <w:i w:val="0"/>
                <w:caps w:val="0"/>
                <w:color w:val="24292E"/>
                <w:spacing w:val="0"/>
                <w:sz w:val="18"/>
                <w:szCs w:val="18"/>
                <w:shd w:val="clear" w:fill="FFFFFF"/>
              </w:rPr>
              <w:t>String</w:t>
            </w:r>
            <w:bookmarkEnd w:id="1188"/>
            <w:bookmarkEnd w:id="1189"/>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default" w:asciiTheme="minorEastAsia" w:hAnsiTheme="minorEastAsia" w:eastAsiaTheme="minorEastAsia" w:cstheme="minorEastAsia"/>
                <w:b w:val="0"/>
                <w:bCs w:val="0"/>
                <w:sz w:val="21"/>
                <w:szCs w:val="21"/>
                <w:vertAlign w:val="baseline"/>
                <w:lang w:val="en-US" w:eastAsia="zh-CN"/>
              </w:rPr>
            </w:pPr>
            <w:bookmarkStart w:id="1190" w:name="_Toc3703"/>
            <w:bookmarkStart w:id="1191" w:name="_Toc15752"/>
            <w:r>
              <w:rPr>
                <w:rFonts w:hint="eastAsia" w:asciiTheme="minorEastAsia" w:hAnsiTheme="minorEastAsia" w:eastAsiaTheme="minorEastAsia" w:cstheme="minorEastAsia"/>
                <w:b w:val="0"/>
                <w:bCs w:val="0"/>
                <w:sz w:val="21"/>
                <w:szCs w:val="21"/>
                <w:lang w:val="en-US" w:eastAsia="zh-CN"/>
              </w:rPr>
              <w:t>推流地址</w:t>
            </w:r>
            <w:bookmarkEnd w:id="1190"/>
            <w:bookmarkEnd w:id="1191"/>
          </w:p>
        </w:tc>
      </w:tr>
    </w:tbl>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pStyle w:val="3"/>
        <w:numPr>
          <w:ilvl w:val="2"/>
          <w:numId w:val="4"/>
        </w:numPr>
        <w:tabs>
          <w:tab w:val="left" w:pos="1901"/>
        </w:tabs>
        <w:spacing w:before="0" w:after="0" w:line="349" w:lineRule="exact"/>
        <w:ind w:left="1900" w:right="0" w:hanging="841"/>
        <w:jc w:val="left"/>
        <w:rPr>
          <w:rFonts w:hint="default"/>
          <w:lang w:val="en-US" w:eastAsia="zh-CN"/>
        </w:rPr>
      </w:pPr>
      <w:bookmarkStart w:id="1192" w:name="_Toc32609"/>
      <w:r>
        <w:rPr>
          <w:rFonts w:hint="eastAsia" w:asciiTheme="minorEastAsia" w:hAnsiTheme="minorEastAsia" w:eastAsiaTheme="minorEastAsia" w:cstheme="minorEastAsia"/>
          <w:b w:val="0"/>
          <w:bCs w:val="0"/>
          <w:sz w:val="21"/>
          <w:szCs w:val="21"/>
          <w:lang w:val="en-US" w:eastAsia="zh-CN"/>
        </w:rPr>
        <w:t>下发</w:t>
      </w:r>
      <w:r>
        <w:rPr>
          <w:rFonts w:hint="eastAsia"/>
          <w:lang w:val="en-US" w:eastAsia="zh-CN"/>
        </w:rPr>
        <w:t>远程回放控制指令</w:t>
      </w:r>
      <w:bookmarkEnd w:id="1192"/>
    </w:p>
    <w:p>
      <w:pPr>
        <w:spacing w:after="0" w:line="344" w:lineRule="exact"/>
        <w:rPr>
          <w:rFonts w:hint="default" w:ascii="微软雅黑" w:hAnsi="微软雅黑" w:eastAsia="微软雅黑" w:cs="微软雅黑"/>
          <w:i w:val="0"/>
          <w:caps w:val="0"/>
          <w:color w:val="007BFF"/>
          <w:spacing w:val="0"/>
          <w:sz w:val="18"/>
          <w:szCs w:val="18"/>
          <w:u w:val="none"/>
          <w:shd w:val="clear" w:fill="FFFFFF"/>
          <w:lang w:val="en-US" w:eastAsia="zh-CN"/>
        </w:rPr>
      </w:pPr>
      <w:r>
        <w:rPr>
          <w:rFonts w:hint="eastAsia" w:asciiTheme="minorEastAsia" w:hAnsiTheme="minorEastAsia" w:eastAsiaTheme="minorEastAsia" w:cstheme="minorEastAsia"/>
          <w:b w:val="0"/>
          <w:bCs w:val="0"/>
          <w:sz w:val="21"/>
          <w:szCs w:val="21"/>
          <w:lang w:val="en-US" w:eastAsia="zh-CN"/>
        </w:rPr>
        <w:t>请求地址：</w:t>
      </w:r>
      <w:r>
        <w:rPr>
          <w:rFonts w:hint="eastAsia" w:ascii="微软雅黑" w:hAnsi="微软雅黑" w:eastAsia="微软雅黑" w:cs="微软雅黑"/>
          <w:i w:val="0"/>
          <w:caps w:val="0"/>
          <w:color w:val="007BFF"/>
          <w:spacing w:val="0"/>
          <w:sz w:val="18"/>
          <w:szCs w:val="18"/>
          <w:u w:val="none"/>
          <w:shd w:val="clear" w:fill="FFFFFF"/>
          <w:lang w:val="en-US" w:eastAsia="zh-CN"/>
        </w:rPr>
        <w:t>http://smartsafety.aidriving.com/videoapi/videoPlayBack/</w:t>
      </w:r>
      <w:bookmarkStart w:id="1240" w:name="_GoBack"/>
      <w:r>
        <w:rPr>
          <w:rFonts w:hint="eastAsia" w:ascii="微软雅黑" w:hAnsi="微软雅黑" w:eastAsia="微软雅黑" w:cs="微软雅黑"/>
          <w:i w:val="0"/>
          <w:caps w:val="0"/>
          <w:color w:val="007BFF"/>
          <w:spacing w:val="0"/>
          <w:sz w:val="18"/>
          <w:szCs w:val="18"/>
          <w:u w:val="none"/>
          <w:shd w:val="clear" w:fill="FFFFFF"/>
          <w:lang w:val="en-US" w:eastAsia="zh-CN"/>
        </w:rPr>
        <w:t>sendVideoPlayBackControlWeb</w:t>
      </w:r>
      <w:bookmarkEnd w:id="1240"/>
    </w:p>
    <w:p>
      <w:pPr>
        <w:spacing w:after="0" w:line="344" w:lineRule="exac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请求代码样例：（</w:t>
      </w:r>
      <w:r>
        <w:rPr>
          <w:rFonts w:hint="eastAsia" w:ascii="微软雅黑" w:hAnsi="微软雅黑" w:eastAsia="微软雅黑" w:cs="微软雅黑"/>
          <w:i w:val="0"/>
          <w:caps w:val="0"/>
          <w:color w:val="007BFF"/>
          <w:spacing w:val="0"/>
          <w:sz w:val="20"/>
          <w:szCs w:val="20"/>
          <w:u w:val="none"/>
          <w:shd w:val="clear" w:fill="FFFFFF"/>
          <w:lang w:val="en-US" w:eastAsia="zh-CN"/>
        </w:rPr>
        <w:t>现在是这样，后续发版本吧userId跟userName去掉即可</w:t>
      </w:r>
      <w:r>
        <w:rPr>
          <w:rFonts w:hint="eastAsia" w:asciiTheme="minorEastAsia" w:hAnsiTheme="minorEastAsia" w:eastAsiaTheme="minorEastAsia" w:cstheme="minorEastAsia"/>
          <w:b w:val="0"/>
          <w:bCs w:val="0"/>
          <w:sz w:val="21"/>
          <w:szCs w:val="21"/>
          <w:lang w:val="en-US" w:eastAsia="zh-CN"/>
        </w:rPr>
        <w:t>）</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"simNo":"13536085018",</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"channelId":1,</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"controlType":0,</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"playBackTime":"",</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"times":0,</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"userId":"0",</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"userName":""</w:t>
      </w: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w:t>
      </w:r>
    </w:p>
    <w:p>
      <w:pPr>
        <w:spacing w:after="0" w:line="344" w:lineRule="exact"/>
        <w:rPr>
          <w:rFonts w:hint="default" w:asciiTheme="minorEastAsia" w:hAnsiTheme="minorEastAsia" w:eastAsiaTheme="minorEastAsia" w:cstheme="minorEastAsia"/>
          <w:b w:val="0"/>
          <w:bCs w:val="0"/>
          <w:sz w:val="21"/>
          <w:szCs w:val="21"/>
          <w:lang w:val="en-US" w:eastAsia="zh-CN"/>
        </w:rPr>
      </w:pPr>
    </w:p>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请求参数：</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1"/>
        <w:gridCol w:w="2591"/>
        <w:gridCol w:w="2592"/>
        <w:gridCol w:w="2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1193" w:name="_Toc20132"/>
            <w:bookmarkStart w:id="1194" w:name="_Toc3292"/>
            <w:r>
              <w:rPr>
                <w:rFonts w:hint="eastAsia" w:asciiTheme="minorEastAsia" w:hAnsiTheme="minorEastAsia" w:eastAsiaTheme="minorEastAsia" w:cstheme="minorEastAsia"/>
                <w:b w:val="0"/>
                <w:bCs w:val="0"/>
                <w:color w:val="auto"/>
                <w:sz w:val="21"/>
                <w:szCs w:val="21"/>
                <w:vertAlign w:val="baseline"/>
                <w:lang w:val="en-US" w:eastAsia="zh-CN"/>
              </w:rPr>
              <w:t>参数名称</w:t>
            </w:r>
            <w:bookmarkEnd w:id="1193"/>
            <w:bookmarkEnd w:id="1194"/>
          </w:p>
        </w:tc>
        <w:tc>
          <w:tcPr>
            <w:tcW w:w="2591"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1195" w:name="_Toc1543"/>
            <w:bookmarkStart w:id="1196" w:name="_Toc31513"/>
            <w:r>
              <w:rPr>
                <w:rFonts w:hint="eastAsia" w:asciiTheme="minorEastAsia" w:hAnsiTheme="minorEastAsia" w:eastAsiaTheme="minorEastAsia" w:cstheme="minorEastAsia"/>
                <w:b w:val="0"/>
                <w:bCs w:val="0"/>
                <w:color w:val="auto"/>
                <w:sz w:val="21"/>
                <w:szCs w:val="21"/>
                <w:vertAlign w:val="baseline"/>
                <w:lang w:val="en-US" w:eastAsia="zh-CN"/>
              </w:rPr>
              <w:t>参数说明</w:t>
            </w:r>
            <w:bookmarkEnd w:id="1195"/>
            <w:bookmarkEnd w:id="1196"/>
          </w:p>
        </w:tc>
        <w:tc>
          <w:tcPr>
            <w:tcW w:w="2592"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1197" w:name="_Toc9637"/>
            <w:bookmarkStart w:id="1198" w:name="_Toc26195"/>
            <w:r>
              <w:rPr>
                <w:rFonts w:hint="eastAsia" w:asciiTheme="minorEastAsia" w:hAnsiTheme="minorEastAsia" w:eastAsiaTheme="minorEastAsia" w:cstheme="minorEastAsia"/>
                <w:b w:val="0"/>
                <w:bCs w:val="0"/>
                <w:color w:val="auto"/>
                <w:sz w:val="21"/>
                <w:szCs w:val="21"/>
                <w:vertAlign w:val="baseline"/>
                <w:lang w:val="en-US" w:eastAsia="zh-CN"/>
              </w:rPr>
              <w:t>类型</w:t>
            </w:r>
            <w:bookmarkEnd w:id="1197"/>
            <w:bookmarkEnd w:id="1198"/>
          </w:p>
        </w:tc>
        <w:tc>
          <w:tcPr>
            <w:tcW w:w="2592" w:type="dxa"/>
            <w:shd w:val="clear" w:color="auto" w:fill="D7D7D7" w:themeFill="background1" w:themeFillShade="D8"/>
          </w:tcPr>
          <w:p>
            <w:pPr>
              <w:pStyle w:val="2"/>
              <w:ind w:left="0" w:leftChars="0" w:firstLine="0" w:firstLineChars="0"/>
              <w:jc w:val="center"/>
              <w:rPr>
                <w:rFonts w:hint="default" w:asciiTheme="minorEastAsia" w:hAnsiTheme="minorEastAsia" w:eastAsiaTheme="minorEastAsia" w:cstheme="minorEastAsia"/>
                <w:b w:val="0"/>
                <w:bCs w:val="0"/>
                <w:color w:val="auto"/>
                <w:sz w:val="21"/>
                <w:szCs w:val="21"/>
                <w:vertAlign w:val="baseline"/>
                <w:lang w:val="en-US" w:eastAsia="zh-CN"/>
              </w:rPr>
            </w:pPr>
            <w:bookmarkStart w:id="1199" w:name="_Toc1674"/>
            <w:bookmarkStart w:id="1200" w:name="_Toc5536"/>
            <w:r>
              <w:rPr>
                <w:rFonts w:hint="eastAsia" w:asciiTheme="minorEastAsia" w:hAnsiTheme="minorEastAsia" w:eastAsiaTheme="minorEastAsia" w:cstheme="minorEastAsia"/>
                <w:b w:val="0"/>
                <w:bCs w:val="0"/>
                <w:color w:val="auto"/>
                <w:sz w:val="21"/>
                <w:szCs w:val="21"/>
                <w:vertAlign w:val="baseline"/>
                <w:lang w:val="en-US" w:eastAsia="zh-CN"/>
              </w:rPr>
              <w:t>是否必填</w:t>
            </w:r>
            <w:bookmarkEnd w:id="1199"/>
            <w:bookmarkEnd w:id="120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simNo</w:t>
            </w:r>
          </w:p>
        </w:tc>
        <w:tc>
          <w:tcPr>
            <w:tcW w:w="2591"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default" w:asciiTheme="minorEastAsia" w:hAnsiTheme="minorEastAsia" w:eastAsiaTheme="minorEastAsia" w:cstheme="minorEastAsia"/>
                <w:b w:val="0"/>
                <w:bCs w:val="0"/>
                <w:sz w:val="21"/>
                <w:szCs w:val="21"/>
                <w:vertAlign w:val="baseline"/>
                <w:lang w:val="en-US" w:eastAsia="zh-CN"/>
              </w:rPr>
              <w:t>SIM卡号</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String</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default" w:asciiTheme="minorEastAsia" w:hAnsiTheme="minorEastAsia" w:eastAsiaTheme="minorEastAsia" w:cstheme="minorEastAsia"/>
                <w:b w:val="0"/>
                <w:bCs w:val="0"/>
                <w:sz w:val="21"/>
                <w:szCs w:val="21"/>
                <w:lang w:val="en-US" w:eastAsia="zh-CN"/>
              </w:rPr>
              <w:t>channelId</w:t>
            </w:r>
          </w:p>
        </w:tc>
        <w:tc>
          <w:tcPr>
            <w:tcW w:w="2591" w:type="dxa"/>
          </w:tcPr>
          <w:p>
            <w:pPr>
              <w:pStyle w:val="6"/>
              <w:spacing w:after="13" w:line="356" w:lineRule="exact"/>
              <w:jc w:val="center"/>
              <w:rPr>
                <w:rFonts w:hint="default"/>
                <w:lang w:val="en-US" w:eastAsia="zh-CN"/>
              </w:rPr>
            </w:pPr>
            <w:r>
              <w:rPr>
                <w:rFonts w:hint="eastAsia"/>
                <w:lang w:val="en-US" w:eastAsia="zh-CN"/>
              </w:rPr>
              <w:t>单个通道号</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Int</w:t>
            </w:r>
          </w:p>
        </w:tc>
        <w:tc>
          <w:tcPr>
            <w:tcW w:w="2592" w:type="dxa"/>
          </w:tcPr>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controlType</w:t>
            </w:r>
          </w:p>
        </w:tc>
        <w:tc>
          <w:tcPr>
            <w:tcW w:w="2591" w:type="dxa"/>
          </w:tcPr>
          <w:p>
            <w:pPr>
              <w:pStyle w:val="6"/>
              <w:spacing w:after="13" w:line="356" w:lineRule="exact"/>
              <w:jc w:val="center"/>
              <w:rPr>
                <w:rFonts w:hint="eastAsia"/>
                <w:lang w:val="en-US" w:eastAsia="zh-CN"/>
              </w:rPr>
            </w:pPr>
            <w:r>
              <w:rPr>
                <w:rFonts w:hint="eastAsia"/>
                <w:lang w:val="en-US" w:eastAsia="zh-CN"/>
              </w:rPr>
              <w:t>码流类型</w:t>
            </w:r>
            <w:r>
              <w:rPr>
                <w:rFonts w:hint="eastAsia" w:ascii="宋体" w:hAnsi="宋体" w:eastAsia="宋体" w:cs="宋体"/>
                <w:color w:val="000000"/>
                <w:kern w:val="0"/>
                <w:sz w:val="18"/>
                <w:szCs w:val="18"/>
                <w:lang w:val="en-US" w:eastAsia="zh-CN" w:bidi="ar"/>
              </w:rPr>
              <w:t>0：主码流，1：子码流 默认0</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Int</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playBackTime</w:t>
            </w:r>
          </w:p>
        </w:tc>
        <w:tc>
          <w:tcPr>
            <w:tcW w:w="2591" w:type="dxa"/>
          </w:tcPr>
          <w:p>
            <w:pPr>
              <w:pStyle w:val="6"/>
              <w:spacing w:after="13" w:line="356" w:lineRule="exact"/>
              <w:jc w:val="center"/>
              <w:rPr>
                <w:rFonts w:hint="eastAsia"/>
                <w:lang w:val="en-US" w:eastAsia="zh-CN"/>
              </w:rPr>
            </w:pPr>
            <w:r>
              <w:rPr>
                <w:rFonts w:hint="eastAsia" w:ascii="宋体" w:hAnsi="宋体" w:eastAsia="宋体" w:cs="宋体"/>
                <w:color w:val="000000"/>
                <w:kern w:val="0"/>
                <w:sz w:val="18"/>
                <w:szCs w:val="18"/>
                <w:lang w:val="en-US" w:eastAsia="zh-CN" w:bidi="ar"/>
              </w:rPr>
              <w:t>拖动回放位置,YY-MM-DD-HH-MM-SS，回放控制为5时，此字段有效</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String</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1"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宋体" w:hAnsi="宋体" w:eastAsia="宋体" w:cs="宋体"/>
                <w:lang w:val="en-US" w:eastAsia="zh-CN"/>
              </w:rPr>
              <w:t>times</w:t>
            </w:r>
          </w:p>
        </w:tc>
        <w:tc>
          <w:tcPr>
            <w:tcW w:w="2591" w:type="dxa"/>
          </w:tcPr>
          <w:p>
            <w:pPr>
              <w:pStyle w:val="6"/>
              <w:spacing w:after="13" w:line="356" w:lineRule="exact"/>
              <w:jc w:val="center"/>
              <w:rPr>
                <w:rFonts w:hint="eastAsia"/>
                <w:lang w:val="en-US" w:eastAsia="zh-CN"/>
              </w:rPr>
            </w:pPr>
            <w:r>
              <w:rPr>
                <w:rFonts w:hint="eastAsia"/>
                <w:lang w:val="en-US" w:eastAsia="zh-CN"/>
              </w:rPr>
              <w:t>快进或快退方式，</w:t>
            </w:r>
            <w:r>
              <w:rPr>
                <w:rFonts w:hint="eastAsia" w:ascii="宋体" w:hAnsi="宋体" w:eastAsia="宋体" w:cs="宋体"/>
                <w:color w:val="000000"/>
                <w:kern w:val="0"/>
                <w:sz w:val="18"/>
                <w:szCs w:val="18"/>
                <w:lang w:val="en-US" w:eastAsia="zh-CN" w:bidi="ar"/>
              </w:rPr>
              <w:t>回放控制为3和4时，此字段内容有效，否则置0</w:t>
            </w:r>
            <w:r>
              <w:rPr>
                <w:rFonts w:ascii="ChromeSansMM" w:hAnsi="ChromeSansMM" w:eastAsia="ChromeSansMM" w:cs="ChromeSansMM"/>
                <w:color w:val="000000"/>
                <w:kern w:val="0"/>
                <w:sz w:val="8"/>
                <w:szCs w:val="8"/>
                <w:lang w:val="en-US" w:eastAsia="zh-CN" w:bidi="ar"/>
              </w:rPr>
              <w:t xml:space="preserve"> </w:t>
            </w:r>
            <w:r>
              <w:rPr>
                <w:rFonts w:hint="eastAsia" w:ascii="ChromeSansMM" w:hAnsi="ChromeSansMM" w:eastAsia="ChromeSansMM" w:cs="ChromeSansMM"/>
                <w:color w:val="000000"/>
                <w:kern w:val="0"/>
                <w:sz w:val="8"/>
                <w:szCs w:val="8"/>
                <w:lang w:val="en-US" w:eastAsia="zh-CN" w:bidi="ar"/>
              </w:rPr>
              <w:t xml:space="preserve">  </w:t>
            </w:r>
            <w:r>
              <w:rPr>
                <w:rFonts w:hint="eastAsia" w:ascii="宋体" w:hAnsi="宋体" w:eastAsia="宋体" w:cs="宋体"/>
                <w:color w:val="000000"/>
                <w:kern w:val="0"/>
                <w:sz w:val="18"/>
                <w:szCs w:val="18"/>
                <w:lang w:val="en-US" w:eastAsia="zh-CN" w:bidi="ar"/>
              </w:rPr>
              <w:t>0：无效；1：1倍；2：2倍；3：4倍；4：8倍；5：16倍</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Int</w:t>
            </w:r>
          </w:p>
        </w:tc>
        <w:tc>
          <w:tcPr>
            <w:tcW w:w="2592" w:type="dxa"/>
          </w:tcPr>
          <w:p>
            <w:pPr>
              <w:pStyle w:val="6"/>
              <w:spacing w:after="13" w:line="356" w:lineRule="exact"/>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w:t>
            </w:r>
          </w:p>
          <w:p>
            <w:pPr>
              <w:pStyle w:val="6"/>
              <w:spacing w:after="13" w:line="356" w:lineRule="exact"/>
              <w:jc w:val="center"/>
              <w:rPr>
                <w:rFonts w:hint="default" w:asciiTheme="minorEastAsia" w:hAnsiTheme="minorEastAsia" w:eastAsiaTheme="minorEastAsia" w:cstheme="minorEastAsia"/>
                <w:b w:val="0"/>
                <w:bCs w:val="0"/>
                <w:sz w:val="21"/>
                <w:szCs w:val="21"/>
                <w:vertAlign w:val="baseline"/>
                <w:lang w:val="en-US" w:eastAsia="zh-CN"/>
              </w:rPr>
            </w:pPr>
          </w:p>
        </w:tc>
      </w:tr>
    </w:tbl>
    <w:p>
      <w:pPr>
        <w:spacing w:after="0" w:line="344" w:lineRule="exac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rPr>
        <w:t>接口返回数据解码后样例：</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“flag” : true       </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“code”:1000</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“message”:”成功”</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“data” :””</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返回内容格式：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1"/>
        <w:gridCol w:w="2591"/>
        <w:gridCol w:w="2592"/>
        <w:gridCol w:w="2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shd w:val="clear" w:color="auto" w:fill="D7D7D7" w:themeFill="background1" w:themeFillShade="D8"/>
          </w:tcPr>
          <w:p>
            <w:pPr>
              <w:pStyle w:val="2"/>
              <w:rPr>
                <w:rFonts w:hint="default" w:asciiTheme="minorEastAsia" w:hAnsiTheme="minorEastAsia" w:eastAsiaTheme="minorEastAsia" w:cstheme="minorEastAsia"/>
                <w:b w:val="0"/>
                <w:bCs w:val="0"/>
                <w:color w:val="auto"/>
                <w:sz w:val="21"/>
                <w:szCs w:val="21"/>
                <w:vertAlign w:val="baseline"/>
                <w:lang w:val="en-US" w:eastAsia="zh-CN"/>
              </w:rPr>
            </w:pPr>
            <w:bookmarkStart w:id="1201" w:name="_Toc18592"/>
            <w:bookmarkStart w:id="1202" w:name="_Toc9511"/>
            <w:r>
              <w:rPr>
                <w:rFonts w:hint="eastAsia" w:asciiTheme="minorEastAsia" w:hAnsiTheme="minorEastAsia" w:eastAsiaTheme="minorEastAsia" w:cstheme="minorEastAsia"/>
                <w:b w:val="0"/>
                <w:bCs w:val="0"/>
                <w:color w:val="auto"/>
                <w:sz w:val="21"/>
                <w:szCs w:val="21"/>
                <w:vertAlign w:val="baseline"/>
                <w:lang w:val="en-US" w:eastAsia="zh-CN"/>
              </w:rPr>
              <w:t>参数名称</w:t>
            </w:r>
            <w:bookmarkEnd w:id="1201"/>
            <w:bookmarkEnd w:id="1202"/>
          </w:p>
        </w:tc>
        <w:tc>
          <w:tcPr>
            <w:tcW w:w="2591" w:type="dxa"/>
            <w:shd w:val="clear" w:color="auto" w:fill="D7D7D7" w:themeFill="background1" w:themeFillShade="D8"/>
          </w:tcPr>
          <w:p>
            <w:pPr>
              <w:pStyle w:val="2"/>
              <w:rPr>
                <w:rFonts w:hint="eastAsia" w:asciiTheme="minorEastAsia" w:hAnsiTheme="minorEastAsia" w:eastAsiaTheme="minorEastAsia" w:cstheme="minorEastAsia"/>
                <w:b w:val="0"/>
                <w:bCs w:val="0"/>
                <w:color w:val="auto"/>
                <w:sz w:val="21"/>
                <w:szCs w:val="21"/>
                <w:vertAlign w:val="baseline"/>
                <w:lang w:val="en-US" w:eastAsia="zh-CN"/>
              </w:rPr>
            </w:pPr>
            <w:bookmarkStart w:id="1203" w:name="_Toc7351"/>
            <w:bookmarkStart w:id="1204" w:name="_Toc6269"/>
            <w:r>
              <w:rPr>
                <w:rFonts w:hint="eastAsia" w:asciiTheme="minorEastAsia" w:hAnsiTheme="minorEastAsia" w:eastAsiaTheme="minorEastAsia" w:cstheme="minorEastAsia"/>
                <w:b w:val="0"/>
                <w:bCs w:val="0"/>
                <w:color w:val="auto"/>
                <w:sz w:val="21"/>
                <w:szCs w:val="21"/>
                <w:vertAlign w:val="baseline"/>
                <w:lang w:val="en-US" w:eastAsia="zh-CN"/>
              </w:rPr>
              <w:t>类型</w:t>
            </w:r>
            <w:bookmarkEnd w:id="1203"/>
            <w:bookmarkEnd w:id="1204"/>
          </w:p>
        </w:tc>
        <w:tc>
          <w:tcPr>
            <w:tcW w:w="2592" w:type="dxa"/>
            <w:shd w:val="clear" w:color="auto" w:fill="D7D7D7" w:themeFill="background1" w:themeFillShade="D8"/>
          </w:tcPr>
          <w:p>
            <w:pPr>
              <w:pStyle w:val="2"/>
              <w:rPr>
                <w:rFonts w:hint="default" w:asciiTheme="minorEastAsia" w:hAnsiTheme="minorEastAsia" w:eastAsiaTheme="minorEastAsia" w:cstheme="minorEastAsia"/>
                <w:b w:val="0"/>
                <w:bCs w:val="0"/>
                <w:color w:val="auto"/>
                <w:sz w:val="21"/>
                <w:szCs w:val="21"/>
                <w:vertAlign w:val="baseline"/>
                <w:lang w:val="en-US" w:eastAsia="zh-CN"/>
              </w:rPr>
            </w:pPr>
            <w:bookmarkStart w:id="1205" w:name="_Toc22844"/>
            <w:bookmarkStart w:id="1206" w:name="_Toc2111"/>
            <w:r>
              <w:rPr>
                <w:rFonts w:hint="eastAsia" w:asciiTheme="minorEastAsia" w:hAnsiTheme="minorEastAsia" w:eastAsiaTheme="minorEastAsia" w:cstheme="minorEastAsia"/>
                <w:b w:val="0"/>
                <w:bCs w:val="0"/>
                <w:color w:val="auto"/>
                <w:sz w:val="21"/>
                <w:szCs w:val="21"/>
                <w:vertAlign w:val="baseline"/>
                <w:lang w:val="en-US" w:eastAsia="zh-CN"/>
              </w:rPr>
              <w:t>初始值</w:t>
            </w:r>
            <w:bookmarkEnd w:id="1205"/>
            <w:bookmarkEnd w:id="1206"/>
          </w:p>
        </w:tc>
        <w:tc>
          <w:tcPr>
            <w:tcW w:w="2592" w:type="dxa"/>
            <w:shd w:val="clear" w:color="auto" w:fill="D7D7D7" w:themeFill="background1" w:themeFillShade="D8"/>
          </w:tcPr>
          <w:p>
            <w:pPr>
              <w:pStyle w:val="2"/>
              <w:rPr>
                <w:rFonts w:hint="eastAsia" w:asciiTheme="minorEastAsia" w:hAnsiTheme="minorEastAsia" w:eastAsiaTheme="minorEastAsia" w:cstheme="minorEastAsia"/>
                <w:b w:val="0"/>
                <w:bCs w:val="0"/>
                <w:color w:val="auto"/>
                <w:sz w:val="21"/>
                <w:szCs w:val="21"/>
                <w:vertAlign w:val="baseline"/>
                <w:lang w:val="en-US" w:eastAsia="zh-CN"/>
              </w:rPr>
            </w:pPr>
            <w:bookmarkStart w:id="1207" w:name="_Toc1326"/>
            <w:bookmarkStart w:id="1208" w:name="_Toc10672"/>
            <w:r>
              <w:rPr>
                <w:rFonts w:hint="eastAsia" w:asciiTheme="minorEastAsia" w:hAnsiTheme="minorEastAsia" w:eastAsiaTheme="minorEastAsia" w:cstheme="minorEastAsia"/>
                <w:b w:val="0"/>
                <w:bCs w:val="0"/>
                <w:color w:val="auto"/>
                <w:sz w:val="21"/>
                <w:szCs w:val="21"/>
                <w:vertAlign w:val="baseline"/>
                <w:lang w:val="en-US" w:eastAsia="zh-CN"/>
              </w:rPr>
              <w:t>简介</w:t>
            </w:r>
            <w:bookmarkEnd w:id="1207"/>
            <w:bookmarkEnd w:id="120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209" w:name="_Toc18731"/>
            <w:bookmarkStart w:id="1210" w:name="_Toc31038"/>
            <w:r>
              <w:rPr>
                <w:rFonts w:hint="default" w:ascii="微软雅黑" w:hAnsi="微软雅黑" w:eastAsia="微软雅黑" w:cs="微软雅黑"/>
                <w:i w:val="0"/>
                <w:caps w:val="0"/>
                <w:color w:val="24292E"/>
                <w:spacing w:val="0"/>
                <w:sz w:val="18"/>
                <w:szCs w:val="18"/>
                <w:shd w:val="clear" w:fill="FFFFFF"/>
              </w:rPr>
              <w:t>flag</w:t>
            </w:r>
            <w:bookmarkEnd w:id="1209"/>
            <w:bookmarkEnd w:id="1210"/>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211" w:name="_Toc11786"/>
            <w:bookmarkStart w:id="1212" w:name="_Toc3968"/>
            <w:r>
              <w:rPr>
                <w:rFonts w:hint="default" w:ascii="微软雅黑" w:hAnsi="微软雅黑" w:eastAsia="微软雅黑" w:cs="微软雅黑"/>
                <w:i w:val="0"/>
                <w:caps w:val="0"/>
                <w:color w:val="24292E"/>
                <w:spacing w:val="0"/>
                <w:sz w:val="18"/>
                <w:szCs w:val="18"/>
                <w:shd w:val="clear" w:fill="FFFFFF"/>
              </w:rPr>
              <w:t>Boolean</w:t>
            </w:r>
            <w:bookmarkEnd w:id="1211"/>
            <w:bookmarkEnd w:id="1212"/>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1213" w:name="_Toc32163"/>
            <w:bookmarkStart w:id="1214" w:name="_Toc12960"/>
            <w:r>
              <w:rPr>
                <w:rFonts w:hint="default" w:ascii="微软雅黑" w:hAnsi="微软雅黑" w:eastAsia="微软雅黑" w:cs="微软雅黑"/>
                <w:i w:val="0"/>
                <w:caps w:val="0"/>
                <w:color w:val="24292E"/>
                <w:spacing w:val="0"/>
                <w:sz w:val="18"/>
                <w:szCs w:val="18"/>
                <w:shd w:val="clear" w:fill="FFFFFF"/>
              </w:rPr>
              <w:t>是否成功</w:t>
            </w:r>
            <w:bookmarkEnd w:id="1213"/>
            <w:bookmarkEnd w:id="121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215" w:name="_Toc31265"/>
            <w:bookmarkStart w:id="1216" w:name="_Toc8584"/>
            <w:r>
              <w:rPr>
                <w:rFonts w:hint="default" w:ascii="微软雅黑" w:hAnsi="微软雅黑" w:eastAsia="微软雅黑" w:cs="微软雅黑"/>
                <w:i w:val="0"/>
                <w:caps w:val="0"/>
                <w:color w:val="24292E"/>
                <w:spacing w:val="0"/>
                <w:sz w:val="18"/>
                <w:szCs w:val="18"/>
                <w:shd w:val="clear" w:fill="FFFFFF"/>
              </w:rPr>
              <w:t>code</w:t>
            </w:r>
            <w:bookmarkEnd w:id="1215"/>
            <w:bookmarkEnd w:id="1216"/>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217" w:name="_Toc5598"/>
            <w:bookmarkStart w:id="1218" w:name="_Toc10566"/>
            <w:r>
              <w:rPr>
                <w:rFonts w:hint="default" w:ascii="微软雅黑" w:hAnsi="微软雅黑" w:eastAsia="微软雅黑" w:cs="微软雅黑"/>
                <w:i w:val="0"/>
                <w:caps w:val="0"/>
                <w:color w:val="24292E"/>
                <w:spacing w:val="0"/>
                <w:sz w:val="18"/>
                <w:szCs w:val="18"/>
                <w:shd w:val="clear" w:fill="FFFFFF"/>
              </w:rPr>
              <w:t>Number</w:t>
            </w:r>
            <w:bookmarkEnd w:id="1217"/>
            <w:bookmarkEnd w:id="1218"/>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1219" w:name="_Toc22522"/>
            <w:bookmarkStart w:id="1220" w:name="_Toc14990"/>
            <w:r>
              <w:rPr>
                <w:rFonts w:hint="default" w:ascii="微软雅黑" w:hAnsi="微软雅黑" w:eastAsia="微软雅黑" w:cs="微软雅黑"/>
                <w:i w:val="0"/>
                <w:caps w:val="0"/>
                <w:color w:val="24292E"/>
                <w:spacing w:val="0"/>
                <w:sz w:val="18"/>
                <w:szCs w:val="18"/>
                <w:shd w:val="clear" w:fill="FFFFFF"/>
              </w:rPr>
              <w:t>1000</w:t>
            </w:r>
            <w:bookmarkEnd w:id="1219"/>
            <w:bookmarkEnd w:id="1220"/>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1221" w:name="_Toc14013"/>
            <w:bookmarkStart w:id="1222" w:name="_Toc23422"/>
            <w:r>
              <w:rPr>
                <w:rFonts w:hint="default" w:ascii="微软雅黑" w:hAnsi="微软雅黑" w:eastAsia="微软雅黑" w:cs="微软雅黑"/>
                <w:i w:val="0"/>
                <w:caps w:val="0"/>
                <w:color w:val="24292E"/>
                <w:spacing w:val="0"/>
                <w:sz w:val="18"/>
                <w:szCs w:val="18"/>
                <w:shd w:val="clear" w:fill="FFFFFF"/>
              </w:rPr>
              <w:t>返回码</w:t>
            </w:r>
            <w:bookmarkEnd w:id="1221"/>
            <w:bookmarkEnd w:id="122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223" w:name="_Toc25567"/>
            <w:bookmarkStart w:id="1224" w:name="_Toc10115"/>
            <w:r>
              <w:rPr>
                <w:rFonts w:hint="default" w:ascii="微软雅黑" w:hAnsi="微软雅黑" w:eastAsia="微软雅黑" w:cs="微软雅黑"/>
                <w:i w:val="0"/>
                <w:caps w:val="0"/>
                <w:color w:val="24292E"/>
                <w:spacing w:val="0"/>
                <w:sz w:val="18"/>
                <w:szCs w:val="18"/>
                <w:shd w:val="clear" w:fill="FFFFFF"/>
              </w:rPr>
              <w:t>message</w:t>
            </w:r>
            <w:bookmarkEnd w:id="1223"/>
            <w:bookmarkEnd w:id="1224"/>
          </w:p>
        </w:tc>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225" w:name="_Toc5667"/>
            <w:bookmarkStart w:id="1226" w:name="_Toc28522"/>
            <w:r>
              <w:rPr>
                <w:rFonts w:hint="default" w:ascii="微软雅黑" w:hAnsi="微软雅黑" w:eastAsia="微软雅黑" w:cs="微软雅黑"/>
                <w:i w:val="0"/>
                <w:caps w:val="0"/>
                <w:color w:val="24292E"/>
                <w:spacing w:val="0"/>
                <w:sz w:val="18"/>
                <w:szCs w:val="18"/>
                <w:shd w:val="clear" w:fill="FFFFFF"/>
              </w:rPr>
              <w:t>String</w:t>
            </w:r>
            <w:bookmarkEnd w:id="1225"/>
            <w:bookmarkEnd w:id="1226"/>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1227" w:name="_Toc20618"/>
            <w:bookmarkStart w:id="1228" w:name="_Toc10882"/>
            <w:r>
              <w:rPr>
                <w:rFonts w:hint="default" w:ascii="微软雅黑" w:hAnsi="微软雅黑" w:eastAsia="微软雅黑" w:cs="微软雅黑"/>
                <w:i w:val="0"/>
                <w:caps w:val="0"/>
                <w:color w:val="24292E"/>
                <w:spacing w:val="0"/>
                <w:sz w:val="18"/>
                <w:szCs w:val="18"/>
                <w:shd w:val="clear" w:fill="FFFFFF"/>
              </w:rPr>
              <w:t>成功</w:t>
            </w:r>
            <w:bookmarkEnd w:id="1227"/>
            <w:bookmarkEnd w:id="1228"/>
          </w:p>
        </w:tc>
        <w:tc>
          <w:tcPr>
            <w:tcW w:w="2592" w:type="dxa"/>
          </w:tcPr>
          <w:p>
            <w:pPr>
              <w:pStyle w:val="2"/>
              <w:rPr>
                <w:rFonts w:hint="eastAsia" w:asciiTheme="minorEastAsia" w:hAnsiTheme="minorEastAsia" w:eastAsiaTheme="minorEastAsia" w:cstheme="minorEastAsia"/>
                <w:b w:val="0"/>
                <w:bCs w:val="0"/>
                <w:sz w:val="21"/>
                <w:szCs w:val="21"/>
                <w:vertAlign w:val="baseline"/>
              </w:rPr>
            </w:pPr>
            <w:bookmarkStart w:id="1229" w:name="_Toc29487"/>
            <w:bookmarkStart w:id="1230" w:name="_Toc15552"/>
            <w:r>
              <w:rPr>
                <w:rFonts w:hint="default" w:ascii="微软雅黑" w:hAnsi="微软雅黑" w:eastAsia="微软雅黑" w:cs="微软雅黑"/>
                <w:i w:val="0"/>
                <w:caps w:val="0"/>
                <w:color w:val="24292E"/>
                <w:spacing w:val="0"/>
                <w:sz w:val="18"/>
                <w:szCs w:val="18"/>
                <w:shd w:val="clear" w:fill="FFFFFF"/>
              </w:rPr>
              <w:t>返回信息</w:t>
            </w:r>
            <w:bookmarkEnd w:id="1229"/>
            <w:bookmarkEnd w:id="123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pStyle w:val="2"/>
              <w:rPr>
                <w:rFonts w:hint="eastAsia" w:asciiTheme="minorEastAsia" w:hAnsiTheme="minorEastAsia" w:eastAsiaTheme="minorEastAsia" w:cstheme="minorEastAsia"/>
                <w:b w:val="0"/>
                <w:bCs w:val="0"/>
                <w:sz w:val="21"/>
                <w:szCs w:val="21"/>
                <w:vertAlign w:val="baseline"/>
              </w:rPr>
            </w:pPr>
            <w:bookmarkStart w:id="1231" w:name="_Toc1383"/>
            <w:bookmarkStart w:id="1232" w:name="_Toc1957"/>
            <w:r>
              <w:rPr>
                <w:rFonts w:hint="default" w:ascii="微软雅黑" w:hAnsi="微软雅黑" w:eastAsia="微软雅黑" w:cs="微软雅黑"/>
                <w:i w:val="0"/>
                <w:caps w:val="0"/>
                <w:color w:val="24292E"/>
                <w:spacing w:val="0"/>
                <w:sz w:val="18"/>
                <w:szCs w:val="18"/>
                <w:shd w:val="clear" w:fill="FFFFFF"/>
              </w:rPr>
              <w:t>data</w:t>
            </w:r>
            <w:bookmarkEnd w:id="1231"/>
            <w:bookmarkEnd w:id="1232"/>
          </w:p>
        </w:tc>
        <w:tc>
          <w:tcPr>
            <w:tcW w:w="2591" w:type="dxa"/>
          </w:tcPr>
          <w:p>
            <w:pPr>
              <w:pStyle w:val="2"/>
              <w:rPr>
                <w:rFonts w:hint="default" w:asciiTheme="minorEastAsia" w:hAnsiTheme="minorEastAsia" w:eastAsiaTheme="minorEastAsia" w:cstheme="minorEastAsia"/>
                <w:b w:val="0"/>
                <w:bCs w:val="0"/>
                <w:sz w:val="21"/>
                <w:szCs w:val="21"/>
                <w:vertAlign w:val="baseline"/>
                <w:lang w:val="en-US" w:eastAsia="zh-CN"/>
              </w:rPr>
            </w:pPr>
            <w:bookmarkStart w:id="1233" w:name="_Toc32134"/>
            <w:bookmarkStart w:id="1234" w:name="_Toc20792"/>
            <w:r>
              <w:rPr>
                <w:rFonts w:hint="eastAsia" w:ascii="微软雅黑" w:hAnsi="微软雅黑" w:eastAsia="微软雅黑" w:cs="微软雅黑"/>
                <w:i w:val="0"/>
                <w:caps w:val="0"/>
                <w:color w:val="24292E"/>
                <w:spacing w:val="0"/>
                <w:sz w:val="18"/>
                <w:szCs w:val="18"/>
                <w:shd w:val="clear" w:fill="FFFFFF"/>
                <w:lang w:val="en-US" w:eastAsia="zh-CN"/>
              </w:rPr>
              <w:t>String</w:t>
            </w:r>
            <w:bookmarkEnd w:id="1233"/>
            <w:bookmarkEnd w:id="1234"/>
          </w:p>
        </w:tc>
        <w:tc>
          <w:tcPr>
            <w:tcW w:w="2592" w:type="dxa"/>
          </w:tcPr>
          <w:p>
            <w:pPr>
              <w:pStyle w:val="2"/>
              <w:outlineLvl w:val="9"/>
              <w:rPr>
                <w:rFonts w:hint="eastAsia" w:asciiTheme="minorEastAsia" w:hAnsiTheme="minorEastAsia" w:eastAsiaTheme="minorEastAsia" w:cstheme="minorEastAsia"/>
                <w:b w:val="0"/>
                <w:bCs w:val="0"/>
                <w:sz w:val="21"/>
                <w:szCs w:val="21"/>
                <w:vertAlign w:val="baseline"/>
              </w:rPr>
            </w:pPr>
          </w:p>
        </w:tc>
        <w:tc>
          <w:tcPr>
            <w:tcW w:w="2592" w:type="dxa"/>
          </w:tcPr>
          <w:p>
            <w:pPr>
              <w:pStyle w:val="2"/>
              <w:rPr>
                <w:rFonts w:hint="default" w:asciiTheme="minorEastAsia" w:hAnsiTheme="minorEastAsia" w:eastAsiaTheme="minorEastAsia" w:cstheme="minorEastAsia"/>
                <w:b w:val="0"/>
                <w:bCs w:val="0"/>
                <w:sz w:val="21"/>
                <w:szCs w:val="21"/>
                <w:vertAlign w:val="baseline"/>
                <w:lang w:val="en-US" w:eastAsia="zh-CN"/>
              </w:rPr>
            </w:pPr>
            <w:bookmarkStart w:id="1235" w:name="_Toc21385"/>
            <w:bookmarkStart w:id="1236" w:name="_Toc17894"/>
            <w:r>
              <w:rPr>
                <w:rFonts w:hint="default" w:asciiTheme="minorEastAsia" w:hAnsiTheme="minorEastAsia" w:eastAsiaTheme="minorEastAsia" w:cstheme="minorEastAsia"/>
                <w:b w:val="0"/>
                <w:bCs w:val="0"/>
                <w:sz w:val="21"/>
                <w:szCs w:val="21"/>
                <w:vertAlign w:val="baseline"/>
                <w:lang w:val="en-US" w:eastAsia="zh-CN"/>
              </w:rPr>
              <w:t>返回的</w:t>
            </w:r>
            <w:r>
              <w:rPr>
                <w:rFonts w:hint="eastAsia" w:asciiTheme="minorEastAsia" w:hAnsiTheme="minorEastAsia" w:eastAsiaTheme="minorEastAsia" w:cstheme="minorEastAsia"/>
                <w:b w:val="0"/>
                <w:bCs w:val="0"/>
                <w:sz w:val="21"/>
                <w:szCs w:val="21"/>
                <w:vertAlign w:val="baseline"/>
                <w:lang w:val="en-US" w:eastAsia="zh-CN"/>
              </w:rPr>
              <w:t>内容</w:t>
            </w:r>
            <w:bookmarkEnd w:id="1235"/>
            <w:bookmarkEnd w:id="1236"/>
          </w:p>
        </w:tc>
      </w:tr>
    </w:tbl>
    <w:p>
      <w:pPr>
        <w:rPr>
          <w:rFonts w:hint="default"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pStyle w:val="2"/>
        <w:numPr>
          <w:ilvl w:val="0"/>
          <w:numId w:val="0"/>
        </w:numPr>
        <w:tabs>
          <w:tab w:val="left" w:pos="1486"/>
        </w:tabs>
        <w:spacing w:before="0" w:after="0" w:line="575" w:lineRule="exact"/>
        <w:ind w:right="0" w:rightChars="0"/>
        <w:jc w:val="left"/>
        <w:outlineLvl w:val="9"/>
        <w:rPr>
          <w:rFonts w:hint="eastAsia" w:asciiTheme="minorEastAsia" w:hAnsiTheme="minorEastAsia" w:eastAsiaTheme="minorEastAsia" w:cstheme="minorEastAsia"/>
          <w:b w:val="0"/>
          <w:bCs w:val="0"/>
          <w:sz w:val="21"/>
          <w:szCs w:val="21"/>
        </w:rPr>
      </w:pPr>
    </w:p>
    <w:p>
      <w:pPr>
        <w:rPr>
          <w:rFonts w:hint="eastAsia" w:asciiTheme="minorEastAsia" w:hAnsiTheme="minorEastAsia" w:eastAsiaTheme="minorEastAsia" w:cstheme="minorEastAsia"/>
          <w:b w:val="0"/>
          <w:bCs w:val="0"/>
          <w:sz w:val="21"/>
          <w:szCs w:val="21"/>
        </w:rPr>
      </w:pPr>
    </w:p>
    <w:p>
      <w:pPr>
        <w:rPr>
          <w:rFonts w:hint="eastAsia" w:asciiTheme="minorEastAsia" w:hAnsiTheme="minorEastAsia" w:eastAsiaTheme="minorEastAsia" w:cstheme="minorEastAsia"/>
          <w:b w:val="0"/>
          <w:bCs w:val="0"/>
          <w:sz w:val="21"/>
          <w:szCs w:val="21"/>
        </w:rPr>
      </w:pPr>
    </w:p>
    <w:p>
      <w:pPr>
        <w:rPr>
          <w:rFonts w:hint="eastAsia" w:asciiTheme="minorEastAsia" w:hAnsiTheme="minorEastAsia" w:eastAsiaTheme="minorEastAsia" w:cstheme="minorEastAsia"/>
          <w:b w:val="0"/>
          <w:bCs w:val="0"/>
          <w:sz w:val="21"/>
          <w:szCs w:val="21"/>
        </w:rPr>
      </w:pPr>
    </w:p>
    <w:p>
      <w:pPr>
        <w:rPr>
          <w:rFonts w:hint="eastAsia" w:asciiTheme="minorEastAsia" w:hAnsiTheme="minorEastAsia" w:eastAsiaTheme="minorEastAsia" w:cstheme="minorEastAsia"/>
          <w:b w:val="0"/>
          <w:bCs w:val="0"/>
          <w:sz w:val="21"/>
          <w:szCs w:val="21"/>
        </w:rPr>
      </w:pPr>
    </w:p>
    <w:p>
      <w:pPr>
        <w:rPr>
          <w:rFonts w:hint="eastAsia" w:asciiTheme="minorEastAsia" w:hAnsiTheme="minorEastAsia" w:eastAsiaTheme="minorEastAsia" w:cstheme="minorEastAsia"/>
          <w:b w:val="0"/>
          <w:bCs w:val="0"/>
          <w:sz w:val="21"/>
          <w:szCs w:val="21"/>
        </w:rPr>
      </w:pPr>
    </w:p>
    <w:p>
      <w:pPr>
        <w:rPr>
          <w:rFonts w:hint="eastAsia" w:asciiTheme="minorEastAsia" w:hAnsiTheme="minorEastAsia" w:eastAsiaTheme="minorEastAsia" w:cstheme="minorEastAsia"/>
          <w:b w:val="0"/>
          <w:bCs w:val="0"/>
          <w:sz w:val="21"/>
          <w:szCs w:val="21"/>
        </w:rPr>
      </w:pPr>
    </w:p>
    <w:p>
      <w:pPr>
        <w:rPr>
          <w:rFonts w:hint="eastAsia" w:asciiTheme="minorEastAsia" w:hAnsiTheme="minorEastAsia" w:eastAsiaTheme="minorEastAsia" w:cstheme="minorEastAsia"/>
          <w:b w:val="0"/>
          <w:bCs w:val="0"/>
          <w:sz w:val="21"/>
          <w:szCs w:val="21"/>
        </w:rPr>
      </w:pPr>
    </w:p>
    <w:p>
      <w:pPr>
        <w:rPr>
          <w:rFonts w:hint="eastAsia" w:asciiTheme="minorEastAsia" w:hAnsiTheme="minorEastAsia" w:eastAsiaTheme="minorEastAsia" w:cstheme="minorEastAsia"/>
          <w:b w:val="0"/>
          <w:bCs w:val="0"/>
          <w:sz w:val="21"/>
          <w:szCs w:val="21"/>
        </w:rPr>
      </w:pPr>
    </w:p>
    <w:p>
      <w:pPr>
        <w:rPr>
          <w:rFonts w:hint="eastAsia" w:asciiTheme="minorEastAsia" w:hAnsiTheme="minorEastAsia" w:eastAsiaTheme="minorEastAsia" w:cstheme="minorEastAsia"/>
          <w:b w:val="0"/>
          <w:bCs w:val="0"/>
          <w:sz w:val="21"/>
          <w:szCs w:val="21"/>
        </w:rPr>
      </w:pPr>
    </w:p>
    <w:p>
      <w:pPr>
        <w:rPr>
          <w:rFonts w:hint="eastAsia" w:asciiTheme="minorEastAsia" w:hAnsiTheme="minorEastAsia" w:eastAsiaTheme="minorEastAsia" w:cstheme="minorEastAsia"/>
          <w:b w:val="0"/>
          <w:bCs w:val="0"/>
          <w:sz w:val="21"/>
          <w:szCs w:val="21"/>
        </w:rPr>
      </w:pPr>
    </w:p>
    <w:p>
      <w:pPr>
        <w:rPr>
          <w:rFonts w:hint="eastAsia" w:asciiTheme="minorEastAsia" w:hAnsiTheme="minorEastAsia" w:eastAsiaTheme="minorEastAsia" w:cstheme="minorEastAsia"/>
          <w:b w:val="0"/>
          <w:bCs w:val="0"/>
          <w:sz w:val="21"/>
          <w:szCs w:val="21"/>
        </w:rPr>
      </w:pPr>
    </w:p>
    <w:p>
      <w:pPr>
        <w:rPr>
          <w:rFonts w:hint="eastAsia" w:asciiTheme="minorEastAsia" w:hAnsiTheme="minorEastAsia" w:eastAsiaTheme="minorEastAsia" w:cstheme="minorEastAsia"/>
          <w:b w:val="0"/>
          <w:bCs w:val="0"/>
          <w:sz w:val="21"/>
          <w:szCs w:val="21"/>
        </w:rPr>
      </w:pPr>
    </w:p>
    <w:p>
      <w:pPr>
        <w:rPr>
          <w:rFonts w:hint="eastAsia" w:asciiTheme="minorEastAsia" w:hAnsiTheme="minorEastAsia" w:eastAsiaTheme="minorEastAsia" w:cstheme="minorEastAsia"/>
          <w:b w:val="0"/>
          <w:bCs w:val="0"/>
          <w:sz w:val="21"/>
          <w:szCs w:val="21"/>
        </w:rPr>
      </w:pPr>
    </w:p>
    <w:p>
      <w:pPr>
        <w:rPr>
          <w:rFonts w:hint="eastAsia" w:asciiTheme="minorEastAsia" w:hAnsiTheme="minorEastAsia" w:eastAsiaTheme="minorEastAsia" w:cstheme="minorEastAsia"/>
          <w:b w:val="0"/>
          <w:bCs w:val="0"/>
          <w:sz w:val="21"/>
          <w:szCs w:val="21"/>
        </w:rPr>
      </w:pPr>
    </w:p>
    <w:p>
      <w:pPr>
        <w:rPr>
          <w:rFonts w:hint="eastAsia" w:asciiTheme="minorEastAsia" w:hAnsiTheme="minorEastAsia" w:eastAsiaTheme="minorEastAsia" w:cstheme="minorEastAsia"/>
          <w:b w:val="0"/>
          <w:bCs w:val="0"/>
          <w:sz w:val="21"/>
          <w:szCs w:val="21"/>
        </w:rPr>
      </w:pPr>
    </w:p>
    <w:p>
      <w:pPr>
        <w:rPr>
          <w:rFonts w:hint="eastAsia" w:asciiTheme="minorEastAsia" w:hAnsiTheme="minorEastAsia" w:eastAsiaTheme="minorEastAsia" w:cstheme="minorEastAsia"/>
          <w:b w:val="0"/>
          <w:bCs w:val="0"/>
          <w:sz w:val="21"/>
          <w:szCs w:val="21"/>
        </w:rPr>
      </w:pPr>
    </w:p>
    <w:p>
      <w:pPr>
        <w:pStyle w:val="2"/>
        <w:numPr>
          <w:ilvl w:val="0"/>
          <w:numId w:val="1"/>
        </w:numPr>
        <w:tabs>
          <w:tab w:val="left" w:pos="1486"/>
        </w:tabs>
        <w:spacing w:before="16" w:after="0" w:line="567" w:lineRule="exact"/>
        <w:ind w:left="1485" w:right="0" w:hanging="426"/>
        <w:jc w:val="left"/>
        <w:outlineLvl w:val="0"/>
        <w:rPr>
          <w:rFonts w:hint="eastAsia" w:eastAsiaTheme="minorEastAsia"/>
          <w:lang w:val="en-US" w:eastAsia="zh-CN"/>
        </w:rPr>
      </w:pPr>
      <w:bookmarkStart w:id="1237" w:name="_Toc9650"/>
      <w:r>
        <w:rPr>
          <w:rFonts w:hint="eastAsia" w:asciiTheme="minorEastAsia" w:hAnsiTheme="minorEastAsia" w:eastAsiaTheme="minorEastAsia" w:cstheme="minorEastAsia"/>
          <w:b w:val="0"/>
          <w:bCs w:val="0"/>
          <w:sz w:val="21"/>
          <w:szCs w:val="21"/>
          <w:lang w:val="en-US" w:eastAsia="zh-CN"/>
        </w:rPr>
        <w:t>附录</w:t>
      </w:r>
      <w:bookmarkEnd w:id="1237"/>
    </w:p>
    <w:p>
      <w:pPr>
        <w:pStyle w:val="2"/>
        <w:spacing w:line="539" w:lineRule="exact"/>
        <w:outlineLvl w:val="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w w:val="99"/>
          <w:sz w:val="21"/>
          <w:szCs w:val="21"/>
        </w:rPr>
        <w:t xml:space="preserve"> </w:t>
      </w:r>
      <w:bookmarkStart w:id="1238" w:name="_Toc5050"/>
      <w:bookmarkStart w:id="1239" w:name="_Toc30391"/>
      <w:r>
        <w:rPr>
          <w:rFonts w:hint="eastAsia" w:asciiTheme="minorEastAsia" w:hAnsiTheme="minorEastAsia" w:eastAsiaTheme="minorEastAsia" w:cstheme="minorEastAsia"/>
          <w:b w:val="0"/>
          <w:bCs w:val="0"/>
          <w:sz w:val="21"/>
          <w:szCs w:val="21"/>
        </w:rPr>
        <w:t>附录 A：状态码说明</w:t>
      </w:r>
      <w:bookmarkEnd w:id="1238"/>
      <w:bookmarkEnd w:id="1239"/>
    </w:p>
    <w:tbl>
      <w:tblPr>
        <w:tblStyle w:val="13"/>
        <w:tblW w:w="8558" w:type="dxa"/>
        <w:tblInd w:w="10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69"/>
        <w:gridCol w:w="62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269" w:type="dxa"/>
            <w:tcBorders>
              <w:top w:val="nil"/>
            </w:tcBorders>
          </w:tcPr>
          <w:p>
            <w:pPr>
              <w:pStyle w:val="19"/>
              <w:spacing w:line="292" w:lineRule="exac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状态码 </w:t>
            </w:r>
          </w:p>
        </w:tc>
        <w:tc>
          <w:tcPr>
            <w:tcW w:w="6289" w:type="dxa"/>
          </w:tcPr>
          <w:p>
            <w:pPr>
              <w:pStyle w:val="19"/>
              <w:spacing w:line="292" w:lineRule="exac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说明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269" w:type="dxa"/>
          </w:tcPr>
          <w:p>
            <w:pPr>
              <w:pStyle w:val="19"/>
              <w:spacing w:line="292" w:lineRule="exac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100</w:t>
            </w:r>
            <w:r>
              <w:rPr>
                <w:rFonts w:hint="eastAsia" w:asciiTheme="minorEastAsia" w:hAnsiTheme="minorEastAsia" w:eastAsiaTheme="minorEastAsia" w:cstheme="minorEastAsia"/>
                <w:b w:val="0"/>
                <w:bCs w:val="0"/>
                <w:sz w:val="21"/>
                <w:szCs w:val="21"/>
                <w:lang w:val="en-US" w:eastAsia="zh-CN"/>
              </w:rPr>
              <w:t>0</w:t>
            </w:r>
            <w:r>
              <w:rPr>
                <w:rFonts w:hint="eastAsia" w:asciiTheme="minorEastAsia" w:hAnsiTheme="minorEastAsia" w:eastAsiaTheme="minorEastAsia" w:cstheme="minorEastAsia"/>
                <w:b w:val="0"/>
                <w:bCs w:val="0"/>
                <w:sz w:val="21"/>
                <w:szCs w:val="21"/>
              </w:rPr>
              <w:t xml:space="preserve"> </w:t>
            </w:r>
          </w:p>
        </w:tc>
        <w:tc>
          <w:tcPr>
            <w:tcW w:w="6289" w:type="dxa"/>
          </w:tcPr>
          <w:p>
            <w:pPr>
              <w:pStyle w:val="19"/>
              <w:spacing w:line="292" w:lineRule="exac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成功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269" w:type="dxa"/>
          </w:tcPr>
          <w:p>
            <w:pPr>
              <w:pStyle w:val="19"/>
              <w:spacing w:line="292" w:lineRule="exac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2001</w:t>
            </w:r>
          </w:p>
        </w:tc>
        <w:tc>
          <w:tcPr>
            <w:tcW w:w="6289" w:type="dxa"/>
          </w:tcPr>
          <w:p>
            <w:pPr>
              <w:pStyle w:val="19"/>
              <w:spacing w:line="292" w:lineRule="exact"/>
              <w:ind w:right="-15"/>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Token失效</w:t>
            </w:r>
            <w:r>
              <w:rPr>
                <w:rFonts w:hint="eastAsia" w:asciiTheme="minorEastAsia" w:hAnsiTheme="minorEastAsia" w:eastAsiaTheme="minorEastAsia" w:cstheme="minorEastAsia"/>
                <w:b w:val="0"/>
                <w:bCs w:val="0"/>
                <w:sz w:val="21"/>
                <w:szCs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2269" w:type="dxa"/>
          </w:tcPr>
          <w:p>
            <w:pPr>
              <w:pStyle w:val="19"/>
              <w:spacing w:line="294" w:lineRule="exac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2002</w:t>
            </w:r>
          </w:p>
        </w:tc>
        <w:tc>
          <w:tcPr>
            <w:tcW w:w="6289" w:type="dxa"/>
          </w:tcPr>
          <w:p>
            <w:pPr>
              <w:pStyle w:val="19"/>
              <w:spacing w:line="294" w:lineRule="exac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请求头缺少参数</w:t>
            </w:r>
            <w:r>
              <w:rPr>
                <w:rFonts w:hint="eastAsia" w:asciiTheme="minorEastAsia" w:hAnsiTheme="minorEastAsia" w:eastAsiaTheme="minorEastAsia" w:cstheme="minorEastAsia"/>
                <w:b w:val="0"/>
                <w:bCs w:val="0"/>
                <w:sz w:val="21"/>
                <w:szCs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269" w:type="dxa"/>
          </w:tcPr>
          <w:p>
            <w:pPr>
              <w:pStyle w:val="19"/>
              <w:spacing w:line="292" w:lineRule="exac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2003</w:t>
            </w:r>
            <w:r>
              <w:rPr>
                <w:rFonts w:hint="eastAsia" w:asciiTheme="minorEastAsia" w:hAnsiTheme="minorEastAsia" w:eastAsiaTheme="minorEastAsia" w:cstheme="minorEastAsia"/>
                <w:b w:val="0"/>
                <w:bCs w:val="0"/>
                <w:sz w:val="21"/>
                <w:szCs w:val="21"/>
              </w:rPr>
              <w:t xml:space="preserve"> </w:t>
            </w:r>
          </w:p>
        </w:tc>
        <w:tc>
          <w:tcPr>
            <w:tcW w:w="6289" w:type="dxa"/>
          </w:tcPr>
          <w:p>
            <w:pPr>
              <w:pStyle w:val="19"/>
              <w:spacing w:line="292" w:lineRule="exac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登入失败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269" w:type="dxa"/>
          </w:tcPr>
          <w:p>
            <w:pPr>
              <w:pStyle w:val="19"/>
              <w:spacing w:line="292" w:lineRule="exac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2004</w:t>
            </w:r>
            <w:r>
              <w:rPr>
                <w:rFonts w:hint="eastAsia" w:asciiTheme="minorEastAsia" w:hAnsiTheme="minorEastAsia" w:eastAsiaTheme="minorEastAsia" w:cstheme="minorEastAsia"/>
                <w:b w:val="0"/>
                <w:bCs w:val="0"/>
                <w:sz w:val="21"/>
                <w:szCs w:val="21"/>
              </w:rPr>
              <w:t xml:space="preserve"> </w:t>
            </w:r>
          </w:p>
        </w:tc>
        <w:tc>
          <w:tcPr>
            <w:tcW w:w="6289" w:type="dxa"/>
          </w:tcPr>
          <w:p>
            <w:pPr>
              <w:pStyle w:val="19"/>
              <w:spacing w:line="292" w:lineRule="exac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退出失败</w:t>
            </w:r>
            <w:r>
              <w:rPr>
                <w:rFonts w:hint="eastAsia" w:asciiTheme="minorEastAsia" w:hAnsiTheme="minorEastAsia" w:eastAsiaTheme="minorEastAsia" w:cstheme="minorEastAsia"/>
                <w:b w:val="0"/>
                <w:bCs w:val="0"/>
                <w:sz w:val="21"/>
                <w:szCs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269" w:type="dxa"/>
          </w:tcPr>
          <w:p>
            <w:pPr>
              <w:pStyle w:val="19"/>
              <w:spacing w:line="292" w:lineRule="exac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3004</w:t>
            </w:r>
            <w:r>
              <w:rPr>
                <w:rFonts w:hint="eastAsia" w:asciiTheme="minorEastAsia" w:hAnsiTheme="minorEastAsia" w:eastAsiaTheme="minorEastAsia" w:cstheme="minorEastAsia"/>
                <w:b w:val="0"/>
                <w:bCs w:val="0"/>
                <w:sz w:val="21"/>
                <w:szCs w:val="21"/>
              </w:rPr>
              <w:t xml:space="preserve"> </w:t>
            </w:r>
          </w:p>
        </w:tc>
        <w:tc>
          <w:tcPr>
            <w:tcW w:w="6289" w:type="dxa"/>
          </w:tcPr>
          <w:p>
            <w:pPr>
              <w:pStyle w:val="19"/>
              <w:spacing w:line="292" w:lineRule="exac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用户名或密码错误</w:t>
            </w:r>
            <w:r>
              <w:rPr>
                <w:rFonts w:hint="eastAsia" w:asciiTheme="minorEastAsia" w:hAnsiTheme="minorEastAsia" w:eastAsiaTheme="minorEastAsia" w:cstheme="minorEastAsia"/>
                <w:b w:val="0"/>
                <w:bCs w:val="0"/>
                <w:sz w:val="21"/>
                <w:szCs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269" w:type="dxa"/>
          </w:tcPr>
          <w:p>
            <w:pPr>
              <w:pStyle w:val="19"/>
              <w:spacing w:line="292" w:lineRule="exac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3001</w:t>
            </w:r>
          </w:p>
        </w:tc>
        <w:tc>
          <w:tcPr>
            <w:tcW w:w="6289" w:type="dxa"/>
          </w:tcPr>
          <w:p>
            <w:pPr>
              <w:pStyle w:val="19"/>
              <w:spacing w:line="292" w:lineRule="exact"/>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val="en-US" w:eastAsia="zh-CN"/>
              </w:rPr>
              <w:t>未知错误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269" w:type="dxa"/>
          </w:tcPr>
          <w:p>
            <w:pPr>
              <w:pStyle w:val="19"/>
              <w:spacing w:line="292" w:lineRule="exac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3006</w:t>
            </w:r>
            <w:r>
              <w:rPr>
                <w:rFonts w:hint="eastAsia" w:asciiTheme="minorEastAsia" w:hAnsiTheme="minorEastAsia" w:eastAsiaTheme="minorEastAsia" w:cstheme="minorEastAsia"/>
                <w:b w:val="0"/>
                <w:bCs w:val="0"/>
                <w:sz w:val="21"/>
                <w:szCs w:val="21"/>
              </w:rPr>
              <w:t xml:space="preserve"> </w:t>
            </w:r>
          </w:p>
        </w:tc>
        <w:tc>
          <w:tcPr>
            <w:tcW w:w="6289" w:type="dxa"/>
          </w:tcPr>
          <w:p>
            <w:pPr>
              <w:pStyle w:val="19"/>
              <w:spacing w:line="292" w:lineRule="exac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请选择车牌</w:t>
            </w:r>
            <w:r>
              <w:rPr>
                <w:rFonts w:hint="eastAsia" w:asciiTheme="minorEastAsia" w:hAnsiTheme="minorEastAsia" w:eastAsiaTheme="minorEastAsia" w:cstheme="minorEastAsia"/>
                <w:b w:val="0"/>
                <w:bCs w:val="0"/>
                <w:sz w:val="21"/>
                <w:szCs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2269" w:type="dxa"/>
          </w:tcPr>
          <w:p>
            <w:pPr>
              <w:pStyle w:val="19"/>
              <w:spacing w:line="294" w:lineRule="exac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2007</w:t>
            </w:r>
            <w:r>
              <w:rPr>
                <w:rFonts w:hint="eastAsia" w:asciiTheme="minorEastAsia" w:hAnsiTheme="minorEastAsia" w:eastAsiaTheme="minorEastAsia" w:cstheme="minorEastAsia"/>
                <w:b w:val="0"/>
                <w:bCs w:val="0"/>
                <w:sz w:val="21"/>
                <w:szCs w:val="21"/>
              </w:rPr>
              <w:t xml:space="preserve"> </w:t>
            </w:r>
          </w:p>
        </w:tc>
        <w:tc>
          <w:tcPr>
            <w:tcW w:w="6289" w:type="dxa"/>
          </w:tcPr>
          <w:p>
            <w:pPr>
              <w:pStyle w:val="19"/>
              <w:spacing w:line="294" w:lineRule="exac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请输入用户id</w:t>
            </w:r>
            <w:r>
              <w:rPr>
                <w:rFonts w:hint="eastAsia" w:asciiTheme="minorEastAsia" w:hAnsiTheme="minorEastAsia" w:eastAsiaTheme="minorEastAsia" w:cstheme="minorEastAsia"/>
                <w:b w:val="0"/>
                <w:bCs w:val="0"/>
                <w:sz w:val="21"/>
                <w:szCs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269" w:type="dxa"/>
          </w:tcPr>
          <w:p>
            <w:pPr>
              <w:pStyle w:val="19"/>
              <w:spacing w:line="292" w:lineRule="exac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5000</w:t>
            </w:r>
            <w:r>
              <w:rPr>
                <w:rFonts w:hint="eastAsia" w:asciiTheme="minorEastAsia" w:hAnsiTheme="minorEastAsia" w:eastAsiaTheme="minorEastAsia" w:cstheme="minorEastAsia"/>
                <w:b w:val="0"/>
                <w:bCs w:val="0"/>
                <w:sz w:val="21"/>
                <w:szCs w:val="21"/>
              </w:rPr>
              <w:t xml:space="preserve"> </w:t>
            </w:r>
          </w:p>
        </w:tc>
        <w:tc>
          <w:tcPr>
            <w:tcW w:w="6289" w:type="dxa"/>
          </w:tcPr>
          <w:p>
            <w:pPr>
              <w:pStyle w:val="19"/>
              <w:spacing w:line="292" w:lineRule="exac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错误指令</w:t>
            </w:r>
            <w:r>
              <w:rPr>
                <w:rFonts w:hint="eastAsia" w:asciiTheme="minorEastAsia" w:hAnsiTheme="minorEastAsia" w:eastAsiaTheme="minorEastAsia" w:cstheme="minorEastAsia"/>
                <w:b w:val="0"/>
                <w:bCs w:val="0"/>
                <w:sz w:val="21"/>
                <w:szCs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269" w:type="dxa"/>
          </w:tcPr>
          <w:p>
            <w:pPr>
              <w:pStyle w:val="19"/>
              <w:spacing w:line="292" w:lineRule="exac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3002</w:t>
            </w:r>
          </w:p>
        </w:tc>
        <w:tc>
          <w:tcPr>
            <w:tcW w:w="6289" w:type="dxa"/>
          </w:tcPr>
          <w:p>
            <w:pPr>
              <w:pStyle w:val="19"/>
              <w:spacing w:line="292" w:lineRule="exac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错误的模式信息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269" w:type="dxa"/>
          </w:tcPr>
          <w:p>
            <w:pPr>
              <w:pStyle w:val="19"/>
              <w:spacing w:line="292" w:lineRule="exac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3003</w:t>
            </w:r>
            <w:r>
              <w:rPr>
                <w:rFonts w:hint="eastAsia" w:asciiTheme="minorEastAsia" w:hAnsiTheme="minorEastAsia" w:eastAsiaTheme="minorEastAsia" w:cstheme="minorEastAsia"/>
                <w:b w:val="0"/>
                <w:bCs w:val="0"/>
                <w:sz w:val="21"/>
                <w:szCs w:val="21"/>
              </w:rPr>
              <w:t xml:space="preserve"> </w:t>
            </w:r>
          </w:p>
        </w:tc>
        <w:tc>
          <w:tcPr>
            <w:tcW w:w="6289" w:type="dxa"/>
          </w:tcPr>
          <w:p>
            <w:pPr>
              <w:pStyle w:val="19"/>
              <w:spacing w:line="292" w:lineRule="exac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缺少必要参数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269" w:type="dxa"/>
          </w:tcPr>
          <w:p>
            <w:pPr>
              <w:pStyle w:val="19"/>
              <w:spacing w:line="292" w:lineRule="exac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4001</w:t>
            </w:r>
          </w:p>
        </w:tc>
        <w:tc>
          <w:tcPr>
            <w:tcW w:w="6289" w:type="dxa"/>
          </w:tcPr>
          <w:p>
            <w:pPr>
              <w:pStyle w:val="19"/>
              <w:spacing w:line="292" w:lineRule="exac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数据不存在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269" w:type="dxa"/>
          </w:tcPr>
          <w:p>
            <w:pPr>
              <w:pStyle w:val="19"/>
              <w:spacing w:line="292" w:lineRule="exac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4002</w:t>
            </w:r>
          </w:p>
        </w:tc>
        <w:tc>
          <w:tcPr>
            <w:tcW w:w="6289" w:type="dxa"/>
          </w:tcPr>
          <w:p>
            <w:pPr>
              <w:pStyle w:val="19"/>
              <w:spacing w:line="292" w:lineRule="exac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车牌号已存在，不能重复添加</w:t>
            </w:r>
            <w:r>
              <w:rPr>
                <w:rFonts w:hint="eastAsia" w:asciiTheme="minorEastAsia" w:hAnsiTheme="minorEastAsia" w:eastAsiaTheme="minorEastAsia" w:cstheme="minorEastAsia"/>
                <w:b w:val="0"/>
                <w:bCs w:val="0"/>
                <w:sz w:val="21"/>
                <w:szCs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2269" w:type="dxa"/>
          </w:tcPr>
          <w:p>
            <w:pPr>
              <w:pStyle w:val="19"/>
              <w:spacing w:line="294" w:lineRule="exac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4003</w:t>
            </w:r>
            <w:r>
              <w:rPr>
                <w:rFonts w:hint="eastAsia" w:asciiTheme="minorEastAsia" w:hAnsiTheme="minorEastAsia" w:eastAsiaTheme="minorEastAsia" w:cstheme="minorEastAsia"/>
                <w:b w:val="0"/>
                <w:bCs w:val="0"/>
                <w:sz w:val="21"/>
                <w:szCs w:val="21"/>
              </w:rPr>
              <w:t xml:space="preserve"> </w:t>
            </w:r>
          </w:p>
        </w:tc>
        <w:tc>
          <w:tcPr>
            <w:tcW w:w="6289" w:type="dxa"/>
          </w:tcPr>
          <w:p>
            <w:pPr>
              <w:pStyle w:val="19"/>
              <w:spacing w:line="294" w:lineRule="exac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部门名称已存在，不能重复添加</w:t>
            </w:r>
            <w:r>
              <w:rPr>
                <w:rFonts w:hint="eastAsia" w:asciiTheme="minorEastAsia" w:hAnsiTheme="minorEastAsia" w:eastAsiaTheme="minorEastAsia" w:cstheme="minorEastAsia"/>
                <w:b w:val="0"/>
                <w:bCs w:val="0"/>
                <w:sz w:val="21"/>
                <w:szCs w:val="21"/>
              </w:rPr>
              <w:t xml:space="preserve"> </w:t>
            </w:r>
          </w:p>
        </w:tc>
      </w:tr>
    </w:tbl>
    <w:p>
      <w:pPr>
        <w:pStyle w:val="4"/>
        <w:spacing w:before="26" w:line="377" w:lineRule="exact"/>
        <w:outlineLvl w:val="9"/>
        <w:rPr>
          <w:rFonts w:hint="eastAsia" w:asciiTheme="minorEastAsia" w:hAnsiTheme="minorEastAsia" w:eastAsiaTheme="minorEastAsia" w:cstheme="minorEastAsia"/>
          <w:b w:val="0"/>
          <w:bCs w:val="0"/>
          <w:sz w:val="21"/>
          <w:szCs w:val="21"/>
        </w:rPr>
      </w:pPr>
    </w:p>
    <w:p>
      <w:pPr>
        <w:pStyle w:val="4"/>
        <w:spacing w:before="26" w:line="377" w:lineRule="exac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注：如使用其他（非 Java）语言，请联系运营人员。 </w:t>
      </w:r>
    </w:p>
    <w:p>
      <w:pPr>
        <w:spacing w:before="0" w:line="581" w:lineRule="exact"/>
        <w:ind w:left="1060" w:right="0" w:firstLine="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w w:val="99"/>
          <w:sz w:val="21"/>
          <w:szCs w:val="21"/>
        </w:rPr>
        <w:t xml:space="preserve"> </w:t>
      </w:r>
    </w:p>
    <w:p>
      <w:pPr>
        <w:spacing w:before="0" w:line="564" w:lineRule="exact"/>
        <w:ind w:right="0"/>
        <w:jc w:val="left"/>
        <w:rPr>
          <w:rFonts w:hint="eastAsia" w:asciiTheme="minorEastAsia" w:hAnsiTheme="minorEastAsia" w:eastAsiaTheme="minorEastAsia" w:cstheme="minorEastAsia"/>
          <w:b w:val="0"/>
          <w:bCs w:val="0"/>
          <w:sz w:val="21"/>
          <w:szCs w:val="21"/>
        </w:rPr>
      </w:pPr>
    </w:p>
    <w:sectPr>
      <w:headerReference r:id="rId6" w:type="default"/>
      <w:footerReference r:id="rId7" w:type="default"/>
      <w:pgSz w:w="11910" w:h="16840"/>
      <w:pgMar w:top="1420" w:right="1020" w:bottom="1080" w:left="740" w:header="1240" w:footer="89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Mono CJK JP Bold">
    <w:altName w:val="Segoe Print"/>
    <w:panose1 w:val="00000000000000000000"/>
    <w:charset w:val="00"/>
    <w:family w:val="swiss"/>
    <w:pitch w:val="default"/>
    <w:sig w:usb0="00000000" w:usb1="00000000" w:usb2="00000000" w:usb3="00000000" w:csb0="00000000" w:csb1="00000000"/>
  </w:font>
  <w:font w:name="WenQuanYi Zen Hei Mono">
    <w:altName w:val="Segoe Print"/>
    <w:panose1 w:val="00000000000000000000"/>
    <w:charset w:val="00"/>
    <w:family w:val="auto"/>
    <w:pitch w:val="default"/>
    <w:sig w:usb0="00000000" w:usb1="00000000" w:usb2="00000000" w:usb3="00000000" w:csb0="00000000" w:csb1="00000000"/>
  </w:font>
  <w:font w:name="Carlito">
    <w:altName w:val="Segoe Print"/>
    <w:panose1 w:val="00000000000000000000"/>
    <w:charset w:val="00"/>
    <w:family w:val="swiss"/>
    <w:pitch w:val="default"/>
    <w:sig w:usb0="00000000" w:usb1="00000000" w:usb2="00000000" w:usb3="00000000" w:csb0="00000000" w:csb1="00000000"/>
  </w:font>
  <w:font w:name="Noto Sans CJK JP Medium">
    <w:altName w:val="Segoe Print"/>
    <w:panose1 w:val="00000000000000000000"/>
    <w:charset w:val="00"/>
    <w:family w:val="swiss"/>
    <w:pitch w:val="default"/>
    <w:sig w:usb0="00000000" w:usb1="00000000" w:usb2="00000000" w:usb3="00000000" w:csb0="00000000" w:csb1="00000000"/>
  </w:font>
  <w:font w:name="UKIJ CJK">
    <w:altName w:val="Segoe Print"/>
    <w:panose1 w:val="00000000000000000000"/>
    <w:charset w:val="00"/>
    <w:family w:val="swiss"/>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ChromeSansM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mc:AlternateContent>
        <mc:Choice Requires="wps">
          <w:drawing>
            <wp:anchor distT="0" distB="0" distL="114300" distR="114300" simplePos="0" relativeHeight="467375104" behindDoc="1" locked="0" layoutInCell="1" allowOverlap="1">
              <wp:simplePos x="0" y="0"/>
              <wp:positionH relativeFrom="page">
                <wp:posOffset>3706495</wp:posOffset>
              </wp:positionH>
              <wp:positionV relativeFrom="page">
                <wp:posOffset>9936480</wp:posOffset>
              </wp:positionV>
              <wp:extent cx="134620" cy="139700"/>
              <wp:effectExtent l="0" t="0" r="0" b="0"/>
              <wp:wrapNone/>
              <wp:docPr id="33" name="文本框 2"/>
              <wp:cNvGraphicFramePr/>
              <a:graphic xmlns:a="http://schemas.openxmlformats.org/drawingml/2006/main">
                <a:graphicData uri="http://schemas.microsoft.com/office/word/2010/wordprocessingShape">
                  <wps:wsp>
                    <wps:cNvSpPr txBox="1"/>
                    <wps:spPr>
                      <a:xfrm>
                        <a:off x="0" y="0"/>
                        <a:ext cx="134620" cy="139700"/>
                      </a:xfrm>
                      <a:prstGeom prst="rect">
                        <a:avLst/>
                      </a:prstGeom>
                      <a:noFill/>
                      <a:ln>
                        <a:noFill/>
                      </a:ln>
                    </wps:spPr>
                    <wps:txbx>
                      <w:txbxContent>
                        <w:p>
                          <w:pPr>
                            <w:spacing w:before="0" w:line="203" w:lineRule="exact"/>
                            <w:ind w:left="60" w:right="0" w:firstLine="0"/>
                            <w:jc w:val="left"/>
                            <w:rPr>
                              <w:rFonts w:ascii="Carlito"/>
                              <w:sz w:val="18"/>
                            </w:rPr>
                          </w:pPr>
                          <w:r>
                            <w:fldChar w:fldCharType="begin"/>
                          </w:r>
                          <w:r>
                            <w:rPr>
                              <w:rFonts w:ascii="Carlito"/>
                              <w:sz w:val="18"/>
                            </w:rPr>
                            <w:instrText xml:space="preserve"> PAGE </w:instrText>
                          </w:r>
                          <w:r>
                            <w:fldChar w:fldCharType="separate"/>
                          </w:r>
                          <w:r>
                            <w:t>6</w:t>
                          </w:r>
                          <w:r>
                            <w:fldChar w:fldCharType="end"/>
                          </w:r>
                        </w:p>
                      </w:txbxContent>
                    </wps:txbx>
                    <wps:bodyPr lIns="0" tIns="0" rIns="0" bIns="0" upright="1"/>
                  </wps:wsp>
                </a:graphicData>
              </a:graphic>
            </wp:anchor>
          </w:drawing>
        </mc:Choice>
        <mc:Fallback>
          <w:pict>
            <v:shape id="文本框 2" o:spid="_x0000_s1026" o:spt="202" type="#_x0000_t202" style="position:absolute;left:0pt;margin-left:291.85pt;margin-top:782.4pt;height:11pt;width:10.6pt;mso-position-horizontal-relative:page;mso-position-vertical-relative:page;z-index:-35941376;mso-width-relative:page;mso-height-relative:page;" filled="f" stroked="f" coordsize="21600,21600" o:gfxdata="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1XP4INoAAAANAQAADwAAAAAA&#10;AAABACAAAAAiAAAAZHJzL2Rvd25yZXYueG1sUEsBAhQAFAAAAAgAh07iQPwVj1+fAQAAJAMAAA4A&#10;AAAAAAAAAQAgAAAAKQEAAGRycy9lMm9Eb2MueG1sUEsFBgAAAAAGAAYAWQEAADoFAAAAAA==&#10;">
              <v:fill on="f" focussize="0,0"/>
              <v:stroke on="f"/>
              <v:imagedata o:title=""/>
              <o:lock v:ext="edit" aspectratio="f"/>
              <v:textbox inset="0mm,0mm,0mm,0mm">
                <w:txbxContent>
                  <w:p>
                    <w:pPr>
                      <w:spacing w:before="0" w:line="203" w:lineRule="exact"/>
                      <w:ind w:left="60" w:right="0" w:firstLine="0"/>
                      <w:jc w:val="left"/>
                      <w:rPr>
                        <w:rFonts w:ascii="Carlito"/>
                        <w:sz w:val="18"/>
                      </w:rPr>
                    </w:pPr>
                    <w:r>
                      <w:fldChar w:fldCharType="begin"/>
                    </w:r>
                    <w:r>
                      <w:rPr>
                        <w:rFonts w:ascii="Carlito"/>
                        <w:sz w:val="18"/>
                      </w:rPr>
                      <w:instrText xml:space="preserve"> PAGE </w:instrText>
                    </w:r>
                    <w:r>
                      <w:fldChar w:fldCharType="separate"/>
                    </w:r>
                    <w:r>
                      <w:t>6</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mc:AlternateContent>
        <mc:Choice Requires="wps">
          <w:drawing>
            <wp:anchor distT="0" distB="0" distL="114300" distR="114300" simplePos="0" relativeHeight="467441664" behindDoc="1" locked="0" layoutInCell="1" allowOverlap="1">
              <wp:simplePos x="0" y="0"/>
              <wp:positionH relativeFrom="page">
                <wp:posOffset>3650615</wp:posOffset>
              </wp:positionH>
              <wp:positionV relativeFrom="page">
                <wp:posOffset>9936480</wp:posOffset>
              </wp:positionV>
              <wp:extent cx="250190" cy="139700"/>
              <wp:effectExtent l="0" t="0" r="0" b="0"/>
              <wp:wrapNone/>
              <wp:docPr id="35" name="文本框 131"/>
              <wp:cNvGraphicFramePr/>
              <a:graphic xmlns:a="http://schemas.openxmlformats.org/drawingml/2006/main">
                <a:graphicData uri="http://schemas.microsoft.com/office/word/2010/wordprocessingShape">
                  <wps:wsp>
                    <wps:cNvSpPr txBox="1"/>
                    <wps:spPr>
                      <a:xfrm>
                        <a:off x="0" y="0"/>
                        <a:ext cx="250190" cy="139700"/>
                      </a:xfrm>
                      <a:prstGeom prst="rect">
                        <a:avLst/>
                      </a:prstGeom>
                      <a:noFill/>
                      <a:ln>
                        <a:noFill/>
                      </a:ln>
                    </wps:spPr>
                    <wps:txbx>
                      <w:txbxContent>
                        <w:p>
                          <w:pPr>
                            <w:spacing w:before="0" w:line="203" w:lineRule="exact"/>
                            <w:ind w:left="60" w:right="0" w:firstLine="0"/>
                            <w:jc w:val="left"/>
                            <w:rPr>
                              <w:rFonts w:ascii="Carlito"/>
                              <w:sz w:val="18"/>
                            </w:rPr>
                          </w:pPr>
                          <w:r>
                            <w:fldChar w:fldCharType="begin"/>
                          </w:r>
                          <w:r>
                            <w:rPr>
                              <w:rFonts w:ascii="Carlito"/>
                              <w:sz w:val="18"/>
                            </w:rPr>
                            <w:instrText xml:space="preserve"> PAGE </w:instrText>
                          </w:r>
                          <w:r>
                            <w:fldChar w:fldCharType="separate"/>
                          </w:r>
                          <w:r>
                            <w:t>114</w:t>
                          </w:r>
                          <w:r>
                            <w:fldChar w:fldCharType="end"/>
                          </w:r>
                        </w:p>
                      </w:txbxContent>
                    </wps:txbx>
                    <wps:bodyPr lIns="0" tIns="0" rIns="0" bIns="0" upright="1"/>
                  </wps:wsp>
                </a:graphicData>
              </a:graphic>
            </wp:anchor>
          </w:drawing>
        </mc:Choice>
        <mc:Fallback>
          <w:pict>
            <v:shape id="文本框 131" o:spid="_x0000_s1026" o:spt="202" type="#_x0000_t202" style="position:absolute;left:0pt;margin-left:287.45pt;margin-top:782.4pt;height:11pt;width:19.7pt;mso-position-horizontal-relative:page;mso-position-vertical-relative:page;z-index:-35874816;mso-width-relative:page;mso-height-relative:page;" filled="f" stroked="f" coordsize="21600,21600" o:gfxdata="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J7wnN9sAAAANAQAADwAA&#10;AAAAAAABACAAAAAiAAAAZHJzL2Rvd25yZXYueG1sUEsBAhQAFAAAAAgAh07iQIQmO1KhAQAAJgMA&#10;AA4AAAAAAAAAAQAgAAAAKgEAAGRycy9lMm9Eb2MueG1sUEsFBgAAAAAGAAYAWQEAAD0FAAAAAA==&#10;">
              <v:fill on="f" focussize="0,0"/>
              <v:stroke on="f"/>
              <v:imagedata o:title=""/>
              <o:lock v:ext="edit" aspectratio="f"/>
              <v:textbox inset="0mm,0mm,0mm,0mm">
                <w:txbxContent>
                  <w:p>
                    <w:pPr>
                      <w:spacing w:before="0" w:line="203" w:lineRule="exact"/>
                      <w:ind w:left="60" w:right="0" w:firstLine="0"/>
                      <w:jc w:val="left"/>
                      <w:rPr>
                        <w:rFonts w:ascii="Carlito"/>
                        <w:sz w:val="18"/>
                      </w:rPr>
                    </w:pPr>
                    <w:r>
                      <w:fldChar w:fldCharType="begin"/>
                    </w:r>
                    <w:r>
                      <w:rPr>
                        <w:rFonts w:ascii="Carlito"/>
                        <w:sz w:val="18"/>
                      </w:rPr>
                      <w:instrText xml:space="preserve"> PAGE </w:instrText>
                    </w:r>
                    <w:r>
                      <w:fldChar w:fldCharType="separate"/>
                    </w:r>
                    <w:r>
                      <w:t>114</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mc:AlternateContent>
        <mc:Choice Requires="wps">
          <w:drawing>
            <wp:anchor distT="0" distB="0" distL="114300" distR="114300" simplePos="0" relativeHeight="467440640" behindDoc="1" locked="0" layoutInCell="1" allowOverlap="1">
              <wp:simplePos x="0" y="0"/>
              <wp:positionH relativeFrom="page">
                <wp:posOffset>6572885</wp:posOffset>
              </wp:positionH>
              <wp:positionV relativeFrom="page">
                <wp:posOffset>2046605</wp:posOffset>
              </wp:positionV>
              <wp:extent cx="510540" cy="485140"/>
              <wp:effectExtent l="0" t="0" r="3810" b="10160"/>
              <wp:wrapNone/>
              <wp:docPr id="34" name="任意多边形 130"/>
              <wp:cNvGraphicFramePr/>
              <a:graphic xmlns:a="http://schemas.openxmlformats.org/drawingml/2006/main">
                <a:graphicData uri="http://schemas.microsoft.com/office/word/2010/wordprocessingShape">
                  <wps:wsp>
                    <wps:cNvSpPr/>
                    <wps:spPr>
                      <a:xfrm>
                        <a:off x="0" y="0"/>
                        <a:ext cx="510540" cy="485140"/>
                      </a:xfrm>
                      <a:custGeom>
                        <a:avLst/>
                        <a:gdLst/>
                        <a:ahLst/>
                        <a:cxnLst/>
                        <a:pathLst>
                          <a:path w="804" h="764">
                            <a:moveTo>
                              <a:pt x="395" y="373"/>
                            </a:moveTo>
                            <a:lnTo>
                              <a:pt x="381" y="376"/>
                            </a:lnTo>
                            <a:lnTo>
                              <a:pt x="367" y="380"/>
                            </a:lnTo>
                            <a:lnTo>
                              <a:pt x="352" y="385"/>
                            </a:lnTo>
                            <a:lnTo>
                              <a:pt x="337" y="389"/>
                            </a:lnTo>
                            <a:lnTo>
                              <a:pt x="323" y="397"/>
                            </a:lnTo>
                            <a:lnTo>
                              <a:pt x="312" y="407"/>
                            </a:lnTo>
                            <a:lnTo>
                              <a:pt x="303" y="419"/>
                            </a:lnTo>
                            <a:lnTo>
                              <a:pt x="297" y="434"/>
                            </a:lnTo>
                            <a:lnTo>
                              <a:pt x="290" y="453"/>
                            </a:lnTo>
                            <a:lnTo>
                              <a:pt x="278" y="478"/>
                            </a:lnTo>
                            <a:lnTo>
                              <a:pt x="260" y="507"/>
                            </a:lnTo>
                            <a:lnTo>
                              <a:pt x="239" y="541"/>
                            </a:lnTo>
                            <a:lnTo>
                              <a:pt x="214" y="575"/>
                            </a:lnTo>
                            <a:lnTo>
                              <a:pt x="191" y="604"/>
                            </a:lnTo>
                            <a:lnTo>
                              <a:pt x="170" y="625"/>
                            </a:lnTo>
                            <a:lnTo>
                              <a:pt x="151" y="639"/>
                            </a:lnTo>
                            <a:lnTo>
                              <a:pt x="138" y="651"/>
                            </a:lnTo>
                            <a:lnTo>
                              <a:pt x="134" y="660"/>
                            </a:lnTo>
                            <a:lnTo>
                              <a:pt x="139" y="666"/>
                            </a:lnTo>
                            <a:lnTo>
                              <a:pt x="154" y="668"/>
                            </a:lnTo>
                            <a:lnTo>
                              <a:pt x="175" y="673"/>
                            </a:lnTo>
                            <a:lnTo>
                              <a:pt x="198" y="680"/>
                            </a:lnTo>
                            <a:lnTo>
                              <a:pt x="222" y="691"/>
                            </a:lnTo>
                            <a:lnTo>
                              <a:pt x="249" y="705"/>
                            </a:lnTo>
                            <a:lnTo>
                              <a:pt x="301" y="735"/>
                            </a:lnTo>
                            <a:lnTo>
                              <a:pt x="324" y="748"/>
                            </a:lnTo>
                            <a:lnTo>
                              <a:pt x="345" y="758"/>
                            </a:lnTo>
                            <a:lnTo>
                              <a:pt x="361" y="763"/>
                            </a:lnTo>
                            <a:lnTo>
                              <a:pt x="368" y="760"/>
                            </a:lnTo>
                            <a:lnTo>
                              <a:pt x="364" y="746"/>
                            </a:lnTo>
                            <a:lnTo>
                              <a:pt x="353" y="723"/>
                            </a:lnTo>
                            <a:lnTo>
                              <a:pt x="366" y="705"/>
                            </a:lnTo>
                            <a:lnTo>
                              <a:pt x="329" y="705"/>
                            </a:lnTo>
                            <a:lnTo>
                              <a:pt x="293" y="681"/>
                            </a:lnTo>
                            <a:lnTo>
                              <a:pt x="261" y="660"/>
                            </a:lnTo>
                            <a:lnTo>
                              <a:pt x="234" y="642"/>
                            </a:lnTo>
                            <a:lnTo>
                              <a:pt x="212" y="625"/>
                            </a:lnTo>
                            <a:lnTo>
                              <a:pt x="238" y="587"/>
                            </a:lnTo>
                            <a:lnTo>
                              <a:pt x="262" y="552"/>
                            </a:lnTo>
                            <a:lnTo>
                              <a:pt x="280" y="525"/>
                            </a:lnTo>
                            <a:lnTo>
                              <a:pt x="300" y="495"/>
                            </a:lnTo>
                            <a:lnTo>
                              <a:pt x="316" y="476"/>
                            </a:lnTo>
                            <a:lnTo>
                              <a:pt x="329" y="462"/>
                            </a:lnTo>
                            <a:lnTo>
                              <a:pt x="340" y="454"/>
                            </a:lnTo>
                            <a:lnTo>
                              <a:pt x="347" y="453"/>
                            </a:lnTo>
                            <a:lnTo>
                              <a:pt x="434" y="453"/>
                            </a:lnTo>
                            <a:lnTo>
                              <a:pt x="427" y="429"/>
                            </a:lnTo>
                            <a:lnTo>
                              <a:pt x="424" y="407"/>
                            </a:lnTo>
                            <a:lnTo>
                              <a:pt x="422" y="391"/>
                            </a:lnTo>
                            <a:lnTo>
                              <a:pt x="416" y="380"/>
                            </a:lnTo>
                            <a:lnTo>
                              <a:pt x="407" y="374"/>
                            </a:lnTo>
                            <a:lnTo>
                              <a:pt x="395" y="373"/>
                            </a:lnTo>
                            <a:close/>
                            <a:moveTo>
                              <a:pt x="434" y="453"/>
                            </a:moveTo>
                            <a:lnTo>
                              <a:pt x="347" y="453"/>
                            </a:lnTo>
                            <a:lnTo>
                              <a:pt x="354" y="456"/>
                            </a:lnTo>
                            <a:lnTo>
                              <a:pt x="364" y="461"/>
                            </a:lnTo>
                            <a:lnTo>
                              <a:pt x="375" y="469"/>
                            </a:lnTo>
                            <a:lnTo>
                              <a:pt x="390" y="480"/>
                            </a:lnTo>
                            <a:lnTo>
                              <a:pt x="403" y="494"/>
                            </a:lnTo>
                            <a:lnTo>
                              <a:pt x="416" y="509"/>
                            </a:lnTo>
                            <a:lnTo>
                              <a:pt x="429" y="526"/>
                            </a:lnTo>
                            <a:lnTo>
                              <a:pt x="443" y="543"/>
                            </a:lnTo>
                            <a:lnTo>
                              <a:pt x="411" y="590"/>
                            </a:lnTo>
                            <a:lnTo>
                              <a:pt x="381" y="633"/>
                            </a:lnTo>
                            <a:lnTo>
                              <a:pt x="354" y="671"/>
                            </a:lnTo>
                            <a:lnTo>
                              <a:pt x="329" y="705"/>
                            </a:lnTo>
                            <a:lnTo>
                              <a:pt x="366" y="705"/>
                            </a:lnTo>
                            <a:lnTo>
                              <a:pt x="397" y="662"/>
                            </a:lnTo>
                            <a:lnTo>
                              <a:pt x="435" y="611"/>
                            </a:lnTo>
                            <a:lnTo>
                              <a:pt x="467" y="572"/>
                            </a:lnTo>
                            <a:lnTo>
                              <a:pt x="491" y="543"/>
                            </a:lnTo>
                            <a:lnTo>
                              <a:pt x="502" y="525"/>
                            </a:lnTo>
                            <a:lnTo>
                              <a:pt x="502" y="522"/>
                            </a:lnTo>
                            <a:lnTo>
                              <a:pt x="502" y="514"/>
                            </a:lnTo>
                            <a:lnTo>
                              <a:pt x="493" y="511"/>
                            </a:lnTo>
                            <a:lnTo>
                              <a:pt x="464" y="511"/>
                            </a:lnTo>
                            <a:lnTo>
                              <a:pt x="447" y="481"/>
                            </a:lnTo>
                            <a:lnTo>
                              <a:pt x="434" y="454"/>
                            </a:lnTo>
                            <a:lnTo>
                              <a:pt x="434" y="453"/>
                            </a:lnTo>
                            <a:close/>
                            <a:moveTo>
                              <a:pt x="802" y="591"/>
                            </a:moveTo>
                            <a:lnTo>
                              <a:pt x="655" y="591"/>
                            </a:lnTo>
                            <a:lnTo>
                              <a:pt x="684" y="594"/>
                            </a:lnTo>
                            <a:lnTo>
                              <a:pt x="711" y="599"/>
                            </a:lnTo>
                            <a:lnTo>
                              <a:pt x="735" y="606"/>
                            </a:lnTo>
                            <a:lnTo>
                              <a:pt x="758" y="615"/>
                            </a:lnTo>
                            <a:lnTo>
                              <a:pt x="778" y="620"/>
                            </a:lnTo>
                            <a:lnTo>
                              <a:pt x="792" y="616"/>
                            </a:lnTo>
                            <a:lnTo>
                              <a:pt x="801" y="603"/>
                            </a:lnTo>
                            <a:lnTo>
                              <a:pt x="802" y="591"/>
                            </a:lnTo>
                            <a:close/>
                            <a:moveTo>
                              <a:pt x="400" y="86"/>
                            </a:moveTo>
                            <a:lnTo>
                              <a:pt x="277" y="86"/>
                            </a:lnTo>
                            <a:lnTo>
                              <a:pt x="300" y="91"/>
                            </a:lnTo>
                            <a:lnTo>
                              <a:pt x="323" y="106"/>
                            </a:lnTo>
                            <a:lnTo>
                              <a:pt x="352" y="131"/>
                            </a:lnTo>
                            <a:lnTo>
                              <a:pt x="388" y="165"/>
                            </a:lnTo>
                            <a:lnTo>
                              <a:pt x="430" y="205"/>
                            </a:lnTo>
                            <a:lnTo>
                              <a:pt x="480" y="251"/>
                            </a:lnTo>
                            <a:lnTo>
                              <a:pt x="530" y="302"/>
                            </a:lnTo>
                            <a:lnTo>
                              <a:pt x="575" y="350"/>
                            </a:lnTo>
                            <a:lnTo>
                              <a:pt x="617" y="395"/>
                            </a:lnTo>
                            <a:lnTo>
                              <a:pt x="655" y="437"/>
                            </a:lnTo>
                            <a:lnTo>
                              <a:pt x="684" y="475"/>
                            </a:lnTo>
                            <a:lnTo>
                              <a:pt x="702" y="504"/>
                            </a:lnTo>
                            <a:lnTo>
                              <a:pt x="710" y="525"/>
                            </a:lnTo>
                            <a:lnTo>
                              <a:pt x="710" y="526"/>
                            </a:lnTo>
                            <a:lnTo>
                              <a:pt x="708" y="538"/>
                            </a:lnTo>
                            <a:lnTo>
                              <a:pt x="699" y="547"/>
                            </a:lnTo>
                            <a:lnTo>
                              <a:pt x="686" y="557"/>
                            </a:lnTo>
                            <a:lnTo>
                              <a:pt x="668" y="566"/>
                            </a:lnTo>
                            <a:lnTo>
                              <a:pt x="644" y="575"/>
                            </a:lnTo>
                            <a:lnTo>
                              <a:pt x="626" y="583"/>
                            </a:lnTo>
                            <a:lnTo>
                              <a:pt x="622" y="589"/>
                            </a:lnTo>
                            <a:lnTo>
                              <a:pt x="632" y="591"/>
                            </a:lnTo>
                            <a:lnTo>
                              <a:pt x="655" y="591"/>
                            </a:lnTo>
                            <a:lnTo>
                              <a:pt x="802" y="591"/>
                            </a:lnTo>
                            <a:lnTo>
                              <a:pt x="803" y="580"/>
                            </a:lnTo>
                            <a:lnTo>
                              <a:pt x="801" y="553"/>
                            </a:lnTo>
                            <a:lnTo>
                              <a:pt x="795" y="527"/>
                            </a:lnTo>
                            <a:lnTo>
                              <a:pt x="785" y="501"/>
                            </a:lnTo>
                            <a:lnTo>
                              <a:pt x="771" y="474"/>
                            </a:lnTo>
                            <a:lnTo>
                              <a:pt x="751" y="446"/>
                            </a:lnTo>
                            <a:lnTo>
                              <a:pt x="723" y="414"/>
                            </a:lnTo>
                            <a:lnTo>
                              <a:pt x="689" y="376"/>
                            </a:lnTo>
                            <a:lnTo>
                              <a:pt x="647" y="334"/>
                            </a:lnTo>
                            <a:lnTo>
                              <a:pt x="600" y="290"/>
                            </a:lnTo>
                            <a:lnTo>
                              <a:pt x="556" y="248"/>
                            </a:lnTo>
                            <a:lnTo>
                              <a:pt x="514" y="206"/>
                            </a:lnTo>
                            <a:lnTo>
                              <a:pt x="472" y="164"/>
                            </a:lnTo>
                            <a:lnTo>
                              <a:pt x="434" y="127"/>
                            </a:lnTo>
                            <a:lnTo>
                              <a:pt x="405" y="94"/>
                            </a:lnTo>
                            <a:lnTo>
                              <a:pt x="400" y="86"/>
                            </a:lnTo>
                            <a:close/>
                            <a:moveTo>
                              <a:pt x="489" y="510"/>
                            </a:moveTo>
                            <a:lnTo>
                              <a:pt x="464" y="511"/>
                            </a:lnTo>
                            <a:lnTo>
                              <a:pt x="493" y="511"/>
                            </a:lnTo>
                            <a:lnTo>
                              <a:pt x="489" y="510"/>
                            </a:lnTo>
                            <a:close/>
                            <a:moveTo>
                              <a:pt x="265" y="270"/>
                            </a:moveTo>
                            <a:lnTo>
                              <a:pt x="248" y="274"/>
                            </a:lnTo>
                            <a:lnTo>
                              <a:pt x="231" y="284"/>
                            </a:lnTo>
                            <a:lnTo>
                              <a:pt x="216" y="298"/>
                            </a:lnTo>
                            <a:lnTo>
                              <a:pt x="201" y="318"/>
                            </a:lnTo>
                            <a:lnTo>
                              <a:pt x="188" y="342"/>
                            </a:lnTo>
                            <a:lnTo>
                              <a:pt x="174" y="362"/>
                            </a:lnTo>
                            <a:lnTo>
                              <a:pt x="161" y="381"/>
                            </a:lnTo>
                            <a:lnTo>
                              <a:pt x="148" y="397"/>
                            </a:lnTo>
                            <a:lnTo>
                              <a:pt x="136" y="414"/>
                            </a:lnTo>
                            <a:lnTo>
                              <a:pt x="124" y="432"/>
                            </a:lnTo>
                            <a:lnTo>
                              <a:pt x="110" y="452"/>
                            </a:lnTo>
                            <a:lnTo>
                              <a:pt x="95" y="471"/>
                            </a:lnTo>
                            <a:lnTo>
                              <a:pt x="84" y="488"/>
                            </a:lnTo>
                            <a:lnTo>
                              <a:pt x="81" y="498"/>
                            </a:lnTo>
                            <a:lnTo>
                              <a:pt x="86" y="502"/>
                            </a:lnTo>
                            <a:lnTo>
                              <a:pt x="98" y="501"/>
                            </a:lnTo>
                            <a:lnTo>
                              <a:pt x="114" y="496"/>
                            </a:lnTo>
                            <a:lnTo>
                              <a:pt x="130" y="488"/>
                            </a:lnTo>
                            <a:lnTo>
                              <a:pt x="146" y="478"/>
                            </a:lnTo>
                            <a:lnTo>
                              <a:pt x="162" y="464"/>
                            </a:lnTo>
                            <a:lnTo>
                              <a:pt x="177" y="443"/>
                            </a:lnTo>
                            <a:lnTo>
                              <a:pt x="196" y="418"/>
                            </a:lnTo>
                            <a:lnTo>
                              <a:pt x="218" y="386"/>
                            </a:lnTo>
                            <a:lnTo>
                              <a:pt x="244" y="349"/>
                            </a:lnTo>
                            <a:lnTo>
                              <a:pt x="266" y="315"/>
                            </a:lnTo>
                            <a:lnTo>
                              <a:pt x="277" y="291"/>
                            </a:lnTo>
                            <a:lnTo>
                              <a:pt x="277" y="276"/>
                            </a:lnTo>
                            <a:lnTo>
                              <a:pt x="265" y="270"/>
                            </a:lnTo>
                            <a:close/>
                            <a:moveTo>
                              <a:pt x="329" y="0"/>
                            </a:moveTo>
                            <a:lnTo>
                              <a:pt x="309" y="1"/>
                            </a:lnTo>
                            <a:lnTo>
                              <a:pt x="290" y="5"/>
                            </a:lnTo>
                            <a:lnTo>
                              <a:pt x="271" y="11"/>
                            </a:lnTo>
                            <a:lnTo>
                              <a:pt x="252" y="18"/>
                            </a:lnTo>
                            <a:lnTo>
                              <a:pt x="234" y="27"/>
                            </a:lnTo>
                            <a:lnTo>
                              <a:pt x="220" y="38"/>
                            </a:lnTo>
                            <a:lnTo>
                              <a:pt x="210" y="51"/>
                            </a:lnTo>
                            <a:lnTo>
                              <a:pt x="204" y="66"/>
                            </a:lnTo>
                            <a:lnTo>
                              <a:pt x="198" y="83"/>
                            </a:lnTo>
                            <a:lnTo>
                              <a:pt x="187" y="104"/>
                            </a:lnTo>
                            <a:lnTo>
                              <a:pt x="172" y="129"/>
                            </a:lnTo>
                            <a:lnTo>
                              <a:pt x="154" y="159"/>
                            </a:lnTo>
                            <a:lnTo>
                              <a:pt x="134" y="189"/>
                            </a:lnTo>
                            <a:lnTo>
                              <a:pt x="115" y="217"/>
                            </a:lnTo>
                            <a:lnTo>
                              <a:pt x="96" y="243"/>
                            </a:lnTo>
                            <a:lnTo>
                              <a:pt x="77" y="267"/>
                            </a:lnTo>
                            <a:lnTo>
                              <a:pt x="58" y="290"/>
                            </a:lnTo>
                            <a:lnTo>
                              <a:pt x="41" y="311"/>
                            </a:lnTo>
                            <a:lnTo>
                              <a:pt x="25" y="329"/>
                            </a:lnTo>
                            <a:lnTo>
                              <a:pt x="10" y="344"/>
                            </a:lnTo>
                            <a:lnTo>
                              <a:pt x="1" y="356"/>
                            </a:lnTo>
                            <a:lnTo>
                              <a:pt x="0" y="364"/>
                            </a:lnTo>
                            <a:lnTo>
                              <a:pt x="8" y="367"/>
                            </a:lnTo>
                            <a:lnTo>
                              <a:pt x="26" y="365"/>
                            </a:lnTo>
                            <a:lnTo>
                              <a:pt x="47" y="358"/>
                            </a:lnTo>
                            <a:lnTo>
                              <a:pt x="64" y="348"/>
                            </a:lnTo>
                            <a:lnTo>
                              <a:pt x="79" y="334"/>
                            </a:lnTo>
                            <a:lnTo>
                              <a:pt x="90" y="318"/>
                            </a:lnTo>
                            <a:lnTo>
                              <a:pt x="103" y="299"/>
                            </a:lnTo>
                            <a:lnTo>
                              <a:pt x="120" y="276"/>
                            </a:lnTo>
                            <a:lnTo>
                              <a:pt x="138" y="249"/>
                            </a:lnTo>
                            <a:lnTo>
                              <a:pt x="159" y="217"/>
                            </a:lnTo>
                            <a:lnTo>
                              <a:pt x="180" y="185"/>
                            </a:lnTo>
                            <a:lnTo>
                              <a:pt x="201" y="155"/>
                            </a:lnTo>
                            <a:lnTo>
                              <a:pt x="220" y="129"/>
                            </a:lnTo>
                            <a:lnTo>
                              <a:pt x="239" y="106"/>
                            </a:lnTo>
                            <a:lnTo>
                              <a:pt x="256" y="91"/>
                            </a:lnTo>
                            <a:lnTo>
                              <a:pt x="277" y="86"/>
                            </a:lnTo>
                            <a:lnTo>
                              <a:pt x="400" y="86"/>
                            </a:lnTo>
                            <a:lnTo>
                              <a:pt x="387" y="66"/>
                            </a:lnTo>
                            <a:lnTo>
                              <a:pt x="376" y="42"/>
                            </a:lnTo>
                            <a:lnTo>
                              <a:pt x="369" y="23"/>
                            </a:lnTo>
                            <a:lnTo>
                              <a:pt x="359" y="10"/>
                            </a:lnTo>
                            <a:lnTo>
                              <a:pt x="346" y="2"/>
                            </a:lnTo>
                            <a:lnTo>
                              <a:pt x="329" y="0"/>
                            </a:lnTo>
                            <a:close/>
                          </a:path>
                        </a:pathLst>
                      </a:custGeom>
                      <a:solidFill>
                        <a:srgbClr val="C0C0C0">
                          <a:alpha val="50195"/>
                        </a:srgbClr>
                      </a:solidFill>
                      <a:ln>
                        <a:noFill/>
                      </a:ln>
                    </wps:spPr>
                    <wps:bodyPr upright="1"/>
                  </wps:wsp>
                </a:graphicData>
              </a:graphic>
            </wp:anchor>
          </w:drawing>
        </mc:Choice>
        <mc:Fallback>
          <w:pict>
            <v:shape id="任意多边形 130" o:spid="_x0000_s1026" o:spt="100" style="position:absolute;left:0pt;margin-left:517.55pt;margin-top:161.15pt;height:38.2pt;width:40.2pt;mso-position-horizontal-relative:page;mso-position-vertical-relative:page;z-index:-35875840;mso-width-relative:page;mso-height-relative:page;" fillcolor="#C0C0C0" filled="t" stroked="f" coordsize="804,764" o:gfxdata="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" path="m395,373l381,376,367,380,352,385,337,389,323,397,312,407,303,419,297,434,290,453,278,478,260,507,239,541,214,575,191,604,170,625,151,639,138,651,134,660,139,666,154,668,175,673,198,680,222,691,249,705,301,735,324,748,345,758,361,763,368,760,364,746,353,723,366,705,329,705,293,681,261,660,234,642,212,625,238,587,262,552,280,525,300,495,316,476,329,462,340,454,347,453,434,453,427,429,424,407,422,391,416,380,407,374,395,373xm434,453l347,453,354,456,364,461,375,469,390,480,403,494,416,509,429,526,443,543,411,590,381,633,354,671,329,705,366,705,397,662,435,611,467,572,491,543,502,525,502,522,502,514,493,511,464,511,447,481,434,454,434,453xm802,591l655,591,684,594,711,599,735,606,758,615,778,620,792,616,801,603,802,591xm400,86l277,86,300,91,323,106,352,131,388,165,430,205,480,251,530,302,575,350,617,395,655,437,684,475,702,504,710,525,710,526,708,538,699,547,686,557,668,566,644,575,626,583,622,589,632,591,655,591,802,591,803,580,801,553,795,527,785,501,771,474,751,446,723,414,689,376,647,334,600,290,556,248,514,206,472,164,434,127,405,94,400,86xm489,510l464,511,493,511,489,510xm265,270l248,274,231,284,216,298,201,318,188,342,174,362,161,381,148,397,136,414,124,432,110,452,95,471,84,488,81,498,86,502,98,501,114,496,130,488,146,478,162,464,177,443,196,418,218,386,244,349,266,315,277,291,277,276,265,270xm329,0l309,1,290,5,271,11,252,18,234,27,220,38,210,51,204,66,198,83,187,104,172,129,154,159,134,189,115,217,96,243,77,267,58,290,41,311,25,329,10,344,1,356,0,364,8,367,26,365,47,358,64,348,79,334,90,318,103,299,120,276,138,249,159,217,180,185,201,155,220,129,239,106,256,91,277,86,400,86,387,66,376,42,369,23,359,10,346,2,329,0xe">
              <v:fill on="t" opacity="32895f" focussize="0,0"/>
              <v:stroke on="f"/>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6"/>
      <w:numFmt w:val="decimal"/>
      <w:lvlText w:val="%1"/>
      <w:lvlJc w:val="left"/>
      <w:pPr>
        <w:ind w:left="1626" w:hanging="567"/>
        <w:jc w:val="left"/>
      </w:pPr>
      <w:rPr>
        <w:rFonts w:hint="default"/>
        <w:lang w:val="en-US" w:eastAsia="zh-CN" w:bidi="ar-SA"/>
      </w:rPr>
    </w:lvl>
    <w:lvl w:ilvl="1" w:tentative="0">
      <w:start w:val="1"/>
      <w:numFmt w:val="decimal"/>
      <w:lvlText w:val="%1.%2."/>
      <w:lvlJc w:val="left"/>
      <w:pPr>
        <w:ind w:left="1626" w:hanging="567"/>
        <w:jc w:val="left"/>
      </w:pPr>
      <w:rPr>
        <w:rFonts w:hint="default" w:ascii="WenQuanYi Zen Hei Mono" w:hAnsi="WenQuanYi Zen Hei Mono" w:eastAsia="WenQuanYi Zen Hei Mono" w:cs="WenQuanYi Zen Hei Mono"/>
        <w:spacing w:val="0"/>
        <w:w w:val="100"/>
        <w:sz w:val="24"/>
        <w:szCs w:val="24"/>
        <w:lang w:val="en-US" w:eastAsia="zh-CN" w:bidi="ar-SA"/>
      </w:rPr>
    </w:lvl>
    <w:lvl w:ilvl="2" w:tentative="0">
      <w:start w:val="1"/>
      <w:numFmt w:val="decimal"/>
      <w:lvlText w:val="%1.%2.%3."/>
      <w:lvlJc w:val="left"/>
      <w:pPr>
        <w:ind w:left="1900" w:hanging="840"/>
        <w:jc w:val="left"/>
      </w:pPr>
      <w:rPr>
        <w:rFonts w:hint="default" w:ascii="WenQuanYi Zen Hei Mono" w:hAnsi="WenQuanYi Zen Hei Mono" w:eastAsia="WenQuanYi Zen Hei Mono" w:cs="WenQuanYi Zen Hei Mono"/>
        <w:spacing w:val="0"/>
        <w:w w:val="100"/>
        <w:sz w:val="24"/>
        <w:szCs w:val="24"/>
        <w:lang w:val="en-US" w:eastAsia="zh-CN" w:bidi="ar-SA"/>
      </w:rPr>
    </w:lvl>
    <w:lvl w:ilvl="3" w:tentative="0">
      <w:start w:val="0"/>
      <w:numFmt w:val="bullet"/>
      <w:lvlText w:val="•"/>
      <w:lvlJc w:val="left"/>
      <w:pPr>
        <w:ind w:left="3732" w:hanging="840"/>
      </w:pPr>
      <w:rPr>
        <w:rFonts w:hint="default"/>
        <w:lang w:val="en-US" w:eastAsia="zh-CN" w:bidi="ar-SA"/>
      </w:rPr>
    </w:lvl>
    <w:lvl w:ilvl="4" w:tentative="0">
      <w:start w:val="0"/>
      <w:numFmt w:val="bullet"/>
      <w:lvlText w:val="•"/>
      <w:lvlJc w:val="left"/>
      <w:pPr>
        <w:ind w:left="4648" w:hanging="840"/>
      </w:pPr>
      <w:rPr>
        <w:rFonts w:hint="default"/>
        <w:lang w:val="en-US" w:eastAsia="zh-CN" w:bidi="ar-SA"/>
      </w:rPr>
    </w:lvl>
    <w:lvl w:ilvl="5" w:tentative="0">
      <w:start w:val="0"/>
      <w:numFmt w:val="bullet"/>
      <w:lvlText w:val="•"/>
      <w:lvlJc w:val="left"/>
      <w:pPr>
        <w:ind w:left="5565" w:hanging="840"/>
      </w:pPr>
      <w:rPr>
        <w:rFonts w:hint="default"/>
        <w:lang w:val="en-US" w:eastAsia="zh-CN" w:bidi="ar-SA"/>
      </w:rPr>
    </w:lvl>
    <w:lvl w:ilvl="6" w:tentative="0">
      <w:start w:val="0"/>
      <w:numFmt w:val="bullet"/>
      <w:lvlText w:val="•"/>
      <w:lvlJc w:val="left"/>
      <w:pPr>
        <w:ind w:left="6481" w:hanging="840"/>
      </w:pPr>
      <w:rPr>
        <w:rFonts w:hint="default"/>
        <w:lang w:val="en-US" w:eastAsia="zh-CN" w:bidi="ar-SA"/>
      </w:rPr>
    </w:lvl>
    <w:lvl w:ilvl="7" w:tentative="0">
      <w:start w:val="0"/>
      <w:numFmt w:val="bullet"/>
      <w:lvlText w:val="•"/>
      <w:lvlJc w:val="left"/>
      <w:pPr>
        <w:ind w:left="7397" w:hanging="840"/>
      </w:pPr>
      <w:rPr>
        <w:rFonts w:hint="default"/>
        <w:lang w:val="en-US" w:eastAsia="zh-CN" w:bidi="ar-SA"/>
      </w:rPr>
    </w:lvl>
    <w:lvl w:ilvl="8" w:tentative="0">
      <w:start w:val="0"/>
      <w:numFmt w:val="bullet"/>
      <w:lvlText w:val="•"/>
      <w:lvlJc w:val="left"/>
      <w:pPr>
        <w:ind w:left="8313" w:hanging="840"/>
      </w:pPr>
      <w:rPr>
        <w:rFonts w:hint="default"/>
        <w:lang w:val="en-US" w:eastAsia="zh-CN" w:bidi="ar-SA"/>
      </w:rPr>
    </w:lvl>
  </w:abstractNum>
  <w:abstractNum w:abstractNumId="1">
    <w:nsid w:val="BF205925"/>
    <w:multiLevelType w:val="multilevel"/>
    <w:tmpl w:val="BF205925"/>
    <w:lvl w:ilvl="0" w:tentative="0">
      <w:start w:val="5"/>
      <w:numFmt w:val="decimal"/>
      <w:lvlText w:val="%1"/>
      <w:lvlJc w:val="left"/>
      <w:pPr>
        <w:ind w:left="1626" w:hanging="567"/>
        <w:jc w:val="left"/>
      </w:pPr>
      <w:rPr>
        <w:rFonts w:hint="default"/>
        <w:lang w:val="en-US" w:eastAsia="zh-CN" w:bidi="ar-SA"/>
      </w:rPr>
    </w:lvl>
    <w:lvl w:ilvl="1" w:tentative="0">
      <w:start w:val="1"/>
      <w:numFmt w:val="decimal"/>
      <w:lvlText w:val="%1.%2."/>
      <w:lvlJc w:val="left"/>
      <w:pPr>
        <w:ind w:left="1626" w:hanging="567"/>
        <w:jc w:val="left"/>
      </w:pPr>
      <w:rPr>
        <w:rFonts w:hint="default" w:ascii="WenQuanYi Zen Hei Mono" w:hAnsi="WenQuanYi Zen Hei Mono" w:eastAsia="WenQuanYi Zen Hei Mono" w:cs="WenQuanYi Zen Hei Mono"/>
        <w:spacing w:val="0"/>
        <w:w w:val="99"/>
        <w:sz w:val="20"/>
        <w:szCs w:val="20"/>
        <w:lang w:val="en-US" w:eastAsia="zh-CN" w:bidi="ar-SA"/>
      </w:rPr>
    </w:lvl>
    <w:lvl w:ilvl="2" w:tentative="0">
      <w:start w:val="0"/>
      <w:numFmt w:val="bullet"/>
      <w:lvlText w:val="•"/>
      <w:lvlJc w:val="left"/>
      <w:pPr>
        <w:ind w:left="3325" w:hanging="567"/>
      </w:pPr>
      <w:rPr>
        <w:rFonts w:hint="default"/>
        <w:lang w:val="en-US" w:eastAsia="zh-CN" w:bidi="ar-SA"/>
      </w:rPr>
    </w:lvl>
    <w:lvl w:ilvl="3" w:tentative="0">
      <w:start w:val="0"/>
      <w:numFmt w:val="bullet"/>
      <w:lvlText w:val="•"/>
      <w:lvlJc w:val="left"/>
      <w:pPr>
        <w:ind w:left="4177" w:hanging="567"/>
      </w:pPr>
      <w:rPr>
        <w:rFonts w:hint="default"/>
        <w:lang w:val="en-US" w:eastAsia="zh-CN" w:bidi="ar-SA"/>
      </w:rPr>
    </w:lvl>
    <w:lvl w:ilvl="4" w:tentative="0">
      <w:start w:val="0"/>
      <w:numFmt w:val="bullet"/>
      <w:lvlText w:val="•"/>
      <w:lvlJc w:val="left"/>
      <w:pPr>
        <w:ind w:left="5030" w:hanging="567"/>
      </w:pPr>
      <w:rPr>
        <w:rFonts w:hint="default"/>
        <w:lang w:val="en-US" w:eastAsia="zh-CN" w:bidi="ar-SA"/>
      </w:rPr>
    </w:lvl>
    <w:lvl w:ilvl="5" w:tentative="0">
      <w:start w:val="0"/>
      <w:numFmt w:val="bullet"/>
      <w:lvlText w:val="•"/>
      <w:lvlJc w:val="left"/>
      <w:pPr>
        <w:ind w:left="5883" w:hanging="567"/>
      </w:pPr>
      <w:rPr>
        <w:rFonts w:hint="default"/>
        <w:lang w:val="en-US" w:eastAsia="zh-CN" w:bidi="ar-SA"/>
      </w:rPr>
    </w:lvl>
    <w:lvl w:ilvl="6" w:tentative="0">
      <w:start w:val="0"/>
      <w:numFmt w:val="bullet"/>
      <w:lvlText w:val="•"/>
      <w:lvlJc w:val="left"/>
      <w:pPr>
        <w:ind w:left="6735" w:hanging="567"/>
      </w:pPr>
      <w:rPr>
        <w:rFonts w:hint="default"/>
        <w:lang w:val="en-US" w:eastAsia="zh-CN" w:bidi="ar-SA"/>
      </w:rPr>
    </w:lvl>
    <w:lvl w:ilvl="7" w:tentative="0">
      <w:start w:val="0"/>
      <w:numFmt w:val="bullet"/>
      <w:lvlText w:val="•"/>
      <w:lvlJc w:val="left"/>
      <w:pPr>
        <w:ind w:left="7588" w:hanging="567"/>
      </w:pPr>
      <w:rPr>
        <w:rFonts w:hint="default"/>
        <w:lang w:val="en-US" w:eastAsia="zh-CN" w:bidi="ar-SA"/>
      </w:rPr>
    </w:lvl>
    <w:lvl w:ilvl="8" w:tentative="0">
      <w:start w:val="0"/>
      <w:numFmt w:val="bullet"/>
      <w:lvlText w:val="•"/>
      <w:lvlJc w:val="left"/>
      <w:pPr>
        <w:ind w:left="8441" w:hanging="567"/>
      </w:pPr>
      <w:rPr>
        <w:rFonts w:hint="default"/>
        <w:lang w:val="en-US" w:eastAsia="zh-CN" w:bidi="ar-SA"/>
      </w:rPr>
    </w:lvl>
  </w:abstractNum>
  <w:abstractNum w:abstractNumId="2">
    <w:nsid w:val="CF092B84"/>
    <w:multiLevelType w:val="multilevel"/>
    <w:tmpl w:val="CF092B84"/>
    <w:lvl w:ilvl="0" w:tentative="0">
      <w:start w:val="1"/>
      <w:numFmt w:val="decimal"/>
      <w:lvlText w:val="%1."/>
      <w:lvlJc w:val="left"/>
      <w:pPr>
        <w:ind w:left="1485" w:hanging="425"/>
        <w:jc w:val="left"/>
      </w:pPr>
      <w:rPr>
        <w:rFonts w:hint="default" w:ascii="WenQuanYi Zen Hei Mono" w:hAnsi="WenQuanYi Zen Hei Mono" w:eastAsia="WenQuanYi Zen Hei Mono" w:cs="WenQuanYi Zen Hei Mono"/>
        <w:spacing w:val="0"/>
        <w:w w:val="99"/>
        <w:sz w:val="32"/>
        <w:szCs w:val="32"/>
        <w:lang w:val="en-US" w:eastAsia="zh-CN" w:bidi="ar-SA"/>
      </w:rPr>
    </w:lvl>
    <w:lvl w:ilvl="1" w:tentative="0">
      <w:start w:val="0"/>
      <w:numFmt w:val="bullet"/>
      <w:lvlText w:val=""/>
      <w:lvlJc w:val="left"/>
      <w:pPr>
        <w:ind w:left="1900" w:hanging="420"/>
      </w:pPr>
      <w:rPr>
        <w:rFonts w:hint="default" w:ascii="Wingdings" w:hAnsi="Wingdings" w:eastAsia="Wingdings" w:cs="Wingdings"/>
        <w:w w:val="99"/>
        <w:sz w:val="20"/>
        <w:szCs w:val="20"/>
        <w:lang w:val="en-US" w:eastAsia="zh-CN" w:bidi="ar-SA"/>
      </w:rPr>
    </w:lvl>
    <w:lvl w:ilvl="2" w:tentative="0">
      <w:start w:val="0"/>
      <w:numFmt w:val="bullet"/>
      <w:lvlText w:val="•"/>
      <w:lvlJc w:val="left"/>
      <w:pPr>
        <w:ind w:left="2816" w:hanging="420"/>
      </w:pPr>
      <w:rPr>
        <w:rFonts w:hint="default"/>
        <w:lang w:val="en-US" w:eastAsia="zh-CN" w:bidi="ar-SA"/>
      </w:rPr>
    </w:lvl>
    <w:lvl w:ilvl="3" w:tentative="0">
      <w:start w:val="0"/>
      <w:numFmt w:val="bullet"/>
      <w:lvlText w:val="•"/>
      <w:lvlJc w:val="left"/>
      <w:pPr>
        <w:ind w:left="3732" w:hanging="420"/>
      </w:pPr>
      <w:rPr>
        <w:rFonts w:hint="default"/>
        <w:lang w:val="en-US" w:eastAsia="zh-CN" w:bidi="ar-SA"/>
      </w:rPr>
    </w:lvl>
    <w:lvl w:ilvl="4" w:tentative="0">
      <w:start w:val="0"/>
      <w:numFmt w:val="bullet"/>
      <w:lvlText w:val="•"/>
      <w:lvlJc w:val="left"/>
      <w:pPr>
        <w:ind w:left="4648" w:hanging="420"/>
      </w:pPr>
      <w:rPr>
        <w:rFonts w:hint="default"/>
        <w:lang w:val="en-US" w:eastAsia="zh-CN" w:bidi="ar-SA"/>
      </w:rPr>
    </w:lvl>
    <w:lvl w:ilvl="5" w:tentative="0">
      <w:start w:val="0"/>
      <w:numFmt w:val="bullet"/>
      <w:lvlText w:val="•"/>
      <w:lvlJc w:val="left"/>
      <w:pPr>
        <w:ind w:left="5565" w:hanging="420"/>
      </w:pPr>
      <w:rPr>
        <w:rFonts w:hint="default"/>
        <w:lang w:val="en-US" w:eastAsia="zh-CN" w:bidi="ar-SA"/>
      </w:rPr>
    </w:lvl>
    <w:lvl w:ilvl="6" w:tentative="0">
      <w:start w:val="0"/>
      <w:numFmt w:val="bullet"/>
      <w:lvlText w:val="•"/>
      <w:lvlJc w:val="left"/>
      <w:pPr>
        <w:ind w:left="6481" w:hanging="420"/>
      </w:pPr>
      <w:rPr>
        <w:rFonts w:hint="default"/>
        <w:lang w:val="en-US" w:eastAsia="zh-CN" w:bidi="ar-SA"/>
      </w:rPr>
    </w:lvl>
    <w:lvl w:ilvl="7" w:tentative="0">
      <w:start w:val="0"/>
      <w:numFmt w:val="bullet"/>
      <w:lvlText w:val="•"/>
      <w:lvlJc w:val="left"/>
      <w:pPr>
        <w:ind w:left="7397" w:hanging="420"/>
      </w:pPr>
      <w:rPr>
        <w:rFonts w:hint="default"/>
        <w:lang w:val="en-US" w:eastAsia="zh-CN" w:bidi="ar-SA"/>
      </w:rPr>
    </w:lvl>
    <w:lvl w:ilvl="8" w:tentative="0">
      <w:start w:val="0"/>
      <w:numFmt w:val="bullet"/>
      <w:lvlText w:val="•"/>
      <w:lvlJc w:val="left"/>
      <w:pPr>
        <w:ind w:left="8313" w:hanging="420"/>
      </w:pPr>
      <w:rPr>
        <w:rFonts w:hint="default"/>
        <w:lang w:val="en-US" w:eastAsia="zh-CN" w:bidi="ar-SA"/>
      </w:rPr>
    </w:lvl>
  </w:abstractNum>
  <w:abstractNum w:abstractNumId="3">
    <w:nsid w:val="59ADCABA"/>
    <w:multiLevelType w:val="multilevel"/>
    <w:tmpl w:val="59ADCABA"/>
    <w:lvl w:ilvl="0" w:tentative="0">
      <w:start w:val="4"/>
      <w:numFmt w:val="decimal"/>
      <w:lvlText w:val="%1"/>
      <w:lvlJc w:val="left"/>
      <w:pPr>
        <w:ind w:left="1626" w:hanging="567"/>
        <w:jc w:val="left"/>
      </w:pPr>
      <w:rPr>
        <w:rFonts w:hint="default"/>
        <w:lang w:val="en-US" w:eastAsia="zh-CN" w:bidi="ar-SA"/>
      </w:rPr>
    </w:lvl>
    <w:lvl w:ilvl="1" w:tentative="0">
      <w:start w:val="1"/>
      <w:numFmt w:val="decimal"/>
      <w:lvlText w:val="%1.%2."/>
      <w:lvlJc w:val="left"/>
      <w:pPr>
        <w:ind w:left="1626" w:hanging="567"/>
        <w:jc w:val="left"/>
      </w:pPr>
      <w:rPr>
        <w:rFonts w:hint="default" w:ascii="WenQuanYi Zen Hei Mono" w:hAnsi="WenQuanYi Zen Hei Mono" w:eastAsia="WenQuanYi Zen Hei Mono" w:cs="WenQuanYi Zen Hei Mono"/>
        <w:spacing w:val="0"/>
        <w:w w:val="99"/>
        <w:sz w:val="20"/>
        <w:szCs w:val="20"/>
        <w:lang w:val="en-US" w:eastAsia="zh-CN" w:bidi="ar-SA"/>
      </w:rPr>
    </w:lvl>
    <w:lvl w:ilvl="2" w:tentative="0">
      <w:start w:val="0"/>
      <w:numFmt w:val="bullet"/>
      <w:lvlText w:val="•"/>
      <w:lvlJc w:val="left"/>
      <w:pPr>
        <w:ind w:left="3325" w:hanging="567"/>
      </w:pPr>
      <w:rPr>
        <w:rFonts w:hint="default"/>
        <w:lang w:val="en-US" w:eastAsia="zh-CN" w:bidi="ar-SA"/>
      </w:rPr>
    </w:lvl>
    <w:lvl w:ilvl="3" w:tentative="0">
      <w:start w:val="0"/>
      <w:numFmt w:val="bullet"/>
      <w:lvlText w:val="•"/>
      <w:lvlJc w:val="left"/>
      <w:pPr>
        <w:ind w:left="4177" w:hanging="567"/>
      </w:pPr>
      <w:rPr>
        <w:rFonts w:hint="default"/>
        <w:lang w:val="en-US" w:eastAsia="zh-CN" w:bidi="ar-SA"/>
      </w:rPr>
    </w:lvl>
    <w:lvl w:ilvl="4" w:tentative="0">
      <w:start w:val="0"/>
      <w:numFmt w:val="bullet"/>
      <w:lvlText w:val="•"/>
      <w:lvlJc w:val="left"/>
      <w:pPr>
        <w:ind w:left="5030" w:hanging="567"/>
      </w:pPr>
      <w:rPr>
        <w:rFonts w:hint="default"/>
        <w:lang w:val="en-US" w:eastAsia="zh-CN" w:bidi="ar-SA"/>
      </w:rPr>
    </w:lvl>
    <w:lvl w:ilvl="5" w:tentative="0">
      <w:start w:val="0"/>
      <w:numFmt w:val="bullet"/>
      <w:lvlText w:val="•"/>
      <w:lvlJc w:val="left"/>
      <w:pPr>
        <w:ind w:left="5883" w:hanging="567"/>
      </w:pPr>
      <w:rPr>
        <w:rFonts w:hint="default"/>
        <w:lang w:val="en-US" w:eastAsia="zh-CN" w:bidi="ar-SA"/>
      </w:rPr>
    </w:lvl>
    <w:lvl w:ilvl="6" w:tentative="0">
      <w:start w:val="0"/>
      <w:numFmt w:val="bullet"/>
      <w:lvlText w:val="•"/>
      <w:lvlJc w:val="left"/>
      <w:pPr>
        <w:ind w:left="6735" w:hanging="567"/>
      </w:pPr>
      <w:rPr>
        <w:rFonts w:hint="default"/>
        <w:lang w:val="en-US" w:eastAsia="zh-CN" w:bidi="ar-SA"/>
      </w:rPr>
    </w:lvl>
    <w:lvl w:ilvl="7" w:tentative="0">
      <w:start w:val="0"/>
      <w:numFmt w:val="bullet"/>
      <w:lvlText w:val="•"/>
      <w:lvlJc w:val="left"/>
      <w:pPr>
        <w:ind w:left="7588" w:hanging="567"/>
      </w:pPr>
      <w:rPr>
        <w:rFonts w:hint="default"/>
        <w:lang w:val="en-US" w:eastAsia="zh-CN" w:bidi="ar-SA"/>
      </w:rPr>
    </w:lvl>
    <w:lvl w:ilvl="8" w:tentative="0">
      <w:start w:val="0"/>
      <w:numFmt w:val="bullet"/>
      <w:lvlText w:val="•"/>
      <w:lvlJc w:val="left"/>
      <w:pPr>
        <w:ind w:left="8441" w:hanging="567"/>
      </w:pPr>
      <w:rPr>
        <w:rFonts w:hint="default"/>
        <w:lang w:val="en-US" w:eastAsia="zh-CN" w:bidi="ar-S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5800"/>
    <w:rsid w:val="0CEB2FE2"/>
    <w:rsid w:val="18260149"/>
    <w:rsid w:val="2DBE43C9"/>
    <w:rsid w:val="54DA175F"/>
    <w:rsid w:val="5744253B"/>
    <w:rsid w:val="5DAA0D3A"/>
    <w:rsid w:val="668829BC"/>
    <w:rsid w:val="7F6A4F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Noto Sans Mono CJK JP Bold" w:hAnsi="Noto Sans Mono CJK JP Bold" w:eastAsia="Noto Sans Mono CJK JP Bold" w:cs="Noto Sans Mono CJK JP Bold"/>
      <w:sz w:val="22"/>
      <w:szCs w:val="22"/>
      <w:lang w:val="en-US" w:eastAsia="zh-CN" w:bidi="ar-SA"/>
    </w:rPr>
  </w:style>
  <w:style w:type="paragraph" w:styleId="2">
    <w:name w:val="heading 1"/>
    <w:basedOn w:val="1"/>
    <w:next w:val="1"/>
    <w:qFormat/>
    <w:uiPriority w:val="1"/>
    <w:pPr>
      <w:ind w:left="1060"/>
      <w:outlineLvl w:val="1"/>
    </w:pPr>
    <w:rPr>
      <w:rFonts w:ascii="WenQuanYi Zen Hei Mono" w:hAnsi="WenQuanYi Zen Hei Mono" w:eastAsia="WenQuanYi Zen Hei Mono" w:cs="WenQuanYi Zen Hei Mono"/>
      <w:sz w:val="32"/>
      <w:szCs w:val="32"/>
      <w:lang w:val="en-US" w:eastAsia="zh-CN" w:bidi="ar-SA"/>
    </w:rPr>
  </w:style>
  <w:style w:type="paragraph" w:styleId="3">
    <w:name w:val="heading 2"/>
    <w:basedOn w:val="1"/>
    <w:next w:val="1"/>
    <w:qFormat/>
    <w:uiPriority w:val="1"/>
    <w:pPr>
      <w:spacing w:line="364" w:lineRule="exact"/>
      <w:ind w:left="1900" w:hanging="841"/>
      <w:outlineLvl w:val="2"/>
    </w:pPr>
    <w:rPr>
      <w:rFonts w:ascii="WenQuanYi Zen Hei Mono" w:hAnsi="WenQuanYi Zen Hei Mono" w:eastAsia="WenQuanYi Zen Hei Mono" w:cs="WenQuanYi Zen Hei Mono"/>
      <w:sz w:val="24"/>
      <w:szCs w:val="24"/>
      <w:lang w:val="en-US" w:eastAsia="zh-CN" w:bidi="ar-SA"/>
    </w:rPr>
  </w:style>
  <w:style w:type="paragraph" w:styleId="4">
    <w:name w:val="heading 3"/>
    <w:basedOn w:val="1"/>
    <w:next w:val="1"/>
    <w:qFormat/>
    <w:uiPriority w:val="1"/>
    <w:pPr>
      <w:ind w:left="1060"/>
      <w:outlineLvl w:val="3"/>
    </w:pPr>
    <w:rPr>
      <w:rFonts w:ascii="Noto Sans Mono CJK JP Bold" w:hAnsi="Noto Sans Mono CJK JP Bold" w:eastAsia="Noto Sans Mono CJK JP Bold" w:cs="Noto Sans Mono CJK JP Bold"/>
      <w:sz w:val="21"/>
      <w:szCs w:val="21"/>
      <w:lang w:val="en-US" w:eastAsia="zh-CN" w:bidi="ar-SA"/>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5">
    <w:name w:val="Default Paragraph Font"/>
    <w:semiHidden/>
    <w:unhideWhenUsed/>
    <w:qFormat/>
    <w:uiPriority w:val="1"/>
  </w:style>
  <w:style w:type="table" w:default="1" w:styleId="13">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Noto Sans Mono CJK JP Bold" w:hAnsi="Noto Sans Mono CJK JP Bold" w:eastAsia="Noto Sans Mono CJK JP Bold" w:cs="Noto Sans Mono CJK JP Bold"/>
      <w:sz w:val="20"/>
      <w:szCs w:val="20"/>
      <w:lang w:val="en-US" w:eastAsia="zh-CN" w:bidi="ar-SA"/>
    </w:rPr>
  </w:style>
  <w:style w:type="paragraph" w:styleId="7">
    <w:name w:val="toc 3"/>
    <w:basedOn w:val="1"/>
    <w:next w:val="1"/>
    <w:qFormat/>
    <w:uiPriority w:val="1"/>
    <w:pPr>
      <w:spacing w:line="312" w:lineRule="exact"/>
      <w:ind w:left="2740" w:hanging="841"/>
    </w:pPr>
    <w:rPr>
      <w:rFonts w:ascii="WenQuanYi Zen Hei Mono" w:hAnsi="WenQuanYi Zen Hei Mono" w:eastAsia="WenQuanYi Zen Hei Mono" w:cs="WenQuanYi Zen Hei Mono"/>
      <w:sz w:val="21"/>
      <w:szCs w:val="21"/>
      <w:lang w:val="en-US" w:eastAsia="zh-CN" w:bidi="ar-SA"/>
    </w:r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1"/>
    <w:pPr>
      <w:spacing w:line="312" w:lineRule="exact"/>
      <w:ind w:left="1480" w:hanging="421"/>
    </w:pPr>
    <w:rPr>
      <w:rFonts w:ascii="WenQuanYi Zen Hei Mono" w:hAnsi="WenQuanYi Zen Hei Mono" w:eastAsia="WenQuanYi Zen Hei Mono" w:cs="WenQuanYi Zen Hei Mono"/>
      <w:sz w:val="21"/>
      <w:szCs w:val="21"/>
      <w:lang w:val="en-US" w:eastAsia="zh-CN" w:bidi="ar-SA"/>
    </w:rPr>
  </w:style>
  <w:style w:type="paragraph" w:styleId="11">
    <w:name w:val="toc 2"/>
    <w:basedOn w:val="1"/>
    <w:next w:val="1"/>
    <w:qFormat/>
    <w:uiPriority w:val="1"/>
    <w:pPr>
      <w:spacing w:line="312" w:lineRule="exact"/>
      <w:ind w:left="2111" w:hanging="632"/>
    </w:pPr>
    <w:rPr>
      <w:rFonts w:ascii="WenQuanYi Zen Hei Mono" w:hAnsi="WenQuanYi Zen Hei Mono" w:eastAsia="WenQuanYi Zen Hei Mono" w:cs="WenQuanYi Zen Hei Mono"/>
      <w:sz w:val="21"/>
      <w:szCs w:val="21"/>
      <w:lang w:val="en-US" w:eastAsia="zh-CN" w:bidi="ar-SA"/>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iPriority w:val="0"/>
    <w:rPr>
      <w:color w:val="0000FF"/>
      <w:u w:val="single"/>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pPr>
      <w:spacing w:line="312" w:lineRule="exact"/>
      <w:ind w:left="2740" w:hanging="841"/>
    </w:pPr>
    <w:rPr>
      <w:rFonts w:ascii="WenQuanYi Zen Hei Mono" w:hAnsi="WenQuanYi Zen Hei Mono" w:eastAsia="WenQuanYi Zen Hei Mono" w:cs="WenQuanYi Zen Hei Mono"/>
      <w:lang w:val="en-US" w:eastAsia="zh-CN" w:bidi="ar-SA"/>
    </w:rPr>
  </w:style>
  <w:style w:type="paragraph" w:customStyle="1" w:styleId="19">
    <w:name w:val="Table Paragraph"/>
    <w:basedOn w:val="1"/>
    <w:qFormat/>
    <w:uiPriority w:val="1"/>
    <w:pPr>
      <w:ind w:left="107"/>
    </w:pPr>
    <w:rPr>
      <w:rFonts w:ascii="Noto Sans Mono CJK JP Bold" w:hAnsi="Noto Sans Mono CJK JP Bold" w:eastAsia="Noto Sans Mono CJK JP Bold" w:cs="Noto Sans Mono CJK JP Bold"/>
      <w:lang w:val="en-US" w:eastAsia="zh-CN" w:bidi="ar-SA"/>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uiPriority w:val="0"/>
    <w:pPr>
      <w:ind w:leftChars="200"/>
    </w:pPr>
    <w:rPr>
      <w:rFonts w:ascii="Times New Roman" w:hAnsi="Times New Roman" w:eastAsia="宋体" w:cs="Times New Roman"/>
      <w:sz w:val="20"/>
      <w:szCs w:val="20"/>
    </w:rPr>
  </w:style>
  <w:style w:type="paragraph" w:customStyle="1" w:styleId="22">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ScaleCrop>false</ScaleCrop>
  <LinksUpToDate>false</LinksUpToDate>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2020-04-20T10:44:00Z</dcterms:created>
  <dc:creator>BJFIC</dc:creator>
  <cp:lastModifiedBy>吥ヤ學 乖</cp:lastModifiedBy>
  <dcterms:modified xsi:type="dcterms:W3CDTF">2020-05-06T10:06:25Z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2020-01-07T00:00:00Z</vt:filetime>
  </property>
  <property fmtid="{D5CDD505-2E9C-101B-9397-08002B2CF9AE}" pid="3" name="Creator">
    <vt:lpwstr>Microsoft® Word 2016</vt:lpwstr>
  </property>
  <property fmtid="{D5CDD505-2E9C-101B-9397-08002B2CF9AE}" pid="4" name="LastSaved">
    <vt:filetime>2020-04-20T00:00:00Z</vt:filetime>
  </property>
  <property fmtid="{D5CDD505-2E9C-101B-9397-08002B2CF9AE}" pid="5" name="KSOProductBuildVer">
    <vt:lpwstr>2052-11.1.0.9584</vt:lpwstr>
  </property>
</Properties>
</file>